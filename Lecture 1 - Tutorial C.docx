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7D0B1C">
      <w:pPr>
        <w:numPr>
          <w:ilvl w:val="0"/>
          <w:numId w:val="11"/>
        </w:numPr>
        <w:spacing w:line="360" w:lineRule="auto"/>
        <w:jc w:val="both"/>
        <w:rPr>
          <w:rFonts w:hint="default" w:ascii="Times New Roman" w:hAnsi="Times New Roman" w:cs="Times New Roman"/>
          <w:b/>
          <w:bCs/>
          <w:color w:val="FF0000"/>
          <w:sz w:val="32"/>
          <w:szCs w:val="32"/>
          <w:lang w:val="en-US"/>
        </w:rPr>
      </w:pPr>
      <w:r>
        <w:rPr>
          <w:rFonts w:hint="default" w:cs="Times New Roman"/>
          <w:b/>
          <w:bCs/>
          <w:color w:val="FF0000"/>
          <w:sz w:val="32"/>
          <w:szCs w:val="32"/>
          <w:lang w:val="en-US"/>
        </w:rPr>
        <w:t>Data Types</w:t>
      </w:r>
    </w:p>
    <w:p w14:paraId="59D26C5E">
      <w:pPr>
        <w:numPr>
          <w:ilvl w:val="0"/>
          <w:numId w:val="0"/>
        </w:numPr>
        <w:spacing w:line="360" w:lineRule="auto"/>
        <w:jc w:val="both"/>
        <w:rPr>
          <w:rFonts w:hint="default" w:ascii="Times New Roman" w:hAnsi="Times New Roman" w:eastAsia="SimSun" w:cs="Times New Roman"/>
          <w:b w:val="0"/>
          <w:bCs w:val="0"/>
          <w:i w:val="0"/>
          <w:iCs w:val="0"/>
          <w:sz w:val="32"/>
          <w:szCs w:val="32"/>
          <w:lang w:val="en-US"/>
        </w:rPr>
      </w:pPr>
      <w:r>
        <w:rPr>
          <w:rFonts w:hint="default" w:ascii="Times New Roman" w:hAnsi="Times New Roman" w:cs="Times New Roman"/>
          <w:b w:val="0"/>
          <w:bCs w:val="0"/>
          <w:i w:val="0"/>
          <w:iCs w:val="0"/>
          <w:color w:val="000000" w:themeColor="text1"/>
          <w:sz w:val="32"/>
          <w:szCs w:val="32"/>
          <w:lang w:val="en-US"/>
          <w14:textFill>
            <w14:solidFill>
              <w14:schemeClr w14:val="tx1"/>
            </w14:solidFill>
          </w14:textFill>
        </w:rPr>
        <w:t xml:space="preserve">// </w:t>
      </w:r>
      <w:r>
        <w:rPr>
          <w:rFonts w:hint="default" w:ascii="Times New Roman" w:hAnsi="Times New Roman" w:eastAsia="SimSun"/>
          <w:b w:val="0"/>
          <w:bCs w:val="0"/>
          <w:i w:val="0"/>
          <w:iCs w:val="0"/>
          <w:sz w:val="32"/>
          <w:szCs w:val="32"/>
          <w:lang w:val="en-US"/>
        </w:rPr>
        <w:t>C requires that</w:t>
      </w:r>
      <w:r>
        <w:rPr>
          <w:rFonts w:hint="default" w:eastAsia="SimSun"/>
          <w:b w:val="0"/>
          <w:bCs w:val="0"/>
          <w:i w:val="0"/>
          <w:iCs w:val="0"/>
          <w:sz w:val="32"/>
          <w:szCs w:val="32"/>
          <w:lang w:val="en-US"/>
        </w:rPr>
        <w:t xml:space="preserve"> </w:t>
      </w:r>
      <w:r>
        <w:rPr>
          <w:rFonts w:hint="default" w:ascii="Times New Roman" w:hAnsi="Times New Roman" w:eastAsia="SimSun"/>
          <w:b w:val="0"/>
          <w:bCs w:val="0"/>
          <w:i w:val="0"/>
          <w:iCs w:val="0"/>
          <w:sz w:val="32"/>
          <w:szCs w:val="32"/>
          <w:lang w:val="en-US"/>
        </w:rPr>
        <w:t>specify the data type</w:t>
      </w:r>
      <w:r>
        <w:rPr>
          <w:rFonts w:hint="default" w:eastAsia="SimSun"/>
          <w:b w:val="0"/>
          <w:bCs w:val="0"/>
          <w:i w:val="0"/>
          <w:iCs w:val="0"/>
          <w:sz w:val="32"/>
          <w:szCs w:val="32"/>
          <w:lang w:val="en-US"/>
        </w:rPr>
        <w:t xml:space="preserve"> </w:t>
      </w:r>
      <w:r>
        <w:rPr>
          <w:rFonts w:hint="default" w:ascii="Times New Roman" w:hAnsi="Times New Roman" w:eastAsia="SimSun"/>
          <w:b w:val="0"/>
          <w:bCs w:val="0"/>
          <w:i w:val="0"/>
          <w:iCs w:val="0"/>
          <w:sz w:val="32"/>
          <w:szCs w:val="32"/>
          <w:lang w:val="en-US"/>
        </w:rPr>
        <w:t>of every variable you create, the first time use</w:t>
      </w:r>
      <w:r>
        <w:rPr>
          <w:rFonts w:hint="default" w:eastAsia="SimSun"/>
          <w:b w:val="0"/>
          <w:bCs w:val="0"/>
          <w:i w:val="0"/>
          <w:iCs w:val="0"/>
          <w:sz w:val="32"/>
          <w:szCs w:val="32"/>
          <w:lang w:val="en-US"/>
        </w:rPr>
        <w:t xml:space="preserve"> </w:t>
      </w:r>
      <w:r>
        <w:rPr>
          <w:rFonts w:hint="default" w:ascii="Times New Roman" w:hAnsi="Times New Roman" w:eastAsia="SimSun"/>
          <w:b w:val="0"/>
          <w:bCs w:val="0"/>
          <w:i w:val="0"/>
          <w:iCs w:val="0"/>
          <w:sz w:val="32"/>
          <w:szCs w:val="32"/>
          <w:lang w:val="en-US"/>
        </w:rPr>
        <w:t>that variable</w:t>
      </w:r>
      <w:r>
        <w:rPr>
          <w:rFonts w:hint="default" w:ascii="Times New Roman" w:hAnsi="Times New Roman" w:eastAsia="SimSun" w:cs="Times New Roman"/>
          <w:b w:val="0"/>
          <w:bCs w:val="0"/>
          <w:i w:val="0"/>
          <w:iCs w:val="0"/>
          <w:sz w:val="32"/>
          <w:szCs w:val="32"/>
          <w:lang w:val="en-US"/>
        </w:rPr>
        <w:t>:</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17"/>
        <w:gridCol w:w="6748"/>
      </w:tblGrid>
      <w:tr w14:paraId="267F93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14:paraId="5C71B670">
            <w:pPr>
              <w:widowControl w:val="0"/>
              <w:numPr>
                <w:ilvl w:val="0"/>
                <w:numId w:val="0"/>
              </w:numPr>
              <w:spacing w:line="360" w:lineRule="auto"/>
              <w:jc w:val="both"/>
              <w:rPr>
                <w:rFonts w:hint="default" w:ascii="Times New Roman" w:hAnsi="Times New Roman" w:eastAsia="SimSun" w:cs="Times New Roman"/>
                <w:b w:val="0"/>
                <w:bCs w:val="0"/>
                <w:i w:val="0"/>
                <w:iCs w:val="0"/>
                <w:color w:val="auto"/>
                <w:sz w:val="32"/>
                <w:szCs w:val="32"/>
                <w:vertAlign w:val="baseline"/>
                <w:lang w:val="en-US"/>
              </w:rPr>
            </w:pPr>
            <w:r>
              <w:rPr>
                <w:rFonts w:hint="default" w:ascii="Arial" w:hAnsi="Arial" w:eastAsia="SimSun" w:cs="Arial"/>
                <w:b w:val="0"/>
                <w:bCs w:val="0"/>
                <w:i w:val="0"/>
                <w:iCs w:val="0"/>
                <w:color w:val="auto"/>
                <w:sz w:val="32"/>
                <w:szCs w:val="32"/>
                <w:lang w:val="en-US"/>
              </w:rPr>
              <w:t xml:space="preserve">long </w:t>
            </w:r>
            <w:r>
              <w:rPr>
                <w:rFonts w:hint="default" w:ascii="Times New Roman" w:hAnsi="Times New Roman" w:eastAsia="SimSun" w:cs="Times New Roman"/>
                <w:b w:val="0"/>
                <w:bCs w:val="0"/>
                <w:i w:val="0"/>
                <w:iCs w:val="0"/>
                <w:color w:val="auto"/>
                <w:sz w:val="32"/>
                <w:szCs w:val="32"/>
                <w:lang w:val="en-US"/>
              </w:rPr>
              <w:t>(8</w:t>
            </w:r>
            <w:r>
              <w:rPr>
                <w:rFonts w:hint="default" w:eastAsia="SimSun" w:cs="Times New Roman"/>
                <w:b w:val="0"/>
                <w:bCs w:val="0"/>
                <w:i w:val="0"/>
                <w:iCs w:val="0"/>
                <w:color w:val="auto"/>
                <w:sz w:val="32"/>
                <w:szCs w:val="32"/>
                <w:lang w:val="en-US"/>
              </w:rPr>
              <w:t xml:space="preserve"> </w:t>
            </w:r>
            <w:r>
              <w:rPr>
                <w:rFonts w:hint="default" w:ascii="Times New Roman" w:hAnsi="Times New Roman" w:eastAsia="SimSun" w:cs="Times New Roman"/>
                <w:b w:val="0"/>
                <w:bCs w:val="0"/>
                <w:i w:val="0"/>
                <w:iCs w:val="0"/>
                <w:color w:val="auto"/>
                <w:sz w:val="32"/>
                <w:szCs w:val="32"/>
                <w:lang w:val="en-US"/>
              </w:rPr>
              <w:t>byte)</w:t>
            </w:r>
            <w:r>
              <w:rPr>
                <w:rFonts w:hint="default" w:eastAsia="SimSun" w:cs="Times New Roman"/>
                <w:b w:val="0"/>
                <w:bCs w:val="0"/>
                <w:i w:val="0"/>
                <w:iCs w:val="0"/>
                <w:color w:val="auto"/>
                <w:sz w:val="32"/>
                <w:szCs w:val="32"/>
                <w:lang w:val="en-US"/>
              </w:rPr>
              <w:t xml:space="preserve"> / </w:t>
            </w:r>
            <w:r>
              <w:rPr>
                <w:rFonts w:hint="default" w:ascii="Arial" w:hAnsi="Arial" w:eastAsia="SimSun" w:cs="Arial"/>
                <w:b w:val="0"/>
                <w:bCs w:val="0"/>
                <w:i w:val="0"/>
                <w:iCs w:val="0"/>
                <w:color w:val="auto"/>
                <w:sz w:val="32"/>
                <w:szCs w:val="32"/>
                <w:lang w:val="en-US"/>
              </w:rPr>
              <w:t xml:space="preserve">int </w:t>
            </w:r>
            <w:r>
              <w:rPr>
                <w:rFonts w:hint="default" w:ascii="Times New Roman" w:hAnsi="Times New Roman" w:eastAsia="SimSun" w:cs="Times New Roman"/>
                <w:b w:val="0"/>
                <w:bCs w:val="0"/>
                <w:i w:val="0"/>
                <w:iCs w:val="0"/>
                <w:color w:val="auto"/>
                <w:sz w:val="32"/>
                <w:szCs w:val="32"/>
                <w:lang w:val="en-US"/>
              </w:rPr>
              <w:t>(4</w:t>
            </w:r>
            <w:r>
              <w:rPr>
                <w:rFonts w:hint="default" w:eastAsia="SimSun" w:cs="Times New Roman"/>
                <w:b w:val="0"/>
                <w:bCs w:val="0"/>
                <w:i w:val="0"/>
                <w:iCs w:val="0"/>
                <w:color w:val="auto"/>
                <w:sz w:val="32"/>
                <w:szCs w:val="32"/>
                <w:lang w:val="en-US"/>
              </w:rPr>
              <w:t xml:space="preserve"> </w:t>
            </w:r>
            <w:r>
              <w:rPr>
                <w:rFonts w:hint="default" w:ascii="Times New Roman" w:hAnsi="Times New Roman" w:eastAsia="SimSun" w:cs="Times New Roman"/>
                <w:b w:val="0"/>
                <w:bCs w:val="0"/>
                <w:i w:val="0"/>
                <w:iCs w:val="0"/>
                <w:color w:val="auto"/>
                <w:sz w:val="32"/>
                <w:szCs w:val="32"/>
                <w:lang w:val="en-US"/>
              </w:rPr>
              <w:t>byte)</w:t>
            </w:r>
          </w:p>
        </w:tc>
        <w:tc>
          <w:tcPr>
            <w:tcW w:w="0" w:type="auto"/>
          </w:tcPr>
          <w:p w14:paraId="46B3FC29">
            <w:pPr>
              <w:widowControl w:val="0"/>
              <w:numPr>
                <w:ilvl w:val="0"/>
                <w:numId w:val="0"/>
              </w:numPr>
              <w:spacing w:line="360" w:lineRule="auto"/>
              <w:jc w:val="both"/>
              <w:rPr>
                <w:rFonts w:hint="default" w:ascii="Times New Roman" w:hAnsi="Times New Roman" w:eastAsia="SimSun" w:cs="Times New Roman"/>
                <w:b w:val="0"/>
                <w:bCs w:val="0"/>
                <w:i w:val="0"/>
                <w:iCs w:val="0"/>
                <w:sz w:val="32"/>
                <w:szCs w:val="32"/>
                <w:vertAlign w:val="baseline"/>
                <w:lang w:val="en-US"/>
              </w:rPr>
            </w:pPr>
            <w:r>
              <w:rPr>
                <w:rFonts w:hint="default" w:ascii="Times New Roman" w:hAnsi="Times New Roman" w:eastAsia="SimSun" w:cs="Times New Roman"/>
                <w:b w:val="0"/>
                <w:bCs w:val="0"/>
                <w:i w:val="0"/>
                <w:iCs w:val="0"/>
                <w:sz w:val="32"/>
                <w:szCs w:val="32"/>
                <w:lang w:val="en-US"/>
              </w:rPr>
              <w:t>store integer numbers</w:t>
            </w:r>
          </w:p>
        </w:tc>
      </w:tr>
      <w:tr w14:paraId="73B92D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14:paraId="38146DB2">
            <w:pPr>
              <w:widowControl w:val="0"/>
              <w:numPr>
                <w:ilvl w:val="0"/>
                <w:numId w:val="0"/>
              </w:numPr>
              <w:spacing w:line="360" w:lineRule="auto"/>
              <w:jc w:val="both"/>
              <w:rPr>
                <w:rFonts w:hint="default" w:ascii="Times New Roman" w:hAnsi="Times New Roman" w:eastAsia="SimSun" w:cs="Times New Roman"/>
                <w:b w:val="0"/>
                <w:bCs w:val="0"/>
                <w:i w:val="0"/>
                <w:iCs w:val="0"/>
                <w:color w:val="auto"/>
                <w:sz w:val="32"/>
                <w:szCs w:val="32"/>
                <w:vertAlign w:val="baseline"/>
                <w:lang w:val="en-US"/>
              </w:rPr>
            </w:pPr>
            <w:r>
              <w:rPr>
                <w:rFonts w:hint="default" w:ascii="Arial" w:hAnsi="Arial" w:eastAsia="SimSun" w:cs="Arial"/>
                <w:b w:val="0"/>
                <w:bCs w:val="0"/>
                <w:i w:val="0"/>
                <w:iCs w:val="0"/>
                <w:color w:val="auto"/>
                <w:sz w:val="32"/>
                <w:szCs w:val="32"/>
                <w:lang w:val="en-US"/>
              </w:rPr>
              <w:t xml:space="preserve">double </w:t>
            </w:r>
            <w:r>
              <w:rPr>
                <w:rFonts w:hint="default" w:ascii="Times New Roman" w:hAnsi="Times New Roman" w:eastAsia="SimSun" w:cs="Times New Roman"/>
                <w:b w:val="0"/>
                <w:bCs w:val="0"/>
                <w:i w:val="0"/>
                <w:iCs w:val="0"/>
                <w:color w:val="auto"/>
                <w:sz w:val="32"/>
                <w:szCs w:val="32"/>
                <w:lang w:val="en-US"/>
              </w:rPr>
              <w:t>(8</w:t>
            </w:r>
            <w:r>
              <w:rPr>
                <w:rFonts w:hint="default" w:eastAsia="SimSun" w:cs="Times New Roman"/>
                <w:b w:val="0"/>
                <w:bCs w:val="0"/>
                <w:i w:val="0"/>
                <w:iCs w:val="0"/>
                <w:color w:val="auto"/>
                <w:sz w:val="32"/>
                <w:szCs w:val="32"/>
                <w:lang w:val="en-US"/>
              </w:rPr>
              <w:t xml:space="preserve"> </w:t>
            </w:r>
            <w:r>
              <w:rPr>
                <w:rFonts w:hint="default" w:ascii="Times New Roman" w:hAnsi="Times New Roman" w:eastAsia="SimSun" w:cs="Times New Roman"/>
                <w:b w:val="0"/>
                <w:bCs w:val="0"/>
                <w:i w:val="0"/>
                <w:iCs w:val="0"/>
                <w:color w:val="auto"/>
                <w:sz w:val="32"/>
                <w:szCs w:val="32"/>
                <w:lang w:val="en-US"/>
              </w:rPr>
              <w:t>byte)</w:t>
            </w:r>
            <w:r>
              <w:rPr>
                <w:rFonts w:hint="default" w:eastAsia="SimSun" w:cs="Times New Roman"/>
                <w:b w:val="0"/>
                <w:bCs w:val="0"/>
                <w:i w:val="0"/>
                <w:iCs w:val="0"/>
                <w:color w:val="auto"/>
                <w:sz w:val="32"/>
                <w:szCs w:val="32"/>
                <w:lang w:val="en-US"/>
              </w:rPr>
              <w:t xml:space="preserve"> / </w:t>
            </w:r>
            <w:r>
              <w:rPr>
                <w:rFonts w:hint="default" w:ascii="Arial" w:hAnsi="Arial" w:eastAsia="SimSun" w:cs="Arial"/>
                <w:b w:val="0"/>
                <w:bCs w:val="0"/>
                <w:i w:val="0"/>
                <w:iCs w:val="0"/>
                <w:color w:val="auto"/>
                <w:sz w:val="32"/>
                <w:szCs w:val="32"/>
                <w:lang w:val="en-US"/>
              </w:rPr>
              <w:t xml:space="preserve">float </w:t>
            </w:r>
            <w:r>
              <w:rPr>
                <w:rFonts w:hint="default" w:ascii="Times New Roman" w:hAnsi="Times New Roman" w:eastAsia="SimSun" w:cs="Times New Roman"/>
                <w:b w:val="0"/>
                <w:bCs w:val="0"/>
                <w:i w:val="0"/>
                <w:iCs w:val="0"/>
                <w:color w:val="auto"/>
                <w:sz w:val="32"/>
                <w:szCs w:val="32"/>
                <w:lang w:val="en-US"/>
              </w:rPr>
              <w:t>(4</w:t>
            </w:r>
            <w:r>
              <w:rPr>
                <w:rFonts w:hint="default" w:eastAsia="SimSun" w:cs="Times New Roman"/>
                <w:b w:val="0"/>
                <w:bCs w:val="0"/>
                <w:i w:val="0"/>
                <w:iCs w:val="0"/>
                <w:color w:val="auto"/>
                <w:sz w:val="32"/>
                <w:szCs w:val="32"/>
                <w:lang w:val="en-US"/>
              </w:rPr>
              <w:t xml:space="preserve"> </w:t>
            </w:r>
            <w:r>
              <w:rPr>
                <w:rFonts w:hint="default" w:ascii="Times New Roman" w:hAnsi="Times New Roman" w:eastAsia="SimSun" w:cs="Times New Roman"/>
                <w:b w:val="0"/>
                <w:bCs w:val="0"/>
                <w:i w:val="0"/>
                <w:iCs w:val="0"/>
                <w:color w:val="auto"/>
                <w:sz w:val="32"/>
                <w:szCs w:val="32"/>
                <w:lang w:val="en-US"/>
              </w:rPr>
              <w:t>byte)</w:t>
            </w:r>
          </w:p>
        </w:tc>
        <w:tc>
          <w:tcPr>
            <w:tcW w:w="0" w:type="auto"/>
          </w:tcPr>
          <w:p w14:paraId="407D2B1B">
            <w:pPr>
              <w:widowControl w:val="0"/>
              <w:numPr>
                <w:ilvl w:val="0"/>
                <w:numId w:val="0"/>
              </w:numPr>
              <w:spacing w:line="360" w:lineRule="auto"/>
              <w:jc w:val="both"/>
              <w:rPr>
                <w:rFonts w:hint="default" w:ascii="Times New Roman" w:hAnsi="Times New Roman" w:eastAsia="SimSun" w:cs="Times New Roman"/>
                <w:b w:val="0"/>
                <w:bCs w:val="0"/>
                <w:i w:val="0"/>
                <w:iCs w:val="0"/>
                <w:sz w:val="32"/>
                <w:szCs w:val="32"/>
                <w:vertAlign w:val="baseline"/>
                <w:lang w:val="en-US"/>
              </w:rPr>
            </w:pPr>
            <w:r>
              <w:rPr>
                <w:rFonts w:hint="default" w:ascii="Times New Roman" w:hAnsi="Times New Roman" w:eastAsia="SimSun" w:cs="Times New Roman"/>
                <w:b w:val="0"/>
                <w:bCs w:val="0"/>
                <w:i w:val="0"/>
                <w:iCs w:val="0"/>
                <w:sz w:val="32"/>
                <w:szCs w:val="32"/>
                <w:lang w:val="en-US"/>
              </w:rPr>
              <w:t>store</w:t>
            </w:r>
            <w:r>
              <w:rPr>
                <w:rFonts w:hint="default" w:eastAsia="SimSun" w:cs="Times New Roman"/>
                <w:b w:val="0"/>
                <w:bCs w:val="0"/>
                <w:i w:val="0"/>
                <w:iCs w:val="0"/>
                <w:sz w:val="32"/>
                <w:szCs w:val="32"/>
                <w:lang w:val="en-US"/>
              </w:rPr>
              <w:t xml:space="preserve"> real numbers (doubles </w:t>
            </w:r>
            <w:r>
              <w:rPr>
                <w:rFonts w:hint="default" w:eastAsia="SimSun"/>
                <w:b w:val="0"/>
                <w:bCs w:val="0"/>
                <w:i w:val="0"/>
                <w:iCs w:val="0"/>
                <w:sz w:val="32"/>
                <w:szCs w:val="32"/>
                <w:lang w:val="en-US"/>
              </w:rPr>
              <w:t>has higher precision)</w:t>
            </w:r>
          </w:p>
        </w:tc>
      </w:tr>
      <w:tr w14:paraId="5EBC4B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14:paraId="24A9DA99">
            <w:pPr>
              <w:widowControl w:val="0"/>
              <w:numPr>
                <w:ilvl w:val="0"/>
                <w:numId w:val="0"/>
              </w:numPr>
              <w:spacing w:line="360" w:lineRule="auto"/>
              <w:jc w:val="both"/>
              <w:rPr>
                <w:rFonts w:hint="default" w:ascii="Times New Roman" w:hAnsi="Times New Roman" w:eastAsia="SimSun" w:cs="Times New Roman"/>
                <w:b w:val="0"/>
                <w:bCs w:val="0"/>
                <w:i w:val="0"/>
                <w:iCs w:val="0"/>
                <w:color w:val="auto"/>
                <w:sz w:val="32"/>
                <w:szCs w:val="32"/>
                <w:vertAlign w:val="baseline"/>
                <w:lang w:val="en-US"/>
              </w:rPr>
            </w:pPr>
            <w:r>
              <w:rPr>
                <w:rFonts w:hint="default" w:ascii="Arial" w:hAnsi="Arial" w:eastAsia="SimSun" w:cs="Arial"/>
                <w:b w:val="0"/>
                <w:bCs w:val="0"/>
                <w:i w:val="0"/>
                <w:iCs w:val="0"/>
                <w:color w:val="auto"/>
                <w:sz w:val="32"/>
                <w:szCs w:val="32"/>
                <w:lang w:val="en-US"/>
              </w:rPr>
              <w:t xml:space="preserve">char </w:t>
            </w:r>
            <w:r>
              <w:rPr>
                <w:rFonts w:hint="default" w:ascii="Times New Roman" w:hAnsi="Times New Roman" w:eastAsia="SimSun" w:cs="Times New Roman"/>
                <w:b w:val="0"/>
                <w:bCs w:val="0"/>
                <w:i w:val="0"/>
                <w:iCs w:val="0"/>
                <w:color w:val="auto"/>
                <w:sz w:val="32"/>
                <w:szCs w:val="32"/>
                <w:lang w:val="en-US"/>
              </w:rPr>
              <w:t>(1</w:t>
            </w:r>
            <w:r>
              <w:rPr>
                <w:rFonts w:hint="default" w:eastAsia="SimSun" w:cs="Times New Roman"/>
                <w:b w:val="0"/>
                <w:bCs w:val="0"/>
                <w:i w:val="0"/>
                <w:iCs w:val="0"/>
                <w:color w:val="auto"/>
                <w:sz w:val="32"/>
                <w:szCs w:val="32"/>
                <w:lang w:val="en-US"/>
              </w:rPr>
              <w:t xml:space="preserve"> </w:t>
            </w:r>
            <w:r>
              <w:rPr>
                <w:rFonts w:hint="default" w:ascii="Times New Roman" w:hAnsi="Times New Roman" w:eastAsia="SimSun" w:cs="Times New Roman"/>
                <w:b w:val="0"/>
                <w:bCs w:val="0"/>
                <w:i w:val="0"/>
                <w:iCs w:val="0"/>
                <w:color w:val="auto"/>
                <w:sz w:val="32"/>
                <w:szCs w:val="32"/>
                <w:lang w:val="en-US"/>
              </w:rPr>
              <w:t>byte)</w:t>
            </w:r>
          </w:p>
        </w:tc>
        <w:tc>
          <w:tcPr>
            <w:tcW w:w="0" w:type="auto"/>
          </w:tcPr>
          <w:p w14:paraId="3AEAAE33">
            <w:pPr>
              <w:widowControl w:val="0"/>
              <w:numPr>
                <w:ilvl w:val="0"/>
                <w:numId w:val="0"/>
              </w:numPr>
              <w:spacing w:line="360" w:lineRule="auto"/>
              <w:jc w:val="both"/>
              <w:rPr>
                <w:rFonts w:hint="default" w:ascii="Times New Roman" w:hAnsi="Times New Roman" w:eastAsia="SimSun" w:cs="Times New Roman"/>
                <w:b w:val="0"/>
                <w:bCs w:val="0"/>
                <w:i w:val="0"/>
                <w:iCs w:val="0"/>
                <w:sz w:val="32"/>
                <w:szCs w:val="32"/>
                <w:vertAlign w:val="baseline"/>
                <w:lang w:val="en-US"/>
              </w:rPr>
            </w:pPr>
            <w:r>
              <w:rPr>
                <w:rFonts w:hint="default" w:eastAsia="SimSun" w:cs="Times New Roman"/>
                <w:b w:val="0"/>
                <w:bCs w:val="0"/>
                <w:i w:val="0"/>
                <w:iCs w:val="0"/>
                <w:sz w:val="32"/>
                <w:szCs w:val="32"/>
                <w:vertAlign w:val="baseline"/>
                <w:lang w:val="en-US"/>
              </w:rPr>
              <w:t>store single characters (in ASCII)</w:t>
            </w:r>
          </w:p>
        </w:tc>
      </w:tr>
      <w:tr w14:paraId="504E25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14:paraId="25D957C4">
            <w:pPr>
              <w:widowControl w:val="0"/>
              <w:numPr>
                <w:ilvl w:val="0"/>
                <w:numId w:val="0"/>
              </w:numPr>
              <w:spacing w:line="360" w:lineRule="auto"/>
              <w:jc w:val="both"/>
              <w:rPr>
                <w:rFonts w:hint="default" w:ascii="Times New Roman" w:hAnsi="Times New Roman" w:eastAsia="SimSun" w:cs="Times New Roman"/>
                <w:b w:val="0"/>
                <w:bCs w:val="0"/>
                <w:i w:val="0"/>
                <w:iCs w:val="0"/>
                <w:color w:val="auto"/>
                <w:sz w:val="32"/>
                <w:szCs w:val="32"/>
                <w:vertAlign w:val="baseline"/>
                <w:lang w:val="en-US"/>
              </w:rPr>
            </w:pPr>
            <w:r>
              <w:rPr>
                <w:rFonts w:hint="default" w:ascii="Arial" w:hAnsi="Arial" w:eastAsia="SimSun" w:cs="Arial"/>
                <w:b w:val="0"/>
                <w:bCs w:val="0"/>
                <w:i w:val="0"/>
                <w:iCs w:val="0"/>
                <w:color w:val="auto"/>
                <w:sz w:val="32"/>
                <w:szCs w:val="32"/>
                <w:lang w:val="en-US"/>
              </w:rPr>
              <w:t xml:space="preserve">bool </w:t>
            </w:r>
            <w:r>
              <w:rPr>
                <w:rFonts w:hint="default" w:ascii="Times New Roman" w:hAnsi="Times New Roman" w:eastAsia="SimSun" w:cs="Times New Roman"/>
                <w:b w:val="0"/>
                <w:bCs w:val="0"/>
                <w:i w:val="0"/>
                <w:iCs w:val="0"/>
                <w:color w:val="auto"/>
                <w:sz w:val="32"/>
                <w:szCs w:val="32"/>
                <w:lang w:val="en-US"/>
              </w:rPr>
              <w:t>(1</w:t>
            </w:r>
            <w:r>
              <w:rPr>
                <w:rFonts w:hint="default" w:eastAsia="SimSun" w:cs="Times New Roman"/>
                <w:b w:val="0"/>
                <w:bCs w:val="0"/>
                <w:i w:val="0"/>
                <w:iCs w:val="0"/>
                <w:color w:val="auto"/>
                <w:sz w:val="32"/>
                <w:szCs w:val="32"/>
                <w:lang w:val="en-US"/>
              </w:rPr>
              <w:t xml:space="preserve"> </w:t>
            </w:r>
            <w:r>
              <w:rPr>
                <w:rFonts w:hint="default" w:ascii="Times New Roman" w:hAnsi="Times New Roman" w:eastAsia="SimSun" w:cs="Times New Roman"/>
                <w:b w:val="0"/>
                <w:bCs w:val="0"/>
                <w:i w:val="0"/>
                <w:iCs w:val="0"/>
                <w:color w:val="auto"/>
                <w:sz w:val="32"/>
                <w:szCs w:val="32"/>
                <w:lang w:val="en-US"/>
              </w:rPr>
              <w:t>byte)</w:t>
            </w:r>
          </w:p>
        </w:tc>
        <w:tc>
          <w:tcPr>
            <w:tcW w:w="0" w:type="auto"/>
          </w:tcPr>
          <w:p w14:paraId="731AEBF1">
            <w:pPr>
              <w:widowControl w:val="0"/>
              <w:numPr>
                <w:ilvl w:val="0"/>
                <w:numId w:val="0"/>
              </w:numPr>
              <w:spacing w:line="360" w:lineRule="auto"/>
              <w:jc w:val="both"/>
              <w:rPr>
                <w:rFonts w:hint="default" w:ascii="Times New Roman" w:hAnsi="Times New Roman" w:eastAsia="SimSun" w:cs="Times New Roman"/>
                <w:b w:val="0"/>
                <w:bCs w:val="0"/>
                <w:i w:val="0"/>
                <w:iCs w:val="0"/>
                <w:sz w:val="32"/>
                <w:szCs w:val="32"/>
                <w:vertAlign w:val="baseline"/>
                <w:lang w:val="en-US"/>
              </w:rPr>
            </w:pPr>
            <w:r>
              <w:rPr>
                <w:rFonts w:hint="default" w:ascii="Times New Roman" w:hAnsi="Times New Roman" w:eastAsia="SimSun" w:cs="Times New Roman"/>
                <w:b w:val="0"/>
                <w:bCs w:val="0"/>
                <w:i w:val="0"/>
                <w:iCs w:val="0"/>
                <w:sz w:val="32"/>
                <w:szCs w:val="32"/>
                <w:lang w:val="en-US"/>
              </w:rPr>
              <w:t>store logical values</w:t>
            </w:r>
            <w:r>
              <w:rPr>
                <w:rFonts w:hint="default" w:ascii="Times New Roman" w:hAnsi="Times New Roman" w:eastAsia="SimSun" w:cs="Times New Roman"/>
                <w:b/>
                <w:bCs/>
                <w:i w:val="0"/>
                <w:iCs w:val="0"/>
                <w:color w:val="FF0000"/>
                <w:sz w:val="32"/>
                <w:szCs w:val="32"/>
                <w:lang w:val="en-US"/>
              </w:rPr>
              <w:t xml:space="preserve"> </w:t>
            </w:r>
            <w:r>
              <w:rPr>
                <w:rFonts w:hint="default" w:ascii="Arial" w:hAnsi="Arial" w:eastAsia="SimSun" w:cs="Arial"/>
                <w:b w:val="0"/>
                <w:bCs w:val="0"/>
                <w:i w:val="0"/>
                <w:iCs w:val="0"/>
                <w:color w:val="auto"/>
                <w:sz w:val="32"/>
                <w:szCs w:val="32"/>
                <w:lang w:val="en-US"/>
              </w:rPr>
              <w:t xml:space="preserve">true </w:t>
            </w:r>
            <w:r>
              <w:rPr>
                <w:rFonts w:hint="default" w:ascii="Times New Roman" w:hAnsi="Times New Roman" w:eastAsia="SimSun" w:cs="Times New Roman"/>
                <w:b w:val="0"/>
                <w:bCs w:val="0"/>
                <w:i w:val="0"/>
                <w:iCs w:val="0"/>
                <w:sz w:val="32"/>
                <w:szCs w:val="32"/>
                <w:lang w:val="en-US"/>
              </w:rPr>
              <w:t>(</w:t>
            </w:r>
            <w:r>
              <w:rPr>
                <w:rFonts w:hint="default" w:eastAsia="SimSun" w:cs="Times New Roman"/>
                <w:b w:val="0"/>
                <w:bCs w:val="0"/>
                <w:i w:val="0"/>
                <w:iCs w:val="0"/>
                <w:sz w:val="32"/>
                <w:szCs w:val="32"/>
                <w:lang w:val="en-US"/>
              </w:rPr>
              <w:t>nonezero</w:t>
            </w:r>
            <w:r>
              <w:rPr>
                <w:rFonts w:hint="default" w:ascii="Times New Roman" w:hAnsi="Times New Roman" w:eastAsia="SimSun" w:cs="Times New Roman"/>
                <w:b w:val="0"/>
                <w:bCs w:val="0"/>
                <w:i w:val="0"/>
                <w:iCs w:val="0"/>
                <w:sz w:val="32"/>
                <w:szCs w:val="32"/>
                <w:lang w:val="en-US"/>
              </w:rPr>
              <w:t xml:space="preserve">) or </w:t>
            </w:r>
            <w:r>
              <w:rPr>
                <w:rFonts w:hint="default" w:ascii="Arial" w:hAnsi="Arial" w:eastAsia="SimSun" w:cs="Arial"/>
                <w:b w:val="0"/>
                <w:bCs w:val="0"/>
                <w:i w:val="0"/>
                <w:iCs w:val="0"/>
                <w:color w:val="auto"/>
                <w:sz w:val="32"/>
                <w:szCs w:val="32"/>
                <w:lang w:val="en-US"/>
              </w:rPr>
              <w:t xml:space="preserve">false </w:t>
            </w:r>
            <w:r>
              <w:rPr>
                <w:rFonts w:hint="default" w:ascii="Times New Roman" w:hAnsi="Times New Roman" w:eastAsia="SimSun" w:cs="Times New Roman"/>
                <w:b w:val="0"/>
                <w:bCs w:val="0"/>
                <w:i w:val="0"/>
                <w:iCs w:val="0"/>
                <w:sz w:val="32"/>
                <w:szCs w:val="32"/>
                <w:lang w:val="en-US"/>
              </w:rPr>
              <w:t>(</w:t>
            </w:r>
            <w:r>
              <w:rPr>
                <w:rFonts w:hint="default" w:eastAsia="SimSun" w:cs="Times New Roman"/>
                <w:b w:val="0"/>
                <w:bCs w:val="0"/>
                <w:i w:val="0"/>
                <w:iCs w:val="0"/>
                <w:sz w:val="32"/>
                <w:szCs w:val="32"/>
                <w:lang w:val="en-US"/>
              </w:rPr>
              <w:t>zero</w:t>
            </w:r>
            <w:r>
              <w:rPr>
                <w:rFonts w:hint="default" w:ascii="Times New Roman" w:hAnsi="Times New Roman" w:eastAsia="SimSun" w:cs="Times New Roman"/>
                <w:b w:val="0"/>
                <w:bCs w:val="0"/>
                <w:i w:val="0"/>
                <w:iCs w:val="0"/>
                <w:sz w:val="32"/>
                <w:szCs w:val="32"/>
                <w:lang w:val="en-US"/>
              </w:rPr>
              <w:t xml:space="preserve">) </w:t>
            </w:r>
          </w:p>
        </w:tc>
      </w:tr>
      <w:tr w14:paraId="3E7821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14:paraId="525305A8">
            <w:pPr>
              <w:widowControl w:val="0"/>
              <w:numPr>
                <w:ilvl w:val="0"/>
                <w:numId w:val="0"/>
              </w:numPr>
              <w:spacing w:line="360" w:lineRule="auto"/>
              <w:jc w:val="both"/>
              <w:rPr>
                <w:rFonts w:hint="default" w:ascii="Times New Roman" w:hAnsi="Times New Roman" w:eastAsia="SimSun" w:cs="Times New Roman"/>
                <w:b w:val="0"/>
                <w:bCs w:val="0"/>
                <w:i w:val="0"/>
                <w:iCs w:val="0"/>
                <w:color w:val="auto"/>
                <w:sz w:val="32"/>
                <w:szCs w:val="32"/>
                <w:vertAlign w:val="baseline"/>
                <w:lang w:val="en-US"/>
              </w:rPr>
            </w:pPr>
            <w:r>
              <w:rPr>
                <w:rFonts w:hint="default" w:ascii="Arial" w:hAnsi="Arial" w:eastAsia="SimSun" w:cs="Arial"/>
                <w:b w:val="0"/>
                <w:bCs w:val="0"/>
                <w:i w:val="0"/>
                <w:iCs w:val="0"/>
                <w:color w:val="auto"/>
                <w:sz w:val="32"/>
                <w:szCs w:val="32"/>
                <w:lang w:val="en-US"/>
              </w:rPr>
              <w:t>void</w:t>
            </w:r>
          </w:p>
        </w:tc>
        <w:tc>
          <w:tcPr>
            <w:tcW w:w="0" w:type="auto"/>
          </w:tcPr>
          <w:p w14:paraId="3975E328">
            <w:pPr>
              <w:widowControl w:val="0"/>
              <w:numPr>
                <w:ilvl w:val="0"/>
                <w:numId w:val="0"/>
              </w:numPr>
              <w:spacing w:line="360" w:lineRule="auto"/>
              <w:jc w:val="both"/>
              <w:rPr>
                <w:rFonts w:hint="default" w:ascii="Times New Roman" w:hAnsi="Times New Roman" w:eastAsia="SimSun" w:cs="Times New Roman"/>
                <w:b w:val="0"/>
                <w:bCs w:val="0"/>
                <w:i w:val="0"/>
                <w:iCs w:val="0"/>
                <w:sz w:val="32"/>
                <w:szCs w:val="32"/>
                <w:vertAlign w:val="baseline"/>
                <w:lang w:val="en-US"/>
              </w:rPr>
            </w:pPr>
            <w:r>
              <w:rPr>
                <w:rFonts w:hint="default" w:ascii="Times New Roman" w:hAnsi="Times New Roman" w:eastAsia="SimSun" w:cs="Times New Roman"/>
                <w:b w:val="0"/>
                <w:bCs w:val="0"/>
                <w:i w:val="0"/>
                <w:iCs w:val="0"/>
                <w:sz w:val="32"/>
                <w:szCs w:val="32"/>
                <w:lang w:val="en-US"/>
              </w:rPr>
              <w:t>represent the absence of value</w:t>
            </w:r>
            <w:r>
              <w:rPr>
                <w:rFonts w:hint="default" w:eastAsia="SimSun" w:cs="Times New Roman"/>
                <w:b w:val="0"/>
                <w:bCs w:val="0"/>
                <w:i w:val="0"/>
                <w:iCs w:val="0"/>
                <w:sz w:val="32"/>
                <w:szCs w:val="32"/>
                <w:lang w:val="en-US"/>
              </w:rPr>
              <w:t xml:space="preserve"> </w:t>
            </w:r>
          </w:p>
        </w:tc>
      </w:tr>
    </w:tbl>
    <w:p w14:paraId="764F4AD8">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both"/>
        <w:textAlignment w:val="auto"/>
        <w:rPr>
          <w:rFonts w:hint="default" w:ascii="Times New Roman" w:hAnsi="Times New Roman" w:cs="Times New Roman"/>
          <w:b w:val="0"/>
          <w:bCs w:val="0"/>
          <w:i w:val="0"/>
          <w:iCs w:val="0"/>
          <w:color w:val="000000" w:themeColor="text1"/>
          <w:sz w:val="32"/>
          <w:szCs w:val="32"/>
          <w:lang w:val="en-US"/>
          <w14:textFill>
            <w14:solidFill>
              <w14:schemeClr w14:val="tx1"/>
            </w14:solidFill>
          </w14:textFill>
        </w:rPr>
      </w:pPr>
    </w:p>
    <w:p w14:paraId="60A028C7">
      <w:pPr>
        <w:numPr>
          <w:ilvl w:val="0"/>
          <w:numId w:val="0"/>
        </w:numPr>
        <w:spacing w:line="360" w:lineRule="auto"/>
        <w:ind w:leftChars="0"/>
        <w:jc w:val="both"/>
        <w:rPr>
          <w:rFonts w:hint="default" w:ascii="Times New Roman" w:hAnsi="Times New Roman" w:cs="Times New Roman"/>
          <w:b w:val="0"/>
          <w:bCs w:val="0"/>
          <w:i w:val="0"/>
          <w:iCs w:val="0"/>
          <w:color w:val="000000" w:themeColor="text1"/>
          <w:sz w:val="32"/>
          <w:szCs w:val="32"/>
          <w:lang w:val="en-US"/>
          <w14:textFill>
            <w14:solidFill>
              <w14:schemeClr w14:val="tx1"/>
            </w14:solidFill>
          </w14:textFill>
        </w:rPr>
      </w:pPr>
      <w:r>
        <w:rPr>
          <w:rFonts w:hint="default" w:ascii="Times New Roman" w:hAnsi="Times New Roman" w:cs="Times New Roman"/>
          <w:b w:val="0"/>
          <w:bCs w:val="0"/>
          <w:i w:val="0"/>
          <w:iCs w:val="0"/>
          <w:color w:val="000000" w:themeColor="text1"/>
          <w:sz w:val="32"/>
          <w:szCs w:val="32"/>
          <w:lang w:val="en-US"/>
          <w14:textFill>
            <w14:solidFill>
              <w14:schemeClr w14:val="tx1"/>
            </w14:solidFill>
          </w14:textFill>
        </w:rPr>
        <w:t xml:space="preserve">// Data type modifier </w:t>
      </w:r>
      <w:r>
        <w:rPr>
          <w:rFonts w:hint="default" w:cs="Times New Roman"/>
          <w:b w:val="0"/>
          <w:bCs w:val="0"/>
          <w:i w:val="0"/>
          <w:iCs w:val="0"/>
          <w:color w:val="000000" w:themeColor="text1"/>
          <w:sz w:val="32"/>
          <w:szCs w:val="32"/>
          <w:lang w:val="en-US"/>
          <w14:textFill>
            <w14:solidFill>
              <w14:schemeClr w14:val="tx1"/>
            </w14:solidFill>
          </w14:textFill>
        </w:rPr>
        <w:t xml:space="preserve">is used to </w:t>
      </w:r>
      <w:r>
        <w:rPr>
          <w:rFonts w:hint="default" w:ascii="Times New Roman" w:hAnsi="Times New Roman" w:cs="Times New Roman"/>
          <w:b w:val="0"/>
          <w:bCs w:val="0"/>
          <w:i w:val="0"/>
          <w:iCs w:val="0"/>
          <w:color w:val="000000" w:themeColor="text1"/>
          <w:sz w:val="32"/>
          <w:szCs w:val="32"/>
          <w:lang w:val="en-US"/>
          <w14:textFill>
            <w14:solidFill>
              <w14:schemeClr w14:val="tx1"/>
            </w14:solidFill>
          </w14:textFill>
        </w:rPr>
        <w:t>modify the sign or length/range of primitive data types:</w:t>
      </w:r>
    </w:p>
    <w:p w14:paraId="0F937FC1">
      <w:pPr>
        <w:numPr>
          <w:ilvl w:val="0"/>
          <w:numId w:val="0"/>
        </w:numPr>
        <w:spacing w:line="360" w:lineRule="auto"/>
        <w:ind w:leftChars="0"/>
        <w:jc w:val="center"/>
        <w:rPr>
          <w:rFonts w:hint="default" w:ascii="Times New Roman" w:hAnsi="Times New Roman" w:cs="Times New Roman"/>
          <w:b/>
          <w:bCs/>
          <w:i w:val="0"/>
          <w:iCs w:val="0"/>
          <w:color w:val="FF0000"/>
          <w:sz w:val="32"/>
          <w:szCs w:val="32"/>
          <w:lang w:val="en-US"/>
        </w:rPr>
      </w:pPr>
      <w:r>
        <w:rPr>
          <w:rFonts w:hint="default" w:ascii="Times New Roman" w:hAnsi="Times New Roman" w:cs="Times New Roman"/>
          <w:b w:val="0"/>
          <w:bCs w:val="0"/>
          <w:i w:val="0"/>
          <w:iCs w:val="0"/>
          <w:color w:val="000000" w:themeColor="text1"/>
          <w:sz w:val="32"/>
          <w:szCs w:val="32"/>
          <w:lang w:val="en-US"/>
          <w14:textFill>
            <w14:solidFill>
              <w14:schemeClr w14:val="tx1"/>
            </w14:solidFill>
          </w14:textFill>
        </w:rPr>
        <w:t>Syntax:</w:t>
      </w:r>
      <w:r>
        <w:rPr>
          <w:rFonts w:hint="default" w:ascii="Times New Roman" w:hAnsi="Times New Roman" w:cs="Times New Roman"/>
          <w:b w:val="0"/>
          <w:bCs w:val="0"/>
          <w:i w:val="0"/>
          <w:iCs w:val="0"/>
          <w:color w:val="00B0F0"/>
          <w:sz w:val="32"/>
          <w:szCs w:val="32"/>
          <w:lang w:val="en-US"/>
        </w:rPr>
        <w:t xml:space="preserve"> </w:t>
      </w:r>
      <w:r>
        <w:rPr>
          <w:rFonts w:hint="default" w:ascii="Arial" w:hAnsi="Arial" w:cs="Arial"/>
          <w:b w:val="0"/>
          <w:bCs w:val="0"/>
          <w:i w:val="0"/>
          <w:iCs w:val="0"/>
          <w:color w:val="00B050"/>
          <w:sz w:val="32"/>
          <w:szCs w:val="32"/>
          <w:lang w:val="en-US"/>
        </w:rPr>
        <w:t xml:space="preserve">&lt;modifier&gt; </w:t>
      </w:r>
      <w:r>
        <w:rPr>
          <w:rFonts w:hint="default" w:ascii="Arial" w:hAnsi="Arial" w:cs="Arial"/>
          <w:b w:val="0"/>
          <w:bCs w:val="0"/>
          <w:i w:val="0"/>
          <w:iCs w:val="0"/>
          <w:color w:val="FF0000"/>
          <w:sz w:val="32"/>
          <w:szCs w:val="32"/>
          <w:lang w:val="en-US"/>
        </w:rPr>
        <w:t>&lt;type&gt;</w:t>
      </w:r>
      <w:r>
        <w:rPr>
          <w:rFonts w:hint="default" w:ascii="Arial" w:hAnsi="Arial" w:cs="Arial"/>
          <w:b w:val="0"/>
          <w:bCs w:val="0"/>
          <w:i w:val="0"/>
          <w:iCs w:val="0"/>
          <w:color w:val="auto"/>
          <w:sz w:val="32"/>
          <w:szCs w:val="32"/>
          <w:lang w:val="en-US"/>
        </w:rPr>
        <w:t>;</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5"/>
        <w:gridCol w:w="10365"/>
      </w:tblGrid>
      <w:tr w14:paraId="54BECC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14:paraId="6F211DFC">
            <w:pPr>
              <w:widowControl w:val="0"/>
              <w:numPr>
                <w:ilvl w:val="0"/>
                <w:numId w:val="0"/>
              </w:numPr>
              <w:spacing w:line="360" w:lineRule="auto"/>
              <w:jc w:val="both"/>
              <w:rPr>
                <w:rFonts w:hint="default" w:ascii="Arial" w:hAnsi="Arial" w:cs="Arial"/>
                <w:b w:val="0"/>
                <w:bCs w:val="0"/>
                <w:i w:val="0"/>
                <w:iCs w:val="0"/>
                <w:color w:val="auto"/>
                <w:sz w:val="32"/>
                <w:szCs w:val="32"/>
                <w:vertAlign w:val="baseline"/>
                <w:lang w:val="en-US"/>
              </w:rPr>
            </w:pPr>
            <w:r>
              <w:rPr>
                <w:rFonts w:hint="default" w:ascii="Arial" w:hAnsi="Arial" w:cs="Arial"/>
                <w:b w:val="0"/>
                <w:bCs w:val="0"/>
                <w:i w:val="0"/>
                <w:iCs w:val="0"/>
                <w:color w:val="auto"/>
                <w:sz w:val="32"/>
                <w:szCs w:val="32"/>
                <w:lang w:val="en-US"/>
              </w:rPr>
              <w:t>short</w:t>
            </w:r>
          </w:p>
        </w:tc>
        <w:tc>
          <w:tcPr>
            <w:tcW w:w="0" w:type="auto"/>
          </w:tcPr>
          <w:p w14:paraId="2B2543FE">
            <w:pPr>
              <w:widowControl w:val="0"/>
              <w:numPr>
                <w:ilvl w:val="0"/>
                <w:numId w:val="0"/>
              </w:numPr>
              <w:spacing w:line="360" w:lineRule="auto"/>
              <w:jc w:val="both"/>
              <w:rPr>
                <w:rFonts w:hint="default" w:ascii="Times New Roman" w:hAnsi="Times New Roman" w:cs="Times New Roman"/>
                <w:b/>
                <w:bCs/>
                <w:i w:val="0"/>
                <w:iCs w:val="0"/>
                <w:color w:val="FF0000"/>
                <w:sz w:val="32"/>
                <w:szCs w:val="32"/>
                <w:vertAlign w:val="baseline"/>
                <w:lang w:val="en-US"/>
              </w:rPr>
            </w:pPr>
            <w:r>
              <w:rPr>
                <w:rFonts w:hint="default" w:ascii="Times New Roman" w:hAnsi="Times New Roman" w:cs="Times New Roman"/>
                <w:b w:val="0"/>
                <w:bCs w:val="0"/>
                <w:i w:val="0"/>
                <w:iCs w:val="0"/>
                <w:color w:val="auto"/>
                <w:sz w:val="32"/>
                <w:szCs w:val="32"/>
                <w:lang w:val="en-US"/>
              </w:rPr>
              <w:t xml:space="preserve">works with integer that decreases the size of the int to 2 bytes </w:t>
            </w:r>
          </w:p>
        </w:tc>
      </w:tr>
      <w:tr w14:paraId="230D55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jc w:val="center"/>
        </w:trPr>
        <w:tc>
          <w:tcPr>
            <w:tcW w:w="0" w:type="auto"/>
            <w:vAlign w:val="center"/>
          </w:tcPr>
          <w:p w14:paraId="0A4544CF">
            <w:pPr>
              <w:widowControl w:val="0"/>
              <w:numPr>
                <w:ilvl w:val="0"/>
                <w:numId w:val="0"/>
              </w:numPr>
              <w:spacing w:line="360" w:lineRule="auto"/>
              <w:jc w:val="both"/>
              <w:rPr>
                <w:rFonts w:hint="default" w:ascii="Arial" w:hAnsi="Arial" w:cs="Arial"/>
                <w:b w:val="0"/>
                <w:bCs w:val="0"/>
                <w:i w:val="0"/>
                <w:iCs w:val="0"/>
                <w:color w:val="auto"/>
                <w:sz w:val="32"/>
                <w:szCs w:val="32"/>
                <w:vertAlign w:val="baseline"/>
                <w:lang w:val="en-US"/>
              </w:rPr>
            </w:pPr>
            <w:r>
              <w:rPr>
                <w:rFonts w:hint="default" w:ascii="Arial" w:hAnsi="Arial" w:cs="Arial"/>
                <w:b w:val="0"/>
                <w:bCs w:val="0"/>
                <w:i w:val="0"/>
                <w:iCs w:val="0"/>
                <w:color w:val="auto"/>
                <w:sz w:val="32"/>
                <w:szCs w:val="32"/>
                <w:lang w:val="en-US"/>
              </w:rPr>
              <w:t>long</w:t>
            </w:r>
          </w:p>
        </w:tc>
        <w:tc>
          <w:tcPr>
            <w:tcW w:w="0" w:type="auto"/>
          </w:tcPr>
          <w:p w14:paraId="5FB4361F">
            <w:pPr>
              <w:widowControl w:val="0"/>
              <w:numPr>
                <w:ilvl w:val="0"/>
                <w:numId w:val="0"/>
              </w:numPr>
              <w:spacing w:line="360" w:lineRule="auto"/>
              <w:jc w:val="both"/>
              <w:rPr>
                <w:rFonts w:hint="default" w:ascii="Times New Roman" w:hAnsi="Times New Roman" w:cs="Times New Roman"/>
                <w:b/>
                <w:bCs/>
                <w:i w:val="0"/>
                <w:iCs w:val="0"/>
                <w:color w:val="FF0000"/>
                <w:sz w:val="32"/>
                <w:szCs w:val="32"/>
                <w:vertAlign w:val="baseline"/>
                <w:lang w:val="en-US"/>
              </w:rPr>
            </w:pPr>
            <w:r>
              <w:rPr>
                <w:rFonts w:hint="default" w:ascii="Times New Roman" w:hAnsi="Times New Roman" w:cs="Times New Roman"/>
                <w:b w:val="0"/>
                <w:bCs w:val="0"/>
                <w:i w:val="0"/>
                <w:iCs w:val="0"/>
                <w:color w:val="auto"/>
                <w:sz w:val="32"/>
                <w:szCs w:val="32"/>
                <w:lang w:val="en-US"/>
              </w:rPr>
              <w:t xml:space="preserve">works with </w:t>
            </w:r>
            <w:r>
              <w:rPr>
                <w:rFonts w:hint="default" w:cs="Times New Roman"/>
                <w:b w:val="0"/>
                <w:bCs w:val="0"/>
                <w:i w:val="0"/>
                <w:iCs w:val="0"/>
                <w:color w:val="auto"/>
                <w:sz w:val="32"/>
                <w:szCs w:val="32"/>
                <w:lang w:val="en-US"/>
              </w:rPr>
              <w:t xml:space="preserve">numbers </w:t>
            </w:r>
            <w:r>
              <w:rPr>
                <w:rFonts w:hint="default" w:ascii="Times New Roman" w:hAnsi="Times New Roman" w:cs="Times New Roman"/>
                <w:b w:val="0"/>
                <w:bCs w:val="0"/>
                <w:i w:val="0"/>
                <w:iCs w:val="0"/>
                <w:color w:val="auto"/>
                <w:sz w:val="32"/>
                <w:szCs w:val="32"/>
                <w:lang w:val="en-US"/>
              </w:rPr>
              <w:t xml:space="preserve">that increase the original size of an </w:t>
            </w:r>
            <w:r>
              <w:rPr>
                <w:rFonts w:hint="default" w:cs="Times New Roman"/>
                <w:b w:val="0"/>
                <w:bCs w:val="0"/>
                <w:i w:val="0"/>
                <w:iCs w:val="0"/>
                <w:color w:val="auto"/>
                <w:sz w:val="32"/>
                <w:szCs w:val="32"/>
                <w:lang w:val="en-US"/>
              </w:rPr>
              <w:t>numbers</w:t>
            </w:r>
            <w:r>
              <w:rPr>
                <w:rFonts w:hint="default" w:ascii="Times New Roman" w:hAnsi="Times New Roman" w:cs="Times New Roman"/>
                <w:b w:val="0"/>
                <w:bCs w:val="0"/>
                <w:i w:val="0"/>
                <w:iCs w:val="0"/>
                <w:color w:val="auto"/>
                <w:sz w:val="32"/>
                <w:szCs w:val="32"/>
                <w:lang w:val="en-US"/>
              </w:rPr>
              <w:t xml:space="preserve"> by two times.</w:t>
            </w:r>
          </w:p>
        </w:tc>
      </w:tr>
      <w:tr w14:paraId="0081CB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14:paraId="251F2687">
            <w:pPr>
              <w:widowControl w:val="0"/>
              <w:numPr>
                <w:ilvl w:val="0"/>
                <w:numId w:val="0"/>
              </w:numPr>
              <w:spacing w:line="360" w:lineRule="auto"/>
              <w:jc w:val="both"/>
              <w:rPr>
                <w:rFonts w:hint="default" w:ascii="Arial" w:hAnsi="Arial" w:cs="Arial"/>
                <w:b w:val="0"/>
                <w:bCs w:val="0"/>
                <w:i w:val="0"/>
                <w:iCs w:val="0"/>
                <w:color w:val="auto"/>
                <w:sz w:val="32"/>
                <w:szCs w:val="32"/>
                <w:vertAlign w:val="baseline"/>
                <w:lang w:val="en-US"/>
              </w:rPr>
            </w:pPr>
            <w:r>
              <w:rPr>
                <w:rFonts w:hint="default" w:ascii="Arial" w:hAnsi="Arial" w:cs="Arial"/>
                <w:b w:val="0"/>
                <w:bCs w:val="0"/>
                <w:i w:val="0"/>
                <w:iCs w:val="0"/>
                <w:color w:val="auto"/>
                <w:sz w:val="32"/>
                <w:szCs w:val="32"/>
                <w:lang w:val="en-US"/>
              </w:rPr>
              <w:t>unsigned</w:t>
            </w:r>
          </w:p>
        </w:tc>
        <w:tc>
          <w:tcPr>
            <w:tcW w:w="0" w:type="auto"/>
          </w:tcPr>
          <w:p w14:paraId="19B4351D">
            <w:pPr>
              <w:widowControl w:val="0"/>
              <w:numPr>
                <w:ilvl w:val="0"/>
                <w:numId w:val="0"/>
              </w:numPr>
              <w:spacing w:line="360" w:lineRule="auto"/>
              <w:jc w:val="both"/>
              <w:rPr>
                <w:rFonts w:hint="default" w:ascii="Times New Roman" w:hAnsi="Times New Roman" w:cs="Times New Roman"/>
                <w:b/>
                <w:bCs/>
                <w:i w:val="0"/>
                <w:iCs w:val="0"/>
                <w:color w:val="FF0000"/>
                <w:sz w:val="32"/>
                <w:szCs w:val="32"/>
                <w:vertAlign w:val="baseline"/>
                <w:lang w:val="en-US"/>
              </w:rPr>
            </w:pPr>
            <w:r>
              <w:rPr>
                <w:rFonts w:hint="default" w:ascii="Times New Roman" w:hAnsi="Times New Roman" w:cs="Times New Roman"/>
                <w:b w:val="0"/>
                <w:bCs w:val="0"/>
                <w:i w:val="0"/>
                <w:iCs w:val="0"/>
                <w:color w:val="auto"/>
                <w:sz w:val="32"/>
                <w:szCs w:val="32"/>
                <w:lang w:val="en-US"/>
              </w:rPr>
              <w:t>shifts the data type range to the positive part of the whole numbers.</w:t>
            </w:r>
          </w:p>
        </w:tc>
      </w:tr>
    </w:tbl>
    <w:p w14:paraId="398CAAE7">
      <w:pPr>
        <w:keepNext w:val="0"/>
        <w:keepLines w:val="0"/>
        <w:pageBreakBefore w:val="0"/>
        <w:widowControl/>
        <w:numPr>
          <w:ilvl w:val="0"/>
          <w:numId w:val="0"/>
        </w:numPr>
        <w:kinsoku/>
        <w:wordWrap/>
        <w:overflowPunct/>
        <w:topLinePunct w:val="0"/>
        <w:autoSpaceDE/>
        <w:autoSpaceDN/>
        <w:bidi w:val="0"/>
        <w:adjustRightInd/>
        <w:snapToGrid/>
        <w:spacing w:line="120" w:lineRule="auto"/>
        <w:jc w:val="both"/>
        <w:textAlignment w:val="auto"/>
        <w:rPr>
          <w:rFonts w:hint="default" w:ascii="Times New Roman" w:hAnsi="Times New Roman" w:cs="Times New Roman"/>
          <w:b w:val="0"/>
          <w:bCs w:val="0"/>
          <w:color w:val="auto"/>
          <w:sz w:val="32"/>
          <w:szCs w:val="32"/>
          <w:lang w:val="en-US"/>
        </w:rPr>
      </w:pPr>
    </w:p>
    <w:p w14:paraId="26041B89">
      <w:pPr>
        <w:numPr>
          <w:ilvl w:val="0"/>
          <w:numId w:val="0"/>
        </w:numPr>
        <w:spacing w:line="360" w:lineRule="auto"/>
        <w:jc w:val="both"/>
        <w:rPr>
          <w:rFonts w:hint="default" w:ascii="Times New Roman" w:hAnsi="Times New Roman" w:cs="Times New Roman"/>
          <w:b w:val="0"/>
          <w:bCs w:val="0"/>
          <w:color w:val="auto"/>
          <w:sz w:val="32"/>
          <w:szCs w:val="32"/>
          <w:lang w:val="en-US"/>
        </w:rPr>
      </w:pPr>
      <w:r>
        <w:rPr>
          <w:rFonts w:hint="default" w:ascii="Times New Roman" w:hAnsi="Times New Roman" w:cs="Times New Roman"/>
          <w:b w:val="0"/>
          <w:bCs w:val="0"/>
          <w:color w:val="auto"/>
          <w:sz w:val="32"/>
          <w:szCs w:val="32"/>
          <w:lang w:val="en-US"/>
        </w:rPr>
        <w:t>// Type casting</w:t>
      </w:r>
      <w:r>
        <w:rPr>
          <w:rFonts w:hint="default" w:cs="Times New Roman"/>
          <w:b w:val="0"/>
          <w:bCs w:val="0"/>
          <w:color w:val="auto"/>
          <w:sz w:val="32"/>
          <w:szCs w:val="32"/>
          <w:lang w:val="en-US"/>
        </w:rPr>
        <w:t xml:space="preserve"> </w:t>
      </w:r>
      <w:r>
        <w:rPr>
          <w:rFonts w:hint="default" w:ascii="Times New Roman" w:hAnsi="Times New Roman" w:cs="Times New Roman"/>
          <w:b w:val="0"/>
          <w:bCs w:val="0"/>
          <w:color w:val="auto"/>
          <w:sz w:val="32"/>
          <w:szCs w:val="32"/>
          <w:lang w:val="en-US"/>
        </w:rPr>
        <w:t>is convert a data type to another data type:</w:t>
      </w:r>
      <w:r>
        <w:rPr>
          <w:rFonts w:hint="default" w:ascii="Times New Roman" w:hAnsi="Times New Roman" w:cs="Times New Roman"/>
          <w:b w:val="0"/>
          <w:bCs w:val="0"/>
          <w:color w:val="auto"/>
          <w:sz w:val="32"/>
          <w:szCs w:val="32"/>
          <w:lang w:val="en-US"/>
        </w:rPr>
        <w:tab/>
      </w:r>
      <w:r>
        <w:rPr>
          <w:rFonts w:hint="default" w:ascii="Times New Roman" w:hAnsi="Times New Roman" w:cs="Times New Roman"/>
          <w:b w:val="0"/>
          <w:bCs w:val="0"/>
          <w:color w:val="auto"/>
          <w:sz w:val="32"/>
          <w:szCs w:val="32"/>
          <w:lang w:val="en-US"/>
        </w:rPr>
        <w:tab/>
      </w:r>
      <w:r>
        <w:rPr>
          <w:rFonts w:hint="default" w:ascii="Times New Roman" w:hAnsi="Times New Roman" w:cs="Times New Roman"/>
          <w:b w:val="0"/>
          <w:bCs w:val="0"/>
          <w:color w:val="auto"/>
          <w:sz w:val="32"/>
          <w:szCs w:val="32"/>
          <w:lang w:val="en-US"/>
        </w:rPr>
        <w:tab/>
      </w:r>
      <w:r>
        <w:rPr>
          <w:rFonts w:hint="default" w:ascii="Times New Roman" w:hAnsi="Times New Roman" w:cs="Times New Roman"/>
          <w:b w:val="0"/>
          <w:bCs w:val="0"/>
          <w:color w:val="auto"/>
          <w:sz w:val="32"/>
          <w:szCs w:val="32"/>
          <w:lang w:val="en-US"/>
        </w:rPr>
        <w:tab/>
      </w:r>
    </w:p>
    <w:p w14:paraId="19BD2AC8">
      <w:pPr>
        <w:numPr>
          <w:ilvl w:val="0"/>
          <w:numId w:val="0"/>
        </w:numPr>
        <w:spacing w:line="240" w:lineRule="auto"/>
        <w:ind w:firstLine="720" w:firstLineChars="0"/>
        <w:jc w:val="center"/>
        <w:rPr>
          <w:rFonts w:hint="default" w:ascii="Arial" w:hAnsi="Arial" w:cs="Arial"/>
          <w:b w:val="0"/>
          <w:bCs w:val="0"/>
          <w:color w:val="auto"/>
          <w:sz w:val="32"/>
          <w:szCs w:val="32"/>
          <w:lang w:val="en-US"/>
        </w:rPr>
      </w:pPr>
      <w:r>
        <w:rPr>
          <w:rFonts w:hint="default" w:cs="Times New Roman"/>
          <w:b w:val="0"/>
          <w:bCs w:val="0"/>
          <w:color w:val="auto"/>
          <w:sz w:val="32"/>
          <w:szCs w:val="32"/>
          <w:lang w:val="en-US"/>
        </w:rPr>
        <w:t xml:space="preserve">Syntax: </w:t>
      </w:r>
      <w:r>
        <w:rPr>
          <w:rFonts w:hint="default" w:ascii="Arial" w:hAnsi="Arial" w:cs="Arial"/>
          <w:b w:val="0"/>
          <w:bCs w:val="0"/>
          <w:color w:val="auto"/>
          <w:sz w:val="32"/>
          <w:szCs w:val="32"/>
          <w:lang w:val="en-US"/>
        </w:rPr>
        <w:t>(</w:t>
      </w:r>
      <w:r>
        <w:rPr>
          <w:rFonts w:hint="default" w:ascii="Arial" w:hAnsi="Arial" w:cs="Arial"/>
          <w:b w:val="0"/>
          <w:bCs w:val="0"/>
          <w:i w:val="0"/>
          <w:iCs w:val="0"/>
          <w:color w:val="00B050"/>
          <w:sz w:val="32"/>
          <w:szCs w:val="32"/>
          <w:lang w:val="en-US"/>
        </w:rPr>
        <w:t>new type</w:t>
      </w:r>
      <w:r>
        <w:rPr>
          <w:rFonts w:hint="default" w:ascii="Arial" w:hAnsi="Arial" w:cs="Arial"/>
          <w:b w:val="0"/>
          <w:bCs w:val="0"/>
          <w:color w:val="auto"/>
          <w:sz w:val="32"/>
          <w:szCs w:val="32"/>
          <w:lang w:val="en-US"/>
        </w:rPr>
        <w:t xml:space="preserve">) </w:t>
      </w:r>
      <w:r>
        <w:rPr>
          <w:rFonts w:hint="default" w:ascii="Arial" w:hAnsi="Arial" w:cs="Arial"/>
          <w:b w:val="0"/>
          <w:bCs w:val="0"/>
          <w:color w:val="FF0000"/>
          <w:sz w:val="32"/>
          <w:szCs w:val="32"/>
          <w:lang w:val="en-US"/>
        </w:rPr>
        <w:t>&lt;variable&gt;</w:t>
      </w:r>
      <w:r>
        <w:rPr>
          <w:rFonts w:hint="default" w:ascii="Arial" w:hAnsi="Arial" w:cs="Arial"/>
          <w:b w:val="0"/>
          <w:bCs w:val="0"/>
          <w:color w:val="auto"/>
          <w:sz w:val="32"/>
          <w:szCs w:val="32"/>
          <w:lang w:val="en-US"/>
        </w:rPr>
        <w:t>;</w:t>
      </w:r>
    </w:p>
    <w:p w14:paraId="16BA06B7">
      <w:pPr>
        <w:numPr>
          <w:ilvl w:val="0"/>
          <w:numId w:val="0"/>
        </w:numPr>
        <w:spacing w:line="240" w:lineRule="auto"/>
        <w:ind w:firstLine="720" w:firstLineChars="0"/>
        <w:jc w:val="both"/>
        <w:rPr>
          <w:rFonts w:hint="default" w:ascii="Arial" w:hAnsi="Arial" w:cs="Arial"/>
          <w:b w:val="0"/>
          <w:bCs w:val="0"/>
          <w:color w:val="auto"/>
          <w:sz w:val="32"/>
          <w:szCs w:val="32"/>
          <w:lang w:val="en-US"/>
        </w:rPr>
      </w:pPr>
    </w:p>
    <w:p w14:paraId="7DCC8028">
      <w:pPr>
        <w:numPr>
          <w:ilvl w:val="0"/>
          <w:numId w:val="0"/>
        </w:numPr>
        <w:spacing w:line="240" w:lineRule="auto"/>
        <w:ind w:firstLine="720" w:firstLineChars="0"/>
        <w:jc w:val="both"/>
        <w:rPr>
          <w:rFonts w:hint="default" w:ascii="Arial" w:hAnsi="Arial" w:cs="Arial"/>
          <w:b w:val="0"/>
          <w:bCs w:val="0"/>
          <w:color w:val="auto"/>
          <w:sz w:val="32"/>
          <w:szCs w:val="32"/>
          <w:lang w:val="en-US"/>
        </w:rPr>
      </w:pPr>
    </w:p>
    <w:p w14:paraId="7BC5A4F1">
      <w:pPr>
        <w:numPr>
          <w:ilvl w:val="0"/>
          <w:numId w:val="0"/>
        </w:numPr>
        <w:spacing w:line="240" w:lineRule="auto"/>
        <w:ind w:firstLine="720" w:firstLineChars="0"/>
        <w:jc w:val="both"/>
        <w:rPr>
          <w:rFonts w:hint="default" w:ascii="Arial" w:hAnsi="Arial" w:cs="Arial"/>
          <w:b w:val="0"/>
          <w:bCs w:val="0"/>
          <w:color w:val="auto"/>
          <w:sz w:val="32"/>
          <w:szCs w:val="32"/>
          <w:lang w:val="en-US"/>
        </w:rPr>
      </w:pPr>
    </w:p>
    <w:p w14:paraId="7AAE5111">
      <w:pPr>
        <w:numPr>
          <w:ilvl w:val="0"/>
          <w:numId w:val="11"/>
        </w:numPr>
        <w:spacing w:line="360" w:lineRule="auto"/>
        <w:ind w:left="0" w:leftChars="0" w:firstLine="0" w:firstLineChars="0"/>
        <w:jc w:val="both"/>
        <w:rPr>
          <w:rFonts w:hint="default" w:cs="Times New Roman"/>
          <w:b/>
          <w:bCs/>
          <w:color w:val="FF0000"/>
          <w:sz w:val="32"/>
          <w:szCs w:val="32"/>
          <w:lang w:val="en-US"/>
        </w:rPr>
      </w:pPr>
      <w:r>
        <w:rPr>
          <w:rFonts w:hint="default" w:cs="Times New Roman"/>
          <w:b/>
          <w:bCs/>
          <w:color w:val="FF0000"/>
          <w:sz w:val="32"/>
          <w:szCs w:val="32"/>
          <w:lang w:val="en-US"/>
        </w:rPr>
        <w:t>Variables</w:t>
      </w:r>
    </w:p>
    <w:p w14:paraId="47392141">
      <w:pPr>
        <w:numPr>
          <w:ilvl w:val="0"/>
          <w:numId w:val="0"/>
        </w:numPr>
        <w:spacing w:line="360" w:lineRule="auto"/>
        <w:ind w:leftChars="0"/>
        <w:jc w:val="both"/>
        <w:rPr>
          <w:rFonts w:hint="default" w:ascii="Times New Roman" w:hAnsi="Times New Roman" w:cs="Times New Roman"/>
          <w:b w:val="0"/>
          <w:bCs w:val="0"/>
          <w:color w:val="auto"/>
          <w:sz w:val="32"/>
          <w:szCs w:val="32"/>
          <w:lang w:val="en-US"/>
        </w:rPr>
      </w:pPr>
      <w:r>
        <w:rPr>
          <w:rFonts w:hint="default" w:ascii="Times New Roman" w:hAnsi="Times New Roman" w:cs="Times New Roman"/>
          <w:b w:val="0"/>
          <w:bCs w:val="0"/>
          <w:color w:val="auto"/>
          <w:sz w:val="32"/>
          <w:szCs w:val="32"/>
          <w:lang w:val="en-US"/>
        </w:rPr>
        <w:t>// Variable is container for storing data</w:t>
      </w:r>
      <w:r>
        <w:rPr>
          <w:rFonts w:hint="default" w:cs="Times New Roman"/>
          <w:b w:val="0"/>
          <w:bCs w:val="0"/>
          <w:color w:val="auto"/>
          <w:sz w:val="32"/>
          <w:szCs w:val="32"/>
          <w:lang w:val="en-US"/>
        </w:rPr>
        <w:t xml:space="preserve">, </w:t>
      </w:r>
      <w:r>
        <w:rPr>
          <w:rFonts w:hint="default" w:ascii="Times New Roman" w:hAnsi="Times New Roman" w:cs="Times New Roman"/>
          <w:b w:val="0"/>
          <w:bCs w:val="0"/>
          <w:color w:val="auto"/>
          <w:sz w:val="32"/>
          <w:szCs w:val="32"/>
          <w:lang w:val="en-US"/>
        </w:rPr>
        <w:t>but actually, it</w:t>
      </w:r>
      <w:r>
        <w:rPr>
          <w:rFonts w:hint="default" w:cs="Times New Roman"/>
          <w:b w:val="0"/>
          <w:bCs w:val="0"/>
          <w:color w:val="auto"/>
          <w:sz w:val="32"/>
          <w:szCs w:val="32"/>
          <w:lang w:val="en-US"/>
        </w:rPr>
        <w:t>’s</w:t>
      </w:r>
      <w:r>
        <w:rPr>
          <w:rFonts w:hint="default" w:ascii="Times New Roman" w:hAnsi="Times New Roman" w:cs="Times New Roman"/>
          <w:b w:val="0"/>
          <w:bCs w:val="0"/>
          <w:color w:val="auto"/>
          <w:sz w:val="32"/>
          <w:szCs w:val="32"/>
          <w:lang w:val="en-US"/>
        </w:rPr>
        <w:t xml:space="preserve"> representational nam</w:t>
      </w:r>
      <w:r>
        <w:rPr>
          <w:rFonts w:hint="default" w:cs="Times New Roman"/>
          <w:b w:val="0"/>
          <w:bCs w:val="0"/>
          <w:color w:val="auto"/>
          <w:sz w:val="32"/>
          <w:szCs w:val="32"/>
          <w:lang w:val="en-US"/>
        </w:rPr>
        <w:t>e</w:t>
      </w:r>
      <w:r>
        <w:rPr>
          <w:rFonts w:hint="default" w:ascii="Times New Roman" w:hAnsi="Times New Roman" w:cs="Times New Roman"/>
          <w:b w:val="0"/>
          <w:bCs w:val="0"/>
          <w:color w:val="auto"/>
          <w:sz w:val="32"/>
          <w:szCs w:val="32"/>
          <w:lang w:val="en-US"/>
        </w:rPr>
        <w:t xml:space="preserve"> that serves as pointer to </w:t>
      </w:r>
      <w:r>
        <w:rPr>
          <w:rFonts w:hint="default" w:cs="Times New Roman"/>
          <w:b w:val="0"/>
          <w:bCs w:val="0"/>
          <w:color w:val="auto"/>
          <w:sz w:val="32"/>
          <w:szCs w:val="32"/>
          <w:lang w:val="en-US"/>
        </w:rPr>
        <w:t xml:space="preserve">an </w:t>
      </w:r>
      <w:r>
        <w:rPr>
          <w:rFonts w:hint="default" w:ascii="Times New Roman" w:hAnsi="Times New Roman" w:cs="Times New Roman"/>
          <w:b w:val="0"/>
          <w:bCs w:val="0"/>
          <w:color w:val="auto"/>
          <w:sz w:val="32"/>
          <w:szCs w:val="32"/>
          <w:lang w:val="en-US"/>
        </w:rPr>
        <w:t>object.</w:t>
      </w:r>
    </w:p>
    <w:p w14:paraId="359F9351">
      <w:pPr>
        <w:numPr>
          <w:ilvl w:val="0"/>
          <w:numId w:val="12"/>
        </w:numPr>
        <w:spacing w:line="360" w:lineRule="auto"/>
        <w:ind w:left="840" w:leftChars="0" w:hanging="420" w:firstLineChars="0"/>
        <w:jc w:val="both"/>
        <w:rPr>
          <w:rFonts w:hint="default" w:ascii="Times New Roman" w:hAnsi="Times New Roman" w:cs="Times New Roman"/>
          <w:b w:val="0"/>
          <w:bCs w:val="0"/>
          <w:color w:val="auto"/>
          <w:sz w:val="32"/>
          <w:szCs w:val="32"/>
          <w:lang w:val="en-US"/>
          <w14:textFill>
            <w14:gradFill>
              <w14:gsLst>
                <w14:gs w14:pos="0">
                  <w14:srgbClr w14:val="007BD3"/>
                </w14:gs>
                <w14:gs w14:pos="100000">
                  <w14:srgbClr w14:val="034373"/>
                </w14:gs>
              </w14:gsLst>
              <w14:lin w14:scaled="0"/>
            </w14:gradFill>
          </w14:textFill>
        </w:rPr>
      </w:pPr>
      <w:r>
        <w:rPr>
          <w:rFonts w:hint="default" w:ascii="Times New Roman" w:hAnsi="Times New Roman" w:cs="Times New Roman"/>
          <w:b w:val="0"/>
          <w:bCs w:val="0"/>
          <w:color w:val="auto"/>
          <w:sz w:val="32"/>
          <w:szCs w:val="32"/>
          <w:lang w:val="en-US"/>
        </w:rPr>
        <w:t>Declaration and Definition:</w:t>
      </w:r>
      <w:r>
        <w:rPr>
          <w:rFonts w:hint="default" w:ascii="Times New Roman" w:hAnsi="Times New Roman" w:cs="Times New Roman"/>
          <w:b w:val="0"/>
          <w:bCs w:val="0"/>
          <w:color w:val="auto"/>
          <w:sz w:val="32"/>
          <w:szCs w:val="32"/>
          <w:lang w:val="en-US"/>
        </w:rPr>
        <w:tab/>
      </w:r>
      <w:r>
        <w:rPr>
          <w:rFonts w:hint="default" w:ascii="Times New Roman" w:hAnsi="Times New Roman" w:cs="Times New Roman"/>
          <w:b w:val="0"/>
          <w:bCs w:val="0"/>
          <w:color w:val="auto"/>
          <w:sz w:val="32"/>
          <w:szCs w:val="32"/>
          <w:lang w:val="en-US"/>
          <w14:textFill>
            <w14:gradFill>
              <w14:gsLst>
                <w14:gs w14:pos="0">
                  <w14:srgbClr w14:val="007BD3"/>
                </w14:gs>
                <w14:gs w14:pos="100000">
                  <w14:srgbClr w14:val="034373"/>
                </w14:gs>
              </w14:gsLst>
              <w14:lin w14:scaled="0"/>
            </w14:gradFill>
          </w14:textFill>
        </w:rPr>
        <w:t xml:space="preserve"> </w:t>
      </w:r>
    </w:p>
    <w:p w14:paraId="6D06E513">
      <w:pPr>
        <w:numPr>
          <w:ilvl w:val="0"/>
          <w:numId w:val="0"/>
        </w:numPr>
        <w:spacing w:line="360" w:lineRule="auto"/>
        <w:jc w:val="center"/>
        <w:rPr>
          <w:rFonts w:hint="default" w:ascii="Times New Roman" w:hAnsi="Times New Roman" w:cs="Times New Roman"/>
          <w:b/>
          <w:bCs/>
          <w:color w:val="FF0000"/>
          <w:sz w:val="32"/>
          <w:szCs w:val="32"/>
          <w:lang w:val="en-US"/>
        </w:rPr>
      </w:pPr>
      <w:r>
        <w:rPr>
          <w:rFonts w:hint="default" w:ascii="Times New Roman" w:hAnsi="Times New Roman" w:cs="Times New Roman"/>
          <w:b w:val="0"/>
          <w:bCs w:val="0"/>
          <w:color w:val="auto"/>
          <w:sz w:val="32"/>
          <w:szCs w:val="32"/>
          <w:lang w:val="en-US"/>
        </w:rPr>
        <w:t>Syntax:</w:t>
      </w:r>
      <w:r>
        <w:rPr>
          <w:rFonts w:hint="default" w:ascii="Times New Roman" w:hAnsi="Times New Roman" w:cs="Times New Roman"/>
          <w:b w:val="0"/>
          <w:bCs w:val="0"/>
          <w:color w:val="auto"/>
          <w:sz w:val="32"/>
          <w:szCs w:val="32"/>
          <w:lang w:val="en-US"/>
          <w14:textFill>
            <w14:gradFill>
              <w14:gsLst>
                <w14:gs w14:pos="0">
                  <w14:srgbClr w14:val="007BD3"/>
                </w14:gs>
                <w14:gs w14:pos="100000">
                  <w14:srgbClr w14:val="034373"/>
                </w14:gs>
              </w14:gsLst>
              <w14:lin w14:scaled="0"/>
            </w14:gradFill>
          </w14:textFill>
        </w:rPr>
        <w:t xml:space="preserve"> </w:t>
      </w:r>
      <w:r>
        <w:rPr>
          <w:rFonts w:hint="default" w:ascii="Arial" w:hAnsi="Arial" w:cs="Arial"/>
          <w:b w:val="0"/>
          <w:bCs w:val="0"/>
          <w:color w:val="00B050"/>
          <w:sz w:val="32"/>
          <w:szCs w:val="32"/>
          <w:lang w:val="en-US"/>
        </w:rPr>
        <w:t xml:space="preserve">&lt;type&gt; </w:t>
      </w:r>
      <w:r>
        <w:rPr>
          <w:rFonts w:hint="default" w:ascii="Arial" w:hAnsi="Arial" w:cs="Arial"/>
          <w:b w:val="0"/>
          <w:bCs w:val="0"/>
          <w:color w:val="FF0000"/>
          <w:sz w:val="32"/>
          <w:szCs w:val="32"/>
          <w:lang w:val="en-US"/>
        </w:rPr>
        <w:t>&lt;variable&gt;</w:t>
      </w:r>
      <w:r>
        <w:rPr>
          <w:rFonts w:hint="default" w:ascii="Arial" w:hAnsi="Arial" w:cs="Arial"/>
          <w:b w:val="0"/>
          <w:bCs w:val="0"/>
          <w:color w:val="auto"/>
          <w:sz w:val="32"/>
          <w:szCs w:val="32"/>
          <w:lang w:val="en-US"/>
        </w:rPr>
        <w:t>;</w:t>
      </w:r>
    </w:p>
    <w:p w14:paraId="2084301F">
      <w:pPr>
        <w:numPr>
          <w:ilvl w:val="0"/>
          <w:numId w:val="13"/>
        </w:numPr>
        <w:spacing w:line="360" w:lineRule="auto"/>
        <w:ind w:left="840" w:leftChars="0" w:hanging="420" w:firstLineChars="0"/>
        <w:jc w:val="both"/>
        <w:rPr>
          <w:rFonts w:hint="default" w:ascii="Times New Roman" w:hAnsi="Times New Roman" w:cs="Times New Roman"/>
          <w:b w:val="0"/>
          <w:bCs w:val="0"/>
          <w:color w:val="000000" w:themeColor="text1"/>
          <w:sz w:val="32"/>
          <w:szCs w:val="32"/>
          <w:lang w:val="en-US"/>
          <w14:textFill>
            <w14:gradFill>
              <w14:gsLst>
                <w14:gs w14:pos="0">
                  <w14:srgbClr w14:val="007BD3"/>
                </w14:gs>
                <w14:gs w14:pos="100000">
                  <w14:srgbClr w14:val="034373"/>
                </w14:gs>
              </w14:gsLst>
              <w14:lin w14:scaled="0"/>
            </w14:gradFill>
          </w14:textFill>
        </w:rPr>
      </w:pPr>
      <w:r>
        <w:rPr>
          <w:rFonts w:hint="default" w:ascii="Times New Roman" w:hAnsi="Times New Roman" w:cs="Times New Roman"/>
          <w:b w:val="0"/>
          <w:bCs w:val="0"/>
          <w:color w:val="auto"/>
          <w:sz w:val="32"/>
          <w:szCs w:val="32"/>
          <w:lang w:val="en-US"/>
        </w:rPr>
        <w:t>Initialization</w:t>
      </w:r>
      <w:r>
        <w:rPr>
          <w:rFonts w:hint="default" w:ascii="Times New Roman" w:hAnsi="Times New Roman" w:cs="Times New Roman"/>
          <w:b w:val="0"/>
          <w:bCs w:val="0"/>
          <w:color w:val="000000" w:themeColor="text1"/>
          <w:sz w:val="32"/>
          <w:szCs w:val="32"/>
          <w:lang w:val="en-US"/>
          <w14:textFill>
            <w14:solidFill>
              <w14:schemeClr w14:val="tx1"/>
            </w14:solidFill>
          </w14:textFill>
        </w:rPr>
        <w:t>:</w:t>
      </w:r>
      <w:r>
        <w:rPr>
          <w:rFonts w:hint="default" w:ascii="Times New Roman" w:hAnsi="Times New Roman" w:cs="Times New Roman"/>
          <w:b w:val="0"/>
          <w:bCs w:val="0"/>
          <w:color w:val="000000" w:themeColor="text1"/>
          <w:sz w:val="32"/>
          <w:szCs w:val="32"/>
          <w:lang w:val="en-US"/>
          <w14:textFill>
            <w14:solidFill>
              <w14:schemeClr w14:val="tx1"/>
            </w14:solidFill>
          </w14:textFill>
        </w:rPr>
        <w:tab/>
      </w:r>
      <w:r>
        <w:rPr>
          <w:rFonts w:hint="default" w:ascii="Times New Roman" w:hAnsi="Times New Roman" w:cs="Times New Roman"/>
          <w:b w:val="0"/>
          <w:bCs w:val="0"/>
          <w:color w:val="000000" w:themeColor="text1"/>
          <w:sz w:val="32"/>
          <w:szCs w:val="32"/>
          <w:lang w:val="en-US"/>
          <w14:textFill>
            <w14:solidFill>
              <w14:schemeClr w14:val="tx1"/>
            </w14:solidFill>
          </w14:textFill>
        </w:rPr>
        <w:tab/>
      </w:r>
      <w:r>
        <w:rPr>
          <w:rFonts w:hint="default" w:ascii="Times New Roman" w:hAnsi="Times New Roman" w:cs="Times New Roman"/>
          <w:b w:val="0"/>
          <w:bCs w:val="0"/>
          <w:color w:val="000000" w:themeColor="text1"/>
          <w:sz w:val="32"/>
          <w:szCs w:val="32"/>
          <w:lang w:val="en-US"/>
          <w14:textFill>
            <w14:gradFill>
              <w14:gsLst>
                <w14:gs w14:pos="0">
                  <w14:srgbClr w14:val="007BD3"/>
                </w14:gs>
                <w14:gs w14:pos="100000">
                  <w14:srgbClr w14:val="034373"/>
                </w14:gs>
              </w14:gsLst>
              <w14:lin w14:scaled="0"/>
            </w14:gradFill>
          </w14:textFill>
        </w:rPr>
        <w:t xml:space="preserve"> </w:t>
      </w:r>
    </w:p>
    <w:p w14:paraId="54EBB014">
      <w:pPr>
        <w:numPr>
          <w:ilvl w:val="0"/>
          <w:numId w:val="0"/>
        </w:numPr>
        <w:spacing w:line="360" w:lineRule="auto"/>
        <w:jc w:val="center"/>
        <w:rPr>
          <w:rFonts w:hint="default" w:ascii="Times New Roman" w:hAnsi="Times New Roman" w:cs="Times New Roman"/>
          <w:b/>
          <w:bCs/>
          <w:color w:val="auto"/>
          <w:sz w:val="32"/>
          <w:szCs w:val="32"/>
          <w:lang w:val="en-US"/>
        </w:rPr>
      </w:pPr>
      <w:r>
        <w:rPr>
          <w:rFonts w:hint="default" w:ascii="Times New Roman" w:hAnsi="Times New Roman" w:cs="Times New Roman"/>
          <w:b w:val="0"/>
          <w:bCs w:val="0"/>
          <w:color w:val="auto"/>
          <w:sz w:val="32"/>
          <w:szCs w:val="32"/>
          <w:lang w:val="en-US"/>
        </w:rPr>
        <w:t>Syntax:</w:t>
      </w:r>
      <w:r>
        <w:rPr>
          <w:rFonts w:hint="default" w:ascii="Times New Roman" w:hAnsi="Times New Roman" w:cs="Times New Roman"/>
          <w:b w:val="0"/>
          <w:bCs w:val="0"/>
          <w:color w:val="000000" w:themeColor="text1"/>
          <w:sz w:val="32"/>
          <w:szCs w:val="32"/>
          <w:lang w:val="en-US"/>
          <w14:textFill>
            <w14:gradFill>
              <w14:gsLst>
                <w14:gs w14:pos="0">
                  <w14:srgbClr w14:val="007BD3"/>
                </w14:gs>
                <w14:gs w14:pos="100000">
                  <w14:srgbClr w14:val="034373"/>
                </w14:gs>
              </w14:gsLst>
              <w14:lin w14:scaled="0"/>
            </w14:gradFill>
          </w14:textFill>
        </w:rPr>
        <w:t xml:space="preserve"> </w:t>
      </w:r>
      <w:r>
        <w:rPr>
          <w:rFonts w:hint="default" w:ascii="Arial" w:hAnsi="Arial" w:cs="Arial"/>
          <w:b w:val="0"/>
          <w:bCs w:val="0"/>
          <w:color w:val="00B050"/>
          <w:sz w:val="32"/>
          <w:szCs w:val="32"/>
          <w:lang w:val="en-US"/>
        </w:rPr>
        <w:t>&lt;type&gt;</w:t>
      </w:r>
      <w:r>
        <w:rPr>
          <w:rFonts w:hint="default" w:ascii="Arial" w:hAnsi="Arial" w:cs="Arial"/>
          <w:b w:val="0"/>
          <w:bCs w:val="0"/>
          <w:color w:val="0070C0"/>
          <w:sz w:val="32"/>
          <w:szCs w:val="32"/>
          <w:lang w:val="en-US"/>
        </w:rPr>
        <w:t xml:space="preserve"> </w:t>
      </w:r>
      <w:r>
        <w:rPr>
          <w:rFonts w:hint="default" w:ascii="Arial" w:hAnsi="Arial" w:cs="Arial"/>
          <w:b w:val="0"/>
          <w:bCs w:val="0"/>
          <w:color w:val="FF0000"/>
          <w:sz w:val="32"/>
          <w:szCs w:val="32"/>
          <w:lang w:val="en-US"/>
        </w:rPr>
        <w:t>&lt;variable&gt;</w:t>
      </w:r>
      <w:r>
        <w:rPr>
          <w:rFonts w:hint="default" w:ascii="Arial" w:hAnsi="Arial" w:cs="Arial"/>
          <w:b w:val="0"/>
          <w:bCs w:val="0"/>
          <w:color w:val="auto"/>
          <w:sz w:val="32"/>
          <w:szCs w:val="32"/>
          <w:lang w:val="en-US"/>
        </w:rPr>
        <w:t xml:space="preserve"> = </w:t>
      </w:r>
      <w:r>
        <w:rPr>
          <w:rFonts w:hint="default" w:ascii="Arial" w:hAnsi="Arial" w:cs="Arial"/>
          <w:b w:val="0"/>
          <w:bCs w:val="0"/>
          <w:color w:val="0070C0"/>
          <w:sz w:val="32"/>
          <w:szCs w:val="32"/>
          <w:lang w:val="en-US"/>
        </w:rPr>
        <w:t>&lt;value&gt;</w:t>
      </w:r>
      <w:r>
        <w:rPr>
          <w:rFonts w:hint="default" w:ascii="Arial" w:hAnsi="Arial" w:cs="Arial"/>
          <w:b w:val="0"/>
          <w:bCs w:val="0"/>
          <w:color w:val="auto"/>
          <w:sz w:val="32"/>
          <w:szCs w:val="32"/>
          <w:lang w:val="en-US"/>
        </w:rPr>
        <w:t>;</w:t>
      </w:r>
    </w:p>
    <w:p w14:paraId="5665DB82">
      <w:pPr>
        <w:numPr>
          <w:ilvl w:val="0"/>
          <w:numId w:val="14"/>
        </w:numPr>
        <w:tabs>
          <w:tab w:val="left" w:pos="420"/>
          <w:tab w:val="clear" w:pos="840"/>
        </w:tabs>
        <w:spacing w:line="360" w:lineRule="auto"/>
        <w:ind w:left="840" w:leftChars="0" w:hanging="420" w:firstLineChars="0"/>
        <w:jc w:val="both"/>
        <w:rPr>
          <w:rFonts w:hint="default" w:ascii="Times New Roman" w:hAnsi="Times New Roman" w:cs="Times New Roman"/>
          <w:b w:val="0"/>
          <w:bCs w:val="0"/>
          <w:i w:val="0"/>
          <w:iCs w:val="0"/>
          <w:color w:val="auto"/>
          <w:sz w:val="32"/>
          <w:szCs w:val="32"/>
          <w:lang w:val="en-US"/>
        </w:rPr>
      </w:pPr>
      <w:r>
        <w:rPr>
          <w:rFonts w:hint="default" w:ascii="Times New Roman" w:hAnsi="Times New Roman" w:cs="Times New Roman"/>
          <w:b/>
          <w:bCs/>
          <w:i w:val="0"/>
          <w:iCs w:val="0"/>
          <w:color w:val="auto"/>
          <w:sz w:val="32"/>
          <w:szCs w:val="32"/>
          <w:lang w:val="en-US"/>
        </w:rPr>
        <w:t>Note</w:t>
      </w:r>
      <w:r>
        <w:rPr>
          <w:rFonts w:hint="default" w:ascii="Times New Roman" w:hAnsi="Times New Roman" w:cs="Times New Roman"/>
          <w:b w:val="0"/>
          <w:bCs w:val="0"/>
          <w:i w:val="0"/>
          <w:iCs w:val="0"/>
          <w:color w:val="auto"/>
          <w:sz w:val="32"/>
          <w:szCs w:val="32"/>
          <w:lang w:val="en-US"/>
        </w:rPr>
        <w:t xml:space="preserve">: </w:t>
      </w:r>
      <w:r>
        <w:rPr>
          <w:rFonts w:hint="default" w:cs="Times New Roman"/>
          <w:b w:val="0"/>
          <w:bCs w:val="0"/>
          <w:i w:val="0"/>
          <w:iCs w:val="0"/>
          <w:color w:val="auto"/>
          <w:sz w:val="32"/>
          <w:szCs w:val="32"/>
          <w:lang w:val="en-US"/>
        </w:rPr>
        <w:t>V</w:t>
      </w:r>
      <w:r>
        <w:rPr>
          <w:rFonts w:hint="default" w:ascii="Times New Roman" w:hAnsi="Times New Roman" w:cs="Times New Roman"/>
          <w:b w:val="0"/>
          <w:bCs w:val="0"/>
          <w:i w:val="0"/>
          <w:iCs w:val="0"/>
          <w:color w:val="auto"/>
          <w:sz w:val="32"/>
          <w:szCs w:val="32"/>
          <w:lang w:val="en-US"/>
        </w:rPr>
        <w:t xml:space="preserve">ariables are declared only, not inititlize value, they are storing values called </w:t>
      </w:r>
      <w:r>
        <w:rPr>
          <w:rFonts w:hint="default" w:cs="Times New Roman"/>
          <w:b w:val="0"/>
          <w:bCs w:val="0"/>
          <w:i w:val="0"/>
          <w:iCs w:val="0"/>
          <w:color w:val="auto"/>
          <w:sz w:val="32"/>
          <w:szCs w:val="32"/>
          <w:u w:val="single"/>
          <w:lang w:val="en-US"/>
        </w:rPr>
        <w:t>G</w:t>
      </w:r>
      <w:r>
        <w:rPr>
          <w:rFonts w:hint="default" w:ascii="Times New Roman" w:hAnsi="Times New Roman" w:cs="Times New Roman"/>
          <w:b w:val="0"/>
          <w:bCs w:val="0"/>
          <w:i w:val="0"/>
          <w:iCs w:val="0"/>
          <w:color w:val="auto"/>
          <w:sz w:val="32"/>
          <w:szCs w:val="32"/>
          <w:u w:val="single"/>
          <w:lang w:val="en-US"/>
        </w:rPr>
        <w:t xml:space="preserve">arbage </w:t>
      </w:r>
      <w:r>
        <w:rPr>
          <w:rFonts w:hint="default" w:cs="Times New Roman"/>
          <w:b w:val="0"/>
          <w:bCs w:val="0"/>
          <w:i w:val="0"/>
          <w:iCs w:val="0"/>
          <w:color w:val="auto"/>
          <w:sz w:val="32"/>
          <w:szCs w:val="32"/>
          <w:u w:val="single"/>
          <w:lang w:val="en-US"/>
        </w:rPr>
        <w:t>V</w:t>
      </w:r>
      <w:r>
        <w:rPr>
          <w:rFonts w:hint="default" w:ascii="Times New Roman" w:hAnsi="Times New Roman" w:cs="Times New Roman"/>
          <w:b w:val="0"/>
          <w:bCs w:val="0"/>
          <w:i w:val="0"/>
          <w:iCs w:val="0"/>
          <w:color w:val="auto"/>
          <w:sz w:val="32"/>
          <w:szCs w:val="32"/>
          <w:u w:val="single"/>
          <w:lang w:val="en-US"/>
        </w:rPr>
        <w:t>alues</w:t>
      </w:r>
      <w:r>
        <w:rPr>
          <w:rFonts w:hint="default" w:ascii="Times New Roman" w:hAnsi="Times New Roman" w:cs="Times New Roman"/>
          <w:b w:val="0"/>
          <w:bCs w:val="0"/>
          <w:i w:val="0"/>
          <w:iCs w:val="0"/>
          <w:color w:val="auto"/>
          <w:sz w:val="32"/>
          <w:szCs w:val="32"/>
          <w:lang w:val="en-US"/>
        </w:rPr>
        <w:t>.</w:t>
      </w:r>
    </w:p>
    <w:p w14:paraId="21FB8110">
      <w:pPr>
        <w:numPr>
          <w:ilvl w:val="0"/>
          <w:numId w:val="0"/>
        </w:numPr>
        <w:spacing w:line="360" w:lineRule="auto"/>
        <w:ind w:leftChars="0"/>
        <w:jc w:val="both"/>
        <w:rPr>
          <w:rFonts w:hint="default" w:ascii="Times New Roman" w:hAnsi="Times New Roman" w:eastAsia="SimSun" w:cs="Times New Roman"/>
          <w:b/>
          <w:bCs/>
          <w:color w:val="FF0000"/>
          <w:sz w:val="32"/>
          <w:szCs w:val="32"/>
          <w:lang w:val="en-US"/>
        </w:rPr>
      </w:pP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 Constants are read-only variables that values can’t be modified once it is defined:</w:t>
      </w:r>
      <w:r>
        <w:rPr>
          <w:rFonts w:hint="default" w:ascii="Times New Roman" w:hAnsi="Times New Roman" w:eastAsia="SimSun" w:cs="Times New Roman"/>
          <w:b/>
          <w:bCs/>
          <w:color w:val="FF0000"/>
          <w:sz w:val="32"/>
          <w:szCs w:val="32"/>
          <w:lang w:val="en-US"/>
        </w:rPr>
        <w:t xml:space="preserve"> </w:t>
      </w:r>
    </w:p>
    <w:p w14:paraId="4BF0A846">
      <w:pPr>
        <w:numPr>
          <w:ilvl w:val="0"/>
          <w:numId w:val="0"/>
        </w:numPr>
        <w:spacing w:line="360" w:lineRule="auto"/>
        <w:ind w:leftChars="0"/>
        <w:jc w:val="center"/>
        <w:rPr>
          <w:rFonts w:hint="default" w:ascii="Times New Roman" w:hAnsi="Times New Roman" w:eastAsia="SimSun" w:cs="Times New Roman"/>
          <w:b/>
          <w:bCs/>
          <w:color w:val="auto"/>
          <w:sz w:val="32"/>
          <w:szCs w:val="32"/>
          <w:lang w:val="en-US"/>
        </w:rPr>
      </w:pPr>
      <w:r>
        <w:rPr>
          <w:rFonts w:hint="default" w:ascii="Times New Roman" w:hAnsi="Times New Roman" w:eastAsia="SimSun" w:cs="Times New Roman"/>
          <w:b w:val="0"/>
          <w:bCs w:val="0"/>
          <w:color w:val="auto"/>
          <w:sz w:val="32"/>
          <w:szCs w:val="32"/>
          <w:lang w:val="en-US"/>
        </w:rPr>
        <w:t>Syntax:</w:t>
      </w:r>
      <w:r>
        <w:rPr>
          <w:rFonts w:hint="default" w:ascii="Times New Roman" w:hAnsi="Times New Roman" w:eastAsia="SimSun" w:cs="Times New Roman"/>
          <w:b w:val="0"/>
          <w:bCs w:val="0"/>
          <w:color w:val="FF0000"/>
          <w:sz w:val="32"/>
          <w:szCs w:val="32"/>
          <w:lang w:val="en-US"/>
        </w:rPr>
        <w:t xml:space="preserve"> </w:t>
      </w:r>
      <w:r>
        <w:rPr>
          <w:rFonts w:hint="default" w:ascii="Arial" w:hAnsi="Arial" w:eastAsia="SimSun" w:cs="Arial"/>
          <w:b w:val="0"/>
          <w:bCs w:val="0"/>
          <w:color w:val="FF0000"/>
          <w:sz w:val="32"/>
          <w:szCs w:val="32"/>
          <w:lang w:val="en-US"/>
        </w:rPr>
        <w:t xml:space="preserve">const </w:t>
      </w:r>
      <w:r>
        <w:rPr>
          <w:rFonts w:hint="default" w:ascii="Arial" w:hAnsi="Arial" w:cs="Arial"/>
          <w:b w:val="0"/>
          <w:bCs w:val="0"/>
          <w:color w:val="00B050"/>
          <w:sz w:val="32"/>
          <w:szCs w:val="32"/>
          <w:lang w:val="en-US"/>
        </w:rPr>
        <w:t>&lt;variable initialization</w:t>
      </w:r>
      <w:r>
        <w:rPr>
          <w:rFonts w:hint="default" w:ascii="Arial" w:hAnsi="Arial" w:eastAsia="SimSun" w:cs="Arial"/>
          <w:b w:val="0"/>
          <w:bCs w:val="0"/>
          <w:color w:val="00B050"/>
          <w:sz w:val="32"/>
          <w:szCs w:val="32"/>
          <w:lang w:val="en-US"/>
        </w:rPr>
        <w:t>&gt;</w:t>
      </w:r>
      <w:r>
        <w:rPr>
          <w:rFonts w:hint="default" w:ascii="Arial" w:hAnsi="Arial" w:eastAsia="SimSun" w:cs="Arial"/>
          <w:b w:val="0"/>
          <w:bCs w:val="0"/>
          <w:color w:val="auto"/>
          <w:sz w:val="32"/>
          <w:szCs w:val="32"/>
          <w:lang w:val="en-US"/>
        </w:rPr>
        <w:t>;</w:t>
      </w:r>
    </w:p>
    <w:p w14:paraId="3629D77D">
      <w:pPr>
        <w:numPr>
          <w:ilvl w:val="0"/>
          <w:numId w:val="15"/>
        </w:numPr>
        <w:tabs>
          <w:tab w:val="left" w:pos="420"/>
          <w:tab w:val="clear" w:pos="840"/>
        </w:tabs>
        <w:spacing w:line="360" w:lineRule="auto"/>
        <w:ind w:left="840" w:leftChars="0" w:hanging="420" w:firstLineChars="0"/>
        <w:jc w:val="both"/>
        <w:rPr>
          <w:rFonts w:hint="default" w:ascii="Times New Roman" w:hAnsi="Times New Roman" w:eastAsia="SimSun" w:cs="Times New Roman"/>
          <w:b w:val="0"/>
          <w:bCs w:val="0"/>
          <w:i w:val="0"/>
          <w:iCs w:val="0"/>
          <w:color w:val="auto"/>
          <w:sz w:val="32"/>
          <w:szCs w:val="32"/>
          <w:lang w:val="en-US"/>
        </w:rPr>
      </w:pPr>
      <w:r>
        <w:rPr>
          <w:rFonts w:hint="default" w:ascii="Times New Roman" w:hAnsi="Times New Roman" w:eastAsia="SimSun" w:cs="Times New Roman"/>
          <w:b/>
          <w:bCs/>
          <w:i w:val="0"/>
          <w:iCs w:val="0"/>
          <w:color w:val="auto"/>
          <w:sz w:val="32"/>
          <w:szCs w:val="32"/>
          <w:lang w:val="en-US"/>
        </w:rPr>
        <w:t>Note</w:t>
      </w:r>
      <w:r>
        <w:rPr>
          <w:rFonts w:hint="default" w:ascii="Times New Roman" w:hAnsi="Times New Roman" w:eastAsia="SimSun" w:cs="Times New Roman"/>
          <w:b w:val="0"/>
          <w:bCs w:val="0"/>
          <w:i w:val="0"/>
          <w:iCs w:val="0"/>
          <w:color w:val="auto"/>
          <w:sz w:val="32"/>
          <w:szCs w:val="32"/>
          <w:lang w:val="en-US"/>
        </w:rPr>
        <w:t xml:space="preserve">: </w:t>
      </w:r>
      <w:r>
        <w:rPr>
          <w:rFonts w:hint="default" w:eastAsia="SimSun"/>
          <w:b w:val="0"/>
          <w:bCs w:val="0"/>
          <w:i w:val="0"/>
          <w:iCs w:val="0"/>
          <w:color w:val="auto"/>
          <w:sz w:val="32"/>
          <w:szCs w:val="32"/>
          <w:lang w:val="en-US"/>
        </w:rPr>
        <w:t>A</w:t>
      </w:r>
      <w:r>
        <w:rPr>
          <w:rFonts w:hint="default" w:ascii="Times New Roman" w:hAnsi="Times New Roman" w:eastAsia="SimSun"/>
          <w:b w:val="0"/>
          <w:bCs w:val="0"/>
          <w:i w:val="0"/>
          <w:iCs w:val="0"/>
          <w:color w:val="auto"/>
          <w:sz w:val="32"/>
          <w:szCs w:val="32"/>
          <w:lang w:val="en-US"/>
        </w:rPr>
        <w:t>lways initialize the constant variable at the definition otherwise it wi</w:t>
      </w:r>
      <w:r>
        <w:rPr>
          <w:rFonts w:hint="default" w:eastAsia="SimSun"/>
          <w:b w:val="0"/>
          <w:bCs w:val="0"/>
          <w:i w:val="0"/>
          <w:iCs w:val="0"/>
          <w:color w:val="auto"/>
          <w:sz w:val="32"/>
          <w:szCs w:val="32"/>
          <w:lang w:val="en-US"/>
        </w:rPr>
        <w:t xml:space="preserve">ll </w:t>
      </w:r>
      <w:r>
        <w:rPr>
          <w:rFonts w:hint="default" w:ascii="Times New Roman" w:hAnsi="Times New Roman" w:eastAsia="SimSun"/>
          <w:b w:val="0"/>
          <w:bCs w:val="0"/>
          <w:i w:val="0"/>
          <w:iCs w:val="0"/>
          <w:color w:val="auto"/>
          <w:sz w:val="32"/>
          <w:szCs w:val="32"/>
          <w:lang w:val="en-US"/>
        </w:rPr>
        <w:t>contain garbage value</w:t>
      </w:r>
      <w:r>
        <w:rPr>
          <w:rFonts w:hint="default" w:eastAsia="SimSun"/>
          <w:b w:val="0"/>
          <w:bCs w:val="0"/>
          <w:i w:val="0"/>
          <w:iCs w:val="0"/>
          <w:color w:val="auto"/>
          <w:sz w:val="32"/>
          <w:szCs w:val="32"/>
          <w:lang w:val="en-US"/>
        </w:rPr>
        <w:t>.</w:t>
      </w:r>
    </w:p>
    <w:p w14:paraId="0FCD5486">
      <w:pPr>
        <w:numPr>
          <w:ilvl w:val="0"/>
          <w:numId w:val="0"/>
        </w:numPr>
        <w:spacing w:line="360" w:lineRule="auto"/>
        <w:ind w:leftChars="0"/>
        <w:jc w:val="both"/>
        <w:rPr>
          <w:rFonts w:hint="default" w:cs="Times New Roman"/>
          <w:b w:val="0"/>
          <w:bCs w:val="0"/>
          <w:i w:val="0"/>
          <w:iCs w:val="0"/>
          <w:color w:val="auto"/>
          <w:sz w:val="32"/>
          <w:szCs w:val="32"/>
          <w:lang w:val="en-US"/>
        </w:rPr>
      </w:pPr>
      <w:r>
        <w:rPr>
          <w:rFonts w:hint="default" w:cs="Times New Roman"/>
          <w:b w:val="0"/>
          <w:bCs w:val="0"/>
          <w:i w:val="0"/>
          <w:iCs w:val="0"/>
          <w:color w:val="auto"/>
          <w:sz w:val="32"/>
          <w:szCs w:val="32"/>
          <w:lang w:val="en-US"/>
        </w:rPr>
        <w:t xml:space="preserve">// </w:t>
      </w:r>
      <w:r>
        <w:rPr>
          <w:rFonts w:hint="default" w:ascii="Times New Roman" w:hAnsi="Times New Roman" w:cs="Times New Roman"/>
          <w:b w:val="0"/>
          <w:bCs w:val="0"/>
          <w:i w:val="0"/>
          <w:iCs w:val="0"/>
          <w:color w:val="auto"/>
          <w:sz w:val="32"/>
          <w:szCs w:val="32"/>
          <w:lang w:val="en-US"/>
        </w:rPr>
        <w:t>Static variable</w:t>
      </w:r>
      <w:r>
        <w:rPr>
          <w:rFonts w:hint="default" w:cs="Times New Roman"/>
          <w:b w:val="0"/>
          <w:bCs w:val="0"/>
          <w:i w:val="0"/>
          <w:iCs w:val="0"/>
          <w:color w:val="auto"/>
          <w:sz w:val="32"/>
          <w:szCs w:val="32"/>
          <w:lang w:val="en-US"/>
        </w:rPr>
        <w:t xml:space="preserve"> is variable that </w:t>
      </w:r>
      <w:r>
        <w:rPr>
          <w:rFonts w:hint="default" w:ascii="Times New Roman" w:hAnsi="Times New Roman" w:cs="Times New Roman"/>
          <w:b w:val="0"/>
          <w:bCs w:val="0"/>
          <w:i w:val="0"/>
          <w:iCs w:val="0"/>
          <w:color w:val="auto"/>
          <w:sz w:val="32"/>
          <w:szCs w:val="32"/>
          <w:lang w:val="en-US"/>
        </w:rPr>
        <w:t>declared</w:t>
      </w:r>
      <w:r>
        <w:rPr>
          <w:rFonts w:hint="default" w:cs="Times New Roman"/>
          <w:b w:val="0"/>
          <w:bCs w:val="0"/>
          <w:i w:val="0"/>
          <w:iCs w:val="0"/>
          <w:color w:val="auto"/>
          <w:sz w:val="32"/>
          <w:szCs w:val="32"/>
          <w:lang w:val="en-US"/>
        </w:rPr>
        <w:t xml:space="preserve"> and </w:t>
      </w:r>
      <w:r>
        <w:rPr>
          <w:rFonts w:hint="default" w:ascii="Times New Roman" w:hAnsi="Times New Roman" w:cs="Times New Roman"/>
          <w:b w:val="0"/>
          <w:bCs w:val="0"/>
          <w:i w:val="0"/>
          <w:iCs w:val="0"/>
          <w:color w:val="auto"/>
          <w:sz w:val="32"/>
          <w:szCs w:val="32"/>
          <w:lang w:val="en-US"/>
        </w:rPr>
        <w:t>memory is allocated only once and exists for the entire program</w:t>
      </w:r>
      <w:r>
        <w:rPr>
          <w:rFonts w:hint="default" w:cs="Times New Roman"/>
          <w:b w:val="0"/>
          <w:bCs w:val="0"/>
          <w:i w:val="0"/>
          <w:iCs w:val="0"/>
          <w:color w:val="auto"/>
          <w:sz w:val="32"/>
          <w:szCs w:val="32"/>
          <w:lang w:val="en-US"/>
        </w:rPr>
        <w:t>:</w:t>
      </w:r>
    </w:p>
    <w:p w14:paraId="7E159F60">
      <w:pPr>
        <w:numPr>
          <w:ilvl w:val="0"/>
          <w:numId w:val="0"/>
        </w:numPr>
        <w:spacing w:line="360" w:lineRule="auto"/>
        <w:ind w:leftChars="0"/>
        <w:jc w:val="center"/>
        <w:rPr>
          <w:rFonts w:hint="default" w:cs="Times New Roman"/>
          <w:b w:val="0"/>
          <w:bCs w:val="0"/>
          <w:i w:val="0"/>
          <w:iCs w:val="0"/>
          <w:color w:val="auto"/>
          <w:sz w:val="32"/>
          <w:szCs w:val="32"/>
          <w:lang w:val="en-US"/>
        </w:rPr>
      </w:pPr>
      <w:r>
        <w:rPr>
          <w:rFonts w:hint="default" w:ascii="Times New Roman" w:hAnsi="Times New Roman" w:eastAsia="SimSun" w:cs="Times New Roman"/>
          <w:b w:val="0"/>
          <w:bCs w:val="0"/>
          <w:color w:val="auto"/>
          <w:sz w:val="32"/>
          <w:szCs w:val="32"/>
          <w:lang w:val="en-US"/>
        </w:rPr>
        <w:t>Syntax:</w:t>
      </w:r>
      <w:r>
        <w:rPr>
          <w:rFonts w:hint="default" w:ascii="Times New Roman" w:hAnsi="Times New Roman" w:eastAsia="SimSun" w:cs="Times New Roman"/>
          <w:b w:val="0"/>
          <w:bCs w:val="0"/>
          <w:color w:val="FF0000"/>
          <w:sz w:val="32"/>
          <w:szCs w:val="32"/>
          <w:lang w:val="en-US"/>
        </w:rPr>
        <w:t xml:space="preserve"> </w:t>
      </w:r>
      <w:r>
        <w:rPr>
          <w:rFonts w:hint="default" w:ascii="Arial" w:hAnsi="Arial" w:eastAsia="SimSun" w:cs="Arial"/>
          <w:b w:val="0"/>
          <w:bCs w:val="0"/>
          <w:color w:val="FF0000"/>
          <w:sz w:val="32"/>
          <w:szCs w:val="32"/>
          <w:lang w:val="en-US"/>
        </w:rPr>
        <w:t xml:space="preserve">static </w:t>
      </w:r>
      <w:r>
        <w:rPr>
          <w:rFonts w:hint="default" w:ascii="Arial" w:hAnsi="Arial" w:cs="Arial"/>
          <w:b w:val="0"/>
          <w:bCs w:val="0"/>
          <w:color w:val="00B050"/>
          <w:sz w:val="32"/>
          <w:szCs w:val="32"/>
          <w:lang w:val="en-US"/>
        </w:rPr>
        <w:t>&lt;variable initialization</w:t>
      </w:r>
      <w:r>
        <w:rPr>
          <w:rFonts w:hint="default" w:ascii="Arial" w:hAnsi="Arial" w:eastAsia="SimSun" w:cs="Arial"/>
          <w:b w:val="0"/>
          <w:bCs w:val="0"/>
          <w:color w:val="00B050"/>
          <w:sz w:val="32"/>
          <w:szCs w:val="32"/>
          <w:lang w:val="en-US"/>
        </w:rPr>
        <w:t>&gt;</w:t>
      </w:r>
      <w:r>
        <w:rPr>
          <w:rFonts w:hint="default" w:ascii="Arial" w:hAnsi="Arial" w:eastAsia="SimSun" w:cs="Arial"/>
          <w:b w:val="0"/>
          <w:bCs w:val="0"/>
          <w:color w:val="auto"/>
          <w:sz w:val="32"/>
          <w:szCs w:val="32"/>
          <w:lang w:val="en-US"/>
        </w:rPr>
        <w:t>;</w:t>
      </w:r>
    </w:p>
    <w:p w14:paraId="077030CF">
      <w:pPr>
        <w:numPr>
          <w:ilvl w:val="0"/>
          <w:numId w:val="0"/>
        </w:numPr>
        <w:spacing w:line="360" w:lineRule="auto"/>
        <w:jc w:val="both"/>
        <w:rPr>
          <w:rFonts w:hint="default"/>
          <w:b w:val="0"/>
          <w:bCs w:val="0"/>
          <w:i w:val="0"/>
          <w:iCs w:val="0"/>
          <w:color w:val="000000" w:themeColor="text1"/>
          <w:sz w:val="32"/>
          <w:szCs w:val="32"/>
          <w:lang w:val="en-US"/>
          <w14:textFill>
            <w14:solidFill>
              <w14:schemeClr w14:val="tx1"/>
            </w14:solidFill>
          </w14:textFill>
        </w:rPr>
      </w:pPr>
      <w:r>
        <w:rPr>
          <w:rFonts w:hint="default" w:ascii="Times New Roman" w:hAnsi="Times New Roman"/>
          <w:b w:val="0"/>
          <w:bCs w:val="0"/>
          <w:i w:val="0"/>
          <w:iCs w:val="0"/>
          <w:color w:val="000000" w:themeColor="text1"/>
          <w:sz w:val="32"/>
          <w:szCs w:val="32"/>
          <w:lang w:val="en-US"/>
          <w14:textFill>
            <w14:solidFill>
              <w14:schemeClr w14:val="tx1"/>
            </w14:solidFill>
          </w14:textFill>
        </w:rPr>
        <w:t>// Scope determines in which block of code that variable can be accessed</w:t>
      </w:r>
      <w:r>
        <w:rPr>
          <w:rFonts w:hint="default"/>
          <w:b w:val="0"/>
          <w:bCs w:val="0"/>
          <w:i w:val="0"/>
          <w:iCs w:val="0"/>
          <w:color w:val="000000" w:themeColor="text1"/>
          <w:sz w:val="32"/>
          <w:szCs w:val="32"/>
          <w:lang w:val="en-US"/>
          <w14:textFill>
            <w14:solidFill>
              <w14:schemeClr w14:val="tx1"/>
            </w14:solidFill>
          </w14:textFill>
        </w:rPr>
        <w:t>:</w:t>
      </w:r>
    </w:p>
    <w:p w14:paraId="105448DC">
      <w:pPr>
        <w:numPr>
          <w:ilvl w:val="0"/>
          <w:numId w:val="16"/>
        </w:numPr>
        <w:spacing w:line="360" w:lineRule="auto"/>
        <w:ind w:left="840" w:leftChars="0" w:hanging="420" w:firstLineChars="0"/>
        <w:jc w:val="both"/>
        <w:rPr>
          <w:rFonts w:hint="default" w:ascii="Times New Roman" w:hAnsi="Times New Roman" w:cs="Times New Roman"/>
          <w:b w:val="0"/>
          <w:bCs w:val="0"/>
          <w:color w:val="000000" w:themeColor="text1"/>
          <w:sz w:val="32"/>
          <w:szCs w:val="32"/>
          <w:lang w:val="en-US"/>
          <w14:textFill>
            <w14:solidFill>
              <w14:schemeClr w14:val="tx1"/>
            </w14:solidFill>
          </w14:textFill>
        </w:rPr>
      </w:pPr>
      <w:r>
        <w:rPr>
          <w:rFonts w:hint="default" w:ascii="Times New Roman" w:hAnsi="Times New Roman" w:cs="Times New Roman"/>
          <w:b w:val="0"/>
          <w:bCs w:val="0"/>
          <w:color w:val="000000" w:themeColor="text1"/>
          <w:sz w:val="32"/>
          <w:szCs w:val="32"/>
          <w:lang w:val="en-US"/>
          <w14:textFill>
            <w14:solidFill>
              <w14:schemeClr w14:val="tx1"/>
            </w14:solidFill>
          </w14:textFill>
        </w:rPr>
        <w:t xml:space="preserve">Global variables </w:t>
      </w:r>
      <w:r>
        <w:rPr>
          <w:rFonts w:hint="default" w:cs="Times New Roman"/>
          <w:b w:val="0"/>
          <w:bCs w:val="0"/>
          <w:color w:val="000000" w:themeColor="text1"/>
          <w:sz w:val="32"/>
          <w:szCs w:val="32"/>
          <w:lang w:val="en-US"/>
          <w14:textFill>
            <w14:solidFill>
              <w14:schemeClr w14:val="tx1"/>
            </w14:solidFill>
          </w14:textFill>
        </w:rPr>
        <w:t xml:space="preserve">- </w:t>
      </w:r>
      <w:r>
        <w:rPr>
          <w:rFonts w:hint="default" w:ascii="Times New Roman" w:hAnsi="Times New Roman" w:cs="Times New Roman"/>
          <w:b w:val="0"/>
          <w:bCs w:val="0"/>
          <w:color w:val="000000" w:themeColor="text1"/>
          <w:sz w:val="32"/>
          <w:szCs w:val="32"/>
          <w:lang w:val="en-US"/>
          <w14:textFill>
            <w14:solidFill>
              <w14:schemeClr w14:val="tx1"/>
            </w14:solidFill>
          </w14:textFill>
        </w:rPr>
        <w:t xml:space="preserve">are declared outside </w:t>
      </w:r>
      <w:r>
        <w:rPr>
          <w:rFonts w:hint="default" w:cs="Times New Roman"/>
          <w:b w:val="0"/>
          <w:bCs w:val="0"/>
          <w:color w:val="000000" w:themeColor="text1"/>
          <w:sz w:val="32"/>
          <w:szCs w:val="32"/>
          <w:lang w:val="en-US"/>
          <w14:textFill>
            <w14:solidFill>
              <w14:schemeClr w14:val="tx1"/>
            </w14:solidFill>
          </w14:textFill>
        </w:rPr>
        <w:t xml:space="preserve">all functions </w:t>
      </w:r>
      <w:r>
        <w:rPr>
          <w:rFonts w:hint="default" w:ascii="Times New Roman" w:hAnsi="Times New Roman" w:cs="Times New Roman"/>
          <w:b w:val="0"/>
          <w:bCs w:val="0"/>
          <w:color w:val="000000" w:themeColor="text1"/>
          <w:sz w:val="32"/>
          <w:szCs w:val="32"/>
          <w:lang w:val="en-US"/>
          <w14:textFill>
            <w14:solidFill>
              <w14:schemeClr w14:val="tx1"/>
            </w14:solidFill>
          </w14:textFill>
        </w:rPr>
        <w:t>and are accessible from anywhere in the program</w:t>
      </w:r>
      <w:r>
        <w:rPr>
          <w:rFonts w:hint="default" w:cs="Times New Roman"/>
          <w:b w:val="0"/>
          <w:bCs w:val="0"/>
          <w:color w:val="000000" w:themeColor="text1"/>
          <w:sz w:val="32"/>
          <w:szCs w:val="32"/>
          <w:lang w:val="en-US"/>
          <w14:textFill>
            <w14:solidFill>
              <w14:schemeClr w14:val="tx1"/>
            </w14:solidFill>
          </w14:textFill>
        </w:rPr>
        <w:t>.</w:t>
      </w:r>
    </w:p>
    <w:p w14:paraId="522F2B4A">
      <w:pPr>
        <w:numPr>
          <w:ilvl w:val="0"/>
          <w:numId w:val="16"/>
        </w:numPr>
        <w:spacing w:line="360" w:lineRule="auto"/>
        <w:ind w:left="840" w:leftChars="0" w:hanging="420" w:firstLineChars="0"/>
        <w:jc w:val="both"/>
        <w:rPr>
          <w:rFonts w:hint="default" w:ascii="Times New Roman" w:hAnsi="Times New Roman" w:cs="Times New Roman"/>
          <w:b w:val="0"/>
          <w:bCs w:val="0"/>
          <w:color w:val="000000" w:themeColor="text1"/>
          <w:sz w:val="32"/>
          <w:szCs w:val="32"/>
          <w:lang w:val="en-US"/>
          <w14:textFill>
            <w14:solidFill>
              <w14:schemeClr w14:val="tx1"/>
            </w14:solidFill>
          </w14:textFill>
        </w:rPr>
      </w:pPr>
      <w:r>
        <w:rPr>
          <w:rFonts w:hint="default" w:ascii="Times New Roman" w:hAnsi="Times New Roman" w:cs="Times New Roman"/>
          <w:b w:val="0"/>
          <w:bCs w:val="0"/>
          <w:color w:val="000000" w:themeColor="text1"/>
          <w:sz w:val="32"/>
          <w:szCs w:val="32"/>
          <w:lang w:val="en-US"/>
          <w14:textFill>
            <w14:solidFill>
              <w14:schemeClr w14:val="tx1"/>
            </w14:solidFill>
          </w14:textFill>
        </w:rPr>
        <w:t xml:space="preserve">Local variables </w:t>
      </w:r>
      <w:r>
        <w:rPr>
          <w:rFonts w:hint="default" w:cs="Times New Roman"/>
          <w:b w:val="0"/>
          <w:bCs w:val="0"/>
          <w:color w:val="000000" w:themeColor="text1"/>
          <w:sz w:val="32"/>
          <w:szCs w:val="32"/>
          <w:lang w:val="en-US"/>
          <w14:textFill>
            <w14:solidFill>
              <w14:schemeClr w14:val="tx1"/>
            </w14:solidFill>
          </w14:textFill>
        </w:rPr>
        <w:t xml:space="preserve">- </w:t>
      </w:r>
      <w:r>
        <w:rPr>
          <w:rFonts w:hint="default" w:ascii="Times New Roman" w:hAnsi="Times New Roman" w:cs="Times New Roman"/>
          <w:b w:val="0"/>
          <w:bCs w:val="0"/>
          <w:color w:val="000000" w:themeColor="text1"/>
          <w:sz w:val="32"/>
          <w:szCs w:val="32"/>
          <w:lang w:val="en-US"/>
          <w14:textFill>
            <w14:solidFill>
              <w14:schemeClr w14:val="tx1"/>
            </w14:solidFill>
          </w14:textFill>
        </w:rPr>
        <w:t xml:space="preserve">are declared inside </w:t>
      </w:r>
      <w:r>
        <w:rPr>
          <w:rFonts w:hint="default" w:cs="Times New Roman"/>
          <w:b w:val="0"/>
          <w:bCs w:val="0"/>
          <w:color w:val="000000" w:themeColor="text1"/>
          <w:sz w:val="32"/>
          <w:szCs w:val="32"/>
          <w:lang w:val="en-US"/>
          <w14:textFill>
            <w14:solidFill>
              <w14:schemeClr w14:val="tx1"/>
            </w14:solidFill>
          </w14:textFill>
        </w:rPr>
        <w:t xml:space="preserve">functions </w:t>
      </w:r>
      <w:r>
        <w:rPr>
          <w:rFonts w:hint="default" w:ascii="Times New Roman" w:hAnsi="Times New Roman" w:cs="Times New Roman"/>
          <w:b w:val="0"/>
          <w:bCs w:val="0"/>
          <w:color w:val="000000" w:themeColor="text1"/>
          <w:sz w:val="32"/>
          <w:szCs w:val="32"/>
          <w:lang w:val="en-US"/>
          <w14:textFill>
            <w14:solidFill>
              <w14:schemeClr w14:val="tx1"/>
            </w14:solidFill>
          </w14:textFill>
        </w:rPr>
        <w:t xml:space="preserve">and are accessible only </w:t>
      </w:r>
      <w:r>
        <w:rPr>
          <w:rFonts w:hint="default" w:cs="Times New Roman"/>
          <w:b w:val="0"/>
          <w:bCs w:val="0"/>
          <w:color w:val="000000" w:themeColor="text1"/>
          <w:sz w:val="32"/>
          <w:szCs w:val="32"/>
          <w:lang w:val="en-US"/>
          <w14:textFill>
            <w14:solidFill>
              <w14:schemeClr w14:val="tx1"/>
            </w14:solidFill>
          </w14:textFill>
        </w:rPr>
        <w:t>inside that block.</w:t>
      </w:r>
    </w:p>
    <w:p w14:paraId="2A3F76C8">
      <w:pPr>
        <w:numPr>
          <w:ilvl w:val="0"/>
          <w:numId w:val="17"/>
        </w:numPr>
        <w:tabs>
          <w:tab w:val="left" w:pos="420"/>
          <w:tab w:val="clear" w:pos="840"/>
        </w:tabs>
        <w:spacing w:line="360" w:lineRule="auto"/>
        <w:ind w:left="840" w:leftChars="0" w:hanging="420" w:firstLineChars="0"/>
        <w:jc w:val="both"/>
        <w:rPr>
          <w:rFonts w:hint="default" w:ascii="Times New Roman" w:hAnsi="Times New Roman" w:cs="Times New Roman"/>
          <w:b/>
          <w:bCs/>
          <w:i w:val="0"/>
          <w:iCs w:val="0"/>
          <w:color w:val="000000" w:themeColor="text1"/>
          <w:sz w:val="32"/>
          <w:szCs w:val="32"/>
          <w:lang w:val="en-US"/>
          <w14:textFill>
            <w14:solidFill>
              <w14:schemeClr w14:val="tx1"/>
            </w14:solidFill>
          </w14:textFill>
        </w:rPr>
      </w:pPr>
      <w:r>
        <w:rPr>
          <w:rFonts w:hint="default" w:ascii="Times New Roman" w:hAnsi="Times New Roman" w:cs="Times New Roman"/>
          <w:b/>
          <w:bCs/>
          <w:i w:val="0"/>
          <w:iCs w:val="0"/>
          <w:color w:val="000000" w:themeColor="text1"/>
          <w:sz w:val="32"/>
          <w:szCs w:val="32"/>
          <w:lang w:val="en-US"/>
          <w14:textFill>
            <w14:solidFill>
              <w14:schemeClr w14:val="tx1"/>
            </w14:solidFill>
          </w14:textFill>
        </w:rPr>
        <w:t>Note:</w:t>
      </w:r>
      <w:r>
        <w:rPr>
          <w:rFonts w:hint="default" w:cs="Times New Roman"/>
          <w:b/>
          <w:bCs/>
          <w:i w:val="0"/>
          <w:iCs w:val="0"/>
          <w:color w:val="000000" w:themeColor="text1"/>
          <w:sz w:val="32"/>
          <w:szCs w:val="32"/>
          <w:lang w:val="en-US"/>
          <w14:textFill>
            <w14:solidFill>
              <w14:schemeClr w14:val="tx1"/>
            </w14:solidFill>
          </w14:textFill>
        </w:rPr>
        <w:t xml:space="preserve"> </w:t>
      </w:r>
      <w:r>
        <w:rPr>
          <w:rFonts w:hint="default" w:cs="Times New Roman"/>
          <w:b w:val="0"/>
          <w:bCs w:val="0"/>
          <w:i w:val="0"/>
          <w:iCs w:val="0"/>
          <w:color w:val="000000" w:themeColor="text1"/>
          <w:sz w:val="32"/>
          <w:szCs w:val="32"/>
          <w:lang w:val="en-US"/>
          <w14:textFill>
            <w14:solidFill>
              <w14:schemeClr w14:val="tx1"/>
            </w14:solidFill>
          </w14:textFill>
        </w:rPr>
        <w:t>When</w:t>
      </w:r>
      <w:r>
        <w:rPr>
          <w:rFonts w:hint="default" w:ascii="Times New Roman" w:hAnsi="Times New Roman"/>
          <w:b w:val="0"/>
          <w:bCs w:val="0"/>
          <w:i w:val="0"/>
          <w:iCs w:val="0"/>
          <w:color w:val="000000" w:themeColor="text1"/>
          <w:sz w:val="32"/>
          <w:szCs w:val="32"/>
          <w:lang w:val="en-US"/>
          <w14:textFill>
            <w14:solidFill>
              <w14:schemeClr w14:val="tx1"/>
            </w14:solidFill>
          </w14:textFill>
        </w:rPr>
        <w:t xml:space="preserve"> local</w:t>
      </w:r>
      <w:r>
        <w:rPr>
          <w:rFonts w:hint="default"/>
          <w:b w:val="0"/>
          <w:bCs w:val="0"/>
          <w:i w:val="0"/>
          <w:iCs w:val="0"/>
          <w:color w:val="000000" w:themeColor="text1"/>
          <w:sz w:val="32"/>
          <w:szCs w:val="32"/>
          <w:lang w:val="en-US"/>
          <w14:textFill>
            <w14:solidFill>
              <w14:schemeClr w14:val="tx1"/>
            </w14:solidFill>
          </w14:textFill>
        </w:rPr>
        <w:t xml:space="preserve"> &amp; </w:t>
      </w:r>
      <w:r>
        <w:rPr>
          <w:rFonts w:hint="default" w:ascii="Times New Roman" w:hAnsi="Times New Roman"/>
          <w:b w:val="0"/>
          <w:bCs w:val="0"/>
          <w:i w:val="0"/>
          <w:iCs w:val="0"/>
          <w:color w:val="000000" w:themeColor="text1"/>
          <w:sz w:val="32"/>
          <w:szCs w:val="32"/>
          <w:lang w:val="en-US"/>
          <w14:textFill>
            <w14:solidFill>
              <w14:schemeClr w14:val="tx1"/>
            </w14:solidFill>
          </w14:textFill>
        </w:rPr>
        <w:t xml:space="preserve">global have same name, the compiler priority to local </w:t>
      </w:r>
      <w:r>
        <w:rPr>
          <w:rFonts w:hint="default"/>
          <w:b w:val="0"/>
          <w:bCs w:val="0"/>
          <w:i w:val="0"/>
          <w:iCs w:val="0"/>
          <w:color w:val="000000" w:themeColor="text1"/>
          <w:sz w:val="32"/>
          <w:szCs w:val="32"/>
          <w:lang w:val="en-US"/>
          <w14:textFill>
            <w14:solidFill>
              <w14:schemeClr w14:val="tx1"/>
            </w14:solidFill>
          </w14:textFill>
        </w:rPr>
        <w:t xml:space="preserve">called </w:t>
      </w:r>
      <w:r>
        <w:rPr>
          <w:rFonts w:hint="default"/>
          <w:b w:val="0"/>
          <w:bCs w:val="0"/>
          <w:i w:val="0"/>
          <w:iCs w:val="0"/>
          <w:color w:val="000000" w:themeColor="text1"/>
          <w:sz w:val="32"/>
          <w:szCs w:val="32"/>
          <w:u w:val="single"/>
          <w:lang w:val="en-US"/>
          <w14:textFill>
            <w14:solidFill>
              <w14:schemeClr w14:val="tx1"/>
            </w14:solidFill>
          </w14:textFill>
        </w:rPr>
        <w:t>V</w:t>
      </w:r>
      <w:r>
        <w:rPr>
          <w:rFonts w:hint="default" w:ascii="Times New Roman" w:hAnsi="Times New Roman"/>
          <w:b w:val="0"/>
          <w:bCs w:val="0"/>
          <w:i w:val="0"/>
          <w:iCs w:val="0"/>
          <w:color w:val="000000" w:themeColor="text1"/>
          <w:sz w:val="32"/>
          <w:szCs w:val="32"/>
          <w:u w:val="single"/>
          <w:lang w:val="en-US"/>
          <w14:textFill>
            <w14:solidFill>
              <w14:schemeClr w14:val="tx1"/>
            </w14:solidFill>
          </w14:textFill>
        </w:rPr>
        <w:t>ariable</w:t>
      </w:r>
      <w:r>
        <w:rPr>
          <w:rFonts w:hint="default"/>
          <w:b w:val="0"/>
          <w:bCs w:val="0"/>
          <w:i w:val="0"/>
          <w:iCs w:val="0"/>
          <w:color w:val="000000" w:themeColor="text1"/>
          <w:sz w:val="32"/>
          <w:szCs w:val="32"/>
          <w:u w:val="single"/>
          <w:lang w:val="en-US"/>
          <w14:textFill>
            <w14:solidFill>
              <w14:schemeClr w14:val="tx1"/>
            </w14:solidFill>
          </w14:textFill>
        </w:rPr>
        <w:t xml:space="preserve"> </w:t>
      </w:r>
      <w:r>
        <w:rPr>
          <w:rFonts w:hint="default" w:ascii="Times New Roman" w:hAnsi="Times New Roman"/>
          <w:b w:val="0"/>
          <w:bCs w:val="0"/>
          <w:i w:val="0"/>
          <w:iCs w:val="0"/>
          <w:color w:val="000000" w:themeColor="text1"/>
          <w:sz w:val="32"/>
          <w:szCs w:val="32"/>
          <w:u w:val="single"/>
          <w:lang w:val="en-US"/>
          <w14:textFill>
            <w14:solidFill>
              <w14:schemeClr w14:val="tx1"/>
            </w14:solidFill>
          </w14:textFill>
        </w:rPr>
        <w:t>Shadowing</w:t>
      </w:r>
      <w:r>
        <w:rPr>
          <w:rFonts w:hint="default"/>
          <w:b w:val="0"/>
          <w:bCs w:val="0"/>
          <w:i w:val="0"/>
          <w:iCs w:val="0"/>
          <w:color w:val="000000" w:themeColor="text1"/>
          <w:sz w:val="32"/>
          <w:szCs w:val="32"/>
          <w:u w:val="single"/>
          <w:lang w:val="en-US"/>
          <w14:textFill>
            <w14:solidFill>
              <w14:schemeClr w14:val="tx1"/>
            </w14:solidFill>
          </w14:textFill>
        </w:rPr>
        <w:t>.</w:t>
      </w:r>
    </w:p>
    <w:p w14:paraId="54EB6AED">
      <w:pPr>
        <w:numPr>
          <w:ilvl w:val="0"/>
          <w:numId w:val="0"/>
        </w:numPr>
        <w:tabs>
          <w:tab w:val="left" w:pos="420"/>
        </w:tabs>
        <w:spacing w:line="360" w:lineRule="auto"/>
        <w:ind w:left="420" w:leftChars="0"/>
        <w:jc w:val="both"/>
        <w:rPr>
          <w:rFonts w:hint="default" w:ascii="Times New Roman" w:hAnsi="Times New Roman" w:cs="Times New Roman"/>
          <w:b/>
          <w:bCs/>
          <w:i w:val="0"/>
          <w:iCs w:val="0"/>
          <w:color w:val="000000" w:themeColor="text1"/>
          <w:sz w:val="32"/>
          <w:szCs w:val="32"/>
          <w:lang w:val="en-US"/>
          <w14:textFill>
            <w14:solidFill>
              <w14:schemeClr w14:val="tx1"/>
            </w14:solidFill>
          </w14:textFill>
        </w:rPr>
      </w:pPr>
    </w:p>
    <w:p w14:paraId="326587A2">
      <w:pPr>
        <w:numPr>
          <w:ilvl w:val="0"/>
          <w:numId w:val="11"/>
        </w:numPr>
        <w:spacing w:line="240" w:lineRule="auto"/>
        <w:ind w:left="0" w:leftChars="0" w:firstLine="0" w:firstLineChars="0"/>
        <w:jc w:val="both"/>
        <w:rPr>
          <w:rFonts w:hint="default" w:ascii="Times New Roman" w:hAnsi="Times New Roman" w:cs="Times New Roman"/>
          <w:b/>
          <w:bCs/>
          <w:color w:val="FF0000"/>
          <w:sz w:val="32"/>
          <w:szCs w:val="32"/>
          <w:lang w:val="en-US"/>
        </w:rPr>
      </w:pPr>
      <w:r>
        <w:rPr>
          <w:rFonts w:hint="default" w:ascii="Times New Roman" w:hAnsi="Times New Roman" w:cs="Times New Roman"/>
          <w:b/>
          <w:bCs/>
          <w:color w:val="FF0000"/>
          <w:sz w:val="32"/>
          <w:szCs w:val="32"/>
          <w:lang w:val="en-US"/>
        </w:rPr>
        <w:t>Operators</w:t>
      </w:r>
      <w:r>
        <w:rPr>
          <w:rFonts w:hint="default" w:ascii="Times New Roman" w:hAnsi="Times New Roman" w:cs="Times New Roman"/>
          <w:b/>
          <w:bCs/>
          <w:color w:val="FF0000"/>
          <w:sz w:val="32"/>
          <w:szCs w:val="32"/>
          <w:lang w:val="en-US"/>
        </w:rPr>
        <w:tab/>
      </w:r>
      <w:r>
        <w:rPr>
          <w:rFonts w:hint="default" w:ascii="Times New Roman" w:hAnsi="Times New Roman" w:cs="Times New Roman"/>
          <w:b/>
          <w:bCs/>
          <w:color w:val="FF0000"/>
          <w:sz w:val="32"/>
          <w:szCs w:val="32"/>
          <w:lang w:val="en-US"/>
        </w:rPr>
        <w:tab/>
      </w:r>
      <w:r>
        <w:rPr>
          <w:rFonts w:hint="default" w:ascii="Times New Roman" w:hAnsi="Times New Roman" w:cs="Times New Roman"/>
          <w:b/>
          <w:bCs/>
          <w:color w:val="FF0000"/>
          <w:sz w:val="32"/>
          <w:szCs w:val="32"/>
          <w:lang w:val="en-US"/>
        </w:rPr>
        <w:tab/>
      </w:r>
      <w:r>
        <w:rPr>
          <w:rFonts w:hint="default" w:ascii="Times New Roman" w:hAnsi="Times New Roman" w:cs="Times New Roman"/>
          <w:b/>
          <w:bCs/>
          <w:color w:val="FF0000"/>
          <w:sz w:val="32"/>
          <w:szCs w:val="32"/>
          <w:lang w:val="en-US"/>
        </w:rPr>
        <w:tab/>
      </w:r>
      <w:r>
        <w:rPr>
          <w:rFonts w:hint="default" w:ascii="Times New Roman" w:hAnsi="Times New Roman" w:cs="Times New Roman"/>
          <w:b/>
          <w:bCs/>
          <w:color w:val="FF0000"/>
          <w:sz w:val="32"/>
          <w:szCs w:val="32"/>
          <w:lang w:val="en-US"/>
        </w:rPr>
        <w:tab/>
      </w:r>
      <w:r>
        <w:rPr>
          <w:rFonts w:hint="default" w:ascii="Times New Roman" w:hAnsi="Times New Roman" w:cs="Times New Roman"/>
          <w:b/>
          <w:bCs/>
          <w:color w:val="FF0000"/>
          <w:sz w:val="32"/>
          <w:szCs w:val="32"/>
          <w:lang w:val="en-US"/>
        </w:rPr>
        <w:tab/>
      </w:r>
    </w:p>
    <w:p w14:paraId="40ACA25E">
      <w:pPr>
        <w:numPr>
          <w:ilvl w:val="0"/>
          <w:numId w:val="0"/>
        </w:numPr>
        <w:spacing w:line="360" w:lineRule="auto"/>
        <w:jc w:val="both"/>
        <w:rPr>
          <w:rFonts w:hint="default"/>
          <w:b w:val="0"/>
          <w:bCs w:val="0"/>
          <w:color w:val="auto"/>
          <w:sz w:val="32"/>
          <w:szCs w:val="32"/>
          <w:lang w:val="en-US"/>
        </w:rPr>
      </w:pPr>
      <w:r>
        <w:rPr>
          <w:rFonts w:hint="default" w:ascii="Times New Roman" w:hAnsi="Times New Roman" w:cs="Times New Roman"/>
          <w:b w:val="0"/>
          <w:bCs w:val="0"/>
          <w:color w:val="auto"/>
          <w:sz w:val="32"/>
          <w:szCs w:val="32"/>
          <w:lang w:val="en-US"/>
        </w:rPr>
        <w:t xml:space="preserve">// </w:t>
      </w:r>
      <w:r>
        <w:rPr>
          <w:rFonts w:hint="default"/>
          <w:b w:val="0"/>
          <w:bCs w:val="0"/>
          <w:color w:val="auto"/>
          <w:sz w:val="32"/>
          <w:szCs w:val="32"/>
          <w:lang w:val="en-US"/>
        </w:rPr>
        <w:t>Operators are symbols used to perform operations on variables and values:</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35"/>
        <w:gridCol w:w="3105"/>
        <w:gridCol w:w="3210"/>
      </w:tblGrid>
      <w:tr w14:paraId="060E37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2"/>
            <w:vAlign w:val="center"/>
          </w:tcPr>
          <w:p w14:paraId="0C6E4456">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b/>
                <w:bCs/>
                <w:color w:val="auto"/>
                <w:sz w:val="32"/>
                <w:szCs w:val="32"/>
                <w:vertAlign w:val="baseline"/>
                <w:lang w:val="en-US"/>
              </w:rPr>
            </w:pPr>
            <w:r>
              <w:rPr>
                <w:rFonts w:hint="default" w:ascii="Times New Roman" w:hAnsi="Times New Roman" w:cs="Times New Roman"/>
                <w:b/>
                <w:bCs/>
                <w:color w:val="auto"/>
                <w:sz w:val="32"/>
                <w:szCs w:val="32"/>
                <w:lang w:val="en-US"/>
              </w:rPr>
              <w:t>Arithmetic Operator</w:t>
            </w:r>
            <w:r>
              <w:rPr>
                <w:rFonts w:hint="default" w:cs="Times New Roman"/>
                <w:b/>
                <w:bCs/>
                <w:color w:val="auto"/>
                <w:sz w:val="32"/>
                <w:szCs w:val="32"/>
                <w:lang w:val="en-US"/>
              </w:rPr>
              <w:t>s</w:t>
            </w:r>
          </w:p>
        </w:tc>
        <w:tc>
          <w:tcPr>
            <w:tcW w:w="0" w:type="auto"/>
          </w:tcPr>
          <w:p w14:paraId="7CB465B5">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b w:val="0"/>
                <w:bCs w:val="0"/>
                <w:color w:val="auto"/>
                <w:sz w:val="32"/>
                <w:szCs w:val="32"/>
                <w:vertAlign w:val="baseline"/>
                <w:lang w:val="en-US"/>
              </w:rPr>
            </w:pPr>
            <w:r>
              <w:rPr>
                <w:rFonts w:hint="default" w:ascii="Arial" w:hAnsi="Arial" w:cs="Arial"/>
                <w:b w:val="0"/>
                <w:bCs w:val="0"/>
                <w:color w:val="auto"/>
                <w:sz w:val="32"/>
                <w:szCs w:val="32"/>
                <w:vertAlign w:val="baseline"/>
                <w:lang w:val="en-US"/>
              </w:rPr>
              <w:t>+</w:t>
            </w:r>
            <w:r>
              <w:rPr>
                <w:rFonts w:hint="default"/>
                <w:b w:val="0"/>
                <w:bCs w:val="0"/>
                <w:color w:val="auto"/>
                <w:sz w:val="32"/>
                <w:szCs w:val="32"/>
                <w:vertAlign w:val="baseline"/>
                <w:lang w:val="en-US"/>
              </w:rPr>
              <w:t xml:space="preserve">, </w:t>
            </w:r>
            <w:r>
              <w:rPr>
                <w:rFonts w:hint="default" w:ascii="Arial" w:hAnsi="Arial" w:cs="Arial"/>
                <w:b w:val="0"/>
                <w:bCs w:val="0"/>
                <w:color w:val="auto"/>
                <w:sz w:val="32"/>
                <w:szCs w:val="32"/>
                <w:vertAlign w:val="baseline"/>
                <w:lang w:val="en-US"/>
              </w:rPr>
              <w:t>-</w:t>
            </w:r>
            <w:r>
              <w:rPr>
                <w:rFonts w:hint="default"/>
                <w:b w:val="0"/>
                <w:bCs w:val="0"/>
                <w:color w:val="auto"/>
                <w:sz w:val="32"/>
                <w:szCs w:val="32"/>
                <w:vertAlign w:val="baseline"/>
                <w:lang w:val="en-US"/>
              </w:rPr>
              <w:t xml:space="preserve">, </w:t>
            </w:r>
            <w:r>
              <w:rPr>
                <w:rFonts w:hint="default" w:ascii="Arial" w:hAnsi="Arial" w:cs="Arial"/>
                <w:b w:val="0"/>
                <w:bCs w:val="0"/>
                <w:color w:val="auto"/>
                <w:sz w:val="32"/>
                <w:szCs w:val="32"/>
                <w:vertAlign w:val="baseline"/>
                <w:lang w:val="en-US"/>
              </w:rPr>
              <w:t>*</w:t>
            </w:r>
            <w:r>
              <w:rPr>
                <w:rFonts w:hint="default"/>
                <w:b w:val="0"/>
                <w:bCs w:val="0"/>
                <w:color w:val="auto"/>
                <w:sz w:val="32"/>
                <w:szCs w:val="32"/>
                <w:vertAlign w:val="baseline"/>
                <w:lang w:val="en-US"/>
              </w:rPr>
              <w:t xml:space="preserve">, </w:t>
            </w:r>
            <w:r>
              <w:rPr>
                <w:rFonts w:hint="default" w:ascii="Arial" w:hAnsi="Arial" w:cs="Arial"/>
                <w:b w:val="0"/>
                <w:bCs w:val="0"/>
                <w:color w:val="auto"/>
                <w:sz w:val="32"/>
                <w:szCs w:val="32"/>
                <w:vertAlign w:val="baseline"/>
                <w:lang w:val="en-US"/>
              </w:rPr>
              <w:t>/</w:t>
            </w:r>
            <w:r>
              <w:rPr>
                <w:rFonts w:hint="default"/>
                <w:b w:val="0"/>
                <w:bCs w:val="0"/>
                <w:color w:val="auto"/>
                <w:sz w:val="32"/>
                <w:szCs w:val="32"/>
                <w:vertAlign w:val="baseline"/>
                <w:lang w:val="en-US"/>
              </w:rPr>
              <w:t xml:space="preserve">, </w:t>
            </w:r>
            <w:r>
              <w:rPr>
                <w:rFonts w:hint="default" w:ascii="Arial" w:hAnsi="Arial" w:cs="Arial"/>
                <w:b w:val="0"/>
                <w:bCs w:val="0"/>
                <w:color w:val="auto"/>
                <w:sz w:val="32"/>
                <w:szCs w:val="32"/>
                <w:vertAlign w:val="baseline"/>
                <w:lang w:val="en-US"/>
              </w:rPr>
              <w:t>%</w:t>
            </w:r>
          </w:p>
        </w:tc>
      </w:tr>
      <w:tr w14:paraId="1A74C3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vAlign w:val="center"/>
          </w:tcPr>
          <w:p w14:paraId="33CE61AF">
            <w:pPr>
              <w:keepNext w:val="0"/>
              <w:keepLines w:val="0"/>
              <w:pageBreakBefore w:val="0"/>
              <w:widowControl w:val="0"/>
              <w:numPr>
                <w:ilvl w:val="0"/>
                <w:numId w:val="0"/>
              </w:numPr>
              <w:tabs>
                <w:tab w:val="left" w:pos="8060"/>
              </w:tabs>
              <w:kinsoku/>
              <w:wordWrap/>
              <w:overflowPunct/>
              <w:topLinePunct w:val="0"/>
              <w:autoSpaceDE/>
              <w:autoSpaceDN/>
              <w:bidi w:val="0"/>
              <w:adjustRightInd/>
              <w:snapToGrid/>
              <w:spacing w:line="288" w:lineRule="auto"/>
              <w:jc w:val="both"/>
              <w:textAlignment w:val="auto"/>
              <w:rPr>
                <w:rFonts w:hint="default"/>
                <w:b/>
                <w:bCs/>
                <w:color w:val="auto"/>
                <w:sz w:val="32"/>
                <w:szCs w:val="32"/>
                <w:vertAlign w:val="baseline"/>
                <w:lang w:val="en-US"/>
              </w:rPr>
            </w:pPr>
            <w:r>
              <w:rPr>
                <w:rFonts w:hint="default"/>
                <w:b/>
                <w:bCs/>
                <w:color w:val="auto"/>
                <w:sz w:val="32"/>
                <w:szCs w:val="32"/>
                <w:vertAlign w:val="baseline"/>
                <w:lang w:val="en-US"/>
              </w:rPr>
              <w:t>Boolean Expressions</w:t>
            </w:r>
          </w:p>
        </w:tc>
        <w:tc>
          <w:tcPr>
            <w:tcW w:w="0" w:type="auto"/>
            <w:vAlign w:val="center"/>
          </w:tcPr>
          <w:p w14:paraId="55E85B8B">
            <w:pPr>
              <w:keepNext w:val="0"/>
              <w:keepLines w:val="0"/>
              <w:pageBreakBefore w:val="0"/>
              <w:widowControl w:val="0"/>
              <w:numPr>
                <w:ilvl w:val="0"/>
                <w:numId w:val="0"/>
              </w:numPr>
              <w:tabs>
                <w:tab w:val="left" w:pos="8060"/>
              </w:tabs>
              <w:kinsoku/>
              <w:wordWrap/>
              <w:overflowPunct/>
              <w:topLinePunct w:val="0"/>
              <w:autoSpaceDE/>
              <w:autoSpaceDN/>
              <w:bidi w:val="0"/>
              <w:adjustRightInd/>
              <w:snapToGrid/>
              <w:spacing w:line="288" w:lineRule="auto"/>
              <w:jc w:val="both"/>
              <w:textAlignment w:val="auto"/>
              <w:rPr>
                <w:rFonts w:hint="default"/>
                <w:b/>
                <w:bCs/>
                <w:color w:val="auto"/>
                <w:sz w:val="32"/>
                <w:szCs w:val="32"/>
                <w:vertAlign w:val="baseline"/>
                <w:lang w:val="en-US"/>
              </w:rPr>
            </w:pPr>
            <w:r>
              <w:rPr>
                <w:rFonts w:hint="default"/>
                <w:b/>
                <w:bCs/>
                <w:color w:val="auto"/>
                <w:sz w:val="32"/>
                <w:szCs w:val="32"/>
                <w:vertAlign w:val="baseline"/>
                <w:lang w:val="en-US"/>
              </w:rPr>
              <w:t>Logical Operators</w:t>
            </w:r>
          </w:p>
        </w:tc>
        <w:tc>
          <w:tcPr>
            <w:tcW w:w="0" w:type="auto"/>
          </w:tcPr>
          <w:p w14:paraId="776F8C38">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b w:val="0"/>
                <w:bCs w:val="0"/>
                <w:color w:val="auto"/>
                <w:sz w:val="32"/>
                <w:szCs w:val="32"/>
                <w:vertAlign w:val="baseline"/>
                <w:lang w:val="en-US"/>
              </w:rPr>
            </w:pPr>
            <w:r>
              <w:rPr>
                <w:rFonts w:hint="default" w:ascii="Arial" w:hAnsi="Arial" w:cs="Arial"/>
                <w:b w:val="0"/>
                <w:bCs w:val="0"/>
                <w:color w:val="auto"/>
                <w:sz w:val="32"/>
                <w:szCs w:val="32"/>
                <w:vertAlign w:val="baseline"/>
                <w:lang w:val="en-US"/>
              </w:rPr>
              <w:t>&gt;</w:t>
            </w:r>
            <w:r>
              <w:rPr>
                <w:rFonts w:hint="default" w:ascii="Times New Roman" w:hAnsi="Times New Roman" w:cs="Times New Roman"/>
                <w:b w:val="0"/>
                <w:bCs w:val="0"/>
                <w:color w:val="auto"/>
                <w:sz w:val="32"/>
                <w:szCs w:val="32"/>
                <w:lang w:val="en-US"/>
              </w:rPr>
              <w:t xml:space="preserve">, </w:t>
            </w:r>
            <w:r>
              <w:rPr>
                <w:rFonts w:hint="default" w:ascii="Arial" w:hAnsi="Arial" w:cs="Arial"/>
                <w:b w:val="0"/>
                <w:bCs w:val="0"/>
                <w:color w:val="auto"/>
                <w:sz w:val="32"/>
                <w:szCs w:val="32"/>
                <w:vertAlign w:val="baseline"/>
                <w:lang w:val="en-US"/>
              </w:rPr>
              <w:t>&lt;</w:t>
            </w:r>
            <w:r>
              <w:rPr>
                <w:rFonts w:hint="default" w:ascii="Times New Roman" w:hAnsi="Times New Roman" w:cs="Times New Roman"/>
                <w:b w:val="0"/>
                <w:bCs w:val="0"/>
                <w:color w:val="auto"/>
                <w:sz w:val="32"/>
                <w:szCs w:val="32"/>
                <w:lang w:val="en-US"/>
              </w:rPr>
              <w:t xml:space="preserve">, </w:t>
            </w:r>
            <w:r>
              <w:rPr>
                <w:rFonts w:hint="default" w:ascii="Arial" w:hAnsi="Arial" w:cs="Arial"/>
                <w:b w:val="0"/>
                <w:bCs w:val="0"/>
                <w:color w:val="auto"/>
                <w:sz w:val="32"/>
                <w:szCs w:val="32"/>
                <w:vertAlign w:val="baseline"/>
                <w:lang w:val="en-US"/>
              </w:rPr>
              <w:t>&gt;=</w:t>
            </w:r>
            <w:r>
              <w:rPr>
                <w:rFonts w:hint="default" w:ascii="Times New Roman" w:hAnsi="Times New Roman" w:cs="Times New Roman"/>
                <w:b w:val="0"/>
                <w:bCs w:val="0"/>
                <w:color w:val="auto"/>
                <w:sz w:val="32"/>
                <w:szCs w:val="32"/>
                <w:lang w:val="en-US"/>
              </w:rPr>
              <w:t xml:space="preserve">, </w:t>
            </w:r>
            <w:r>
              <w:rPr>
                <w:rFonts w:hint="default" w:ascii="Arial" w:hAnsi="Arial" w:cs="Arial"/>
                <w:b w:val="0"/>
                <w:bCs w:val="0"/>
                <w:color w:val="auto"/>
                <w:sz w:val="32"/>
                <w:szCs w:val="32"/>
                <w:vertAlign w:val="baseline"/>
                <w:lang w:val="en-US"/>
              </w:rPr>
              <w:t>&lt;=</w:t>
            </w:r>
            <w:r>
              <w:rPr>
                <w:rFonts w:hint="default" w:ascii="Times New Roman" w:hAnsi="Times New Roman" w:cs="Times New Roman"/>
                <w:b w:val="0"/>
                <w:bCs w:val="0"/>
                <w:color w:val="auto"/>
                <w:sz w:val="32"/>
                <w:szCs w:val="32"/>
                <w:lang w:val="en-US"/>
              </w:rPr>
              <w:t xml:space="preserve">, </w:t>
            </w:r>
            <w:r>
              <w:rPr>
                <w:rFonts w:hint="default" w:ascii="Arial" w:hAnsi="Arial" w:cs="Arial"/>
                <w:b w:val="0"/>
                <w:bCs w:val="0"/>
                <w:color w:val="auto"/>
                <w:sz w:val="32"/>
                <w:szCs w:val="32"/>
                <w:vertAlign w:val="baseline"/>
                <w:lang w:val="en-US"/>
              </w:rPr>
              <w:t>==</w:t>
            </w:r>
            <w:r>
              <w:rPr>
                <w:rFonts w:hint="default" w:ascii="Times New Roman" w:hAnsi="Times New Roman" w:cs="Times New Roman"/>
                <w:b w:val="0"/>
                <w:bCs w:val="0"/>
                <w:color w:val="auto"/>
                <w:sz w:val="32"/>
                <w:szCs w:val="32"/>
                <w:lang w:val="en-US"/>
              </w:rPr>
              <w:t xml:space="preserve">, </w:t>
            </w:r>
            <w:r>
              <w:rPr>
                <w:rFonts w:hint="default" w:ascii="Arial" w:hAnsi="Arial" w:cs="Arial"/>
                <w:b w:val="0"/>
                <w:bCs w:val="0"/>
                <w:color w:val="auto"/>
                <w:sz w:val="32"/>
                <w:szCs w:val="32"/>
                <w:vertAlign w:val="baseline"/>
                <w:lang w:val="en-US"/>
              </w:rPr>
              <w:t>!=</w:t>
            </w:r>
          </w:p>
        </w:tc>
      </w:tr>
      <w:tr w14:paraId="574D7E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vAlign w:val="center"/>
          </w:tcPr>
          <w:p w14:paraId="3235F972">
            <w:pPr>
              <w:keepNext w:val="0"/>
              <w:keepLines w:val="0"/>
              <w:pageBreakBefore w:val="0"/>
              <w:widowControl w:val="0"/>
              <w:kinsoku/>
              <w:wordWrap/>
              <w:overflowPunct/>
              <w:topLinePunct w:val="0"/>
              <w:autoSpaceDE/>
              <w:autoSpaceDN/>
              <w:bidi w:val="0"/>
              <w:adjustRightInd/>
              <w:snapToGrid/>
              <w:spacing w:line="288" w:lineRule="auto"/>
              <w:jc w:val="both"/>
              <w:textAlignment w:val="auto"/>
              <w:rPr>
                <w:rFonts w:hint="default"/>
                <w:b/>
                <w:bCs/>
                <w:color w:val="auto"/>
                <w:sz w:val="32"/>
                <w:szCs w:val="32"/>
                <w:vertAlign w:val="baseline"/>
                <w:lang w:val="en-US"/>
              </w:rPr>
            </w:pPr>
          </w:p>
        </w:tc>
        <w:tc>
          <w:tcPr>
            <w:tcW w:w="0" w:type="auto"/>
            <w:vAlign w:val="center"/>
          </w:tcPr>
          <w:p w14:paraId="2F055773">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b/>
                <w:bCs/>
                <w:color w:val="auto"/>
                <w:sz w:val="32"/>
                <w:szCs w:val="32"/>
                <w:vertAlign w:val="baseline"/>
                <w:lang w:val="en-US"/>
              </w:rPr>
            </w:pPr>
            <w:r>
              <w:rPr>
                <w:rFonts w:hint="default" w:ascii="Times New Roman" w:hAnsi="Times New Roman" w:cs="Times New Roman"/>
                <w:b/>
                <w:bCs/>
                <w:color w:val="auto"/>
                <w:sz w:val="32"/>
                <w:szCs w:val="32"/>
                <w:lang w:val="en-US"/>
              </w:rPr>
              <w:t>Relational Operator</w:t>
            </w:r>
            <w:r>
              <w:rPr>
                <w:rFonts w:hint="default" w:cs="Times New Roman"/>
                <w:b/>
                <w:bCs/>
                <w:color w:val="auto"/>
                <w:sz w:val="32"/>
                <w:szCs w:val="32"/>
                <w:lang w:val="en-US"/>
              </w:rPr>
              <w:t>s</w:t>
            </w:r>
          </w:p>
        </w:tc>
        <w:tc>
          <w:tcPr>
            <w:tcW w:w="0" w:type="auto"/>
          </w:tcPr>
          <w:p w14:paraId="03DF3D25">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b w:val="0"/>
                <w:bCs w:val="0"/>
                <w:color w:val="auto"/>
                <w:sz w:val="32"/>
                <w:szCs w:val="32"/>
                <w:vertAlign w:val="baseline"/>
                <w:lang w:val="en-US"/>
              </w:rPr>
            </w:pPr>
            <w:r>
              <w:rPr>
                <w:rFonts w:hint="default" w:ascii="Arial" w:hAnsi="Arial" w:cs="Arial"/>
                <w:b w:val="0"/>
                <w:bCs w:val="0"/>
                <w:color w:val="auto"/>
                <w:sz w:val="32"/>
                <w:szCs w:val="32"/>
                <w:vertAlign w:val="baseline"/>
                <w:lang w:val="en-US"/>
              </w:rPr>
              <w:t>&amp;&amp;</w:t>
            </w:r>
            <w:r>
              <w:rPr>
                <w:rFonts w:hint="default" w:ascii="Times New Roman" w:hAnsi="Times New Roman" w:cs="Times New Roman"/>
                <w:b w:val="0"/>
                <w:bCs w:val="0"/>
                <w:color w:val="auto"/>
                <w:sz w:val="32"/>
                <w:szCs w:val="32"/>
                <w:lang w:val="en-US"/>
              </w:rPr>
              <w:t xml:space="preserve"> (and)</w:t>
            </w:r>
            <w:r>
              <w:rPr>
                <w:rFonts w:hint="default" w:cs="Times New Roman"/>
                <w:b w:val="0"/>
                <w:bCs w:val="0"/>
                <w:color w:val="auto"/>
                <w:sz w:val="32"/>
                <w:szCs w:val="32"/>
                <w:lang w:val="en-US"/>
              </w:rPr>
              <w:t>,</w:t>
            </w:r>
            <w:r>
              <w:rPr>
                <w:rFonts w:hint="default" w:ascii="Times New Roman" w:hAnsi="Times New Roman" w:cs="Times New Roman"/>
                <w:b/>
                <w:bCs/>
                <w:color w:val="auto"/>
                <w:sz w:val="32"/>
                <w:szCs w:val="32"/>
                <w:lang w:val="en-US"/>
              </w:rPr>
              <w:t xml:space="preserve"> |</w:t>
            </w:r>
            <w:r>
              <w:rPr>
                <w:rFonts w:hint="default" w:cs="Times New Roman"/>
                <w:b/>
                <w:bCs/>
                <w:color w:val="auto"/>
                <w:sz w:val="32"/>
                <w:szCs w:val="32"/>
                <w:lang w:val="en-US"/>
              </w:rPr>
              <w:t>|</w:t>
            </w:r>
            <w:r>
              <w:rPr>
                <w:rFonts w:hint="default" w:ascii="Times New Roman" w:hAnsi="Times New Roman" w:cs="Times New Roman"/>
                <w:b/>
                <w:bCs/>
                <w:color w:val="auto"/>
                <w:sz w:val="32"/>
                <w:szCs w:val="32"/>
                <w:lang w:val="en-US"/>
              </w:rPr>
              <w:t xml:space="preserve"> </w:t>
            </w:r>
            <w:r>
              <w:rPr>
                <w:rFonts w:hint="default" w:ascii="Times New Roman" w:hAnsi="Times New Roman" w:cs="Times New Roman"/>
                <w:b w:val="0"/>
                <w:bCs w:val="0"/>
                <w:color w:val="auto"/>
                <w:sz w:val="32"/>
                <w:szCs w:val="32"/>
                <w:lang w:val="en-US"/>
              </w:rPr>
              <w:t>(or)</w:t>
            </w:r>
            <w:r>
              <w:rPr>
                <w:rFonts w:hint="default" w:cs="Times New Roman"/>
                <w:b w:val="0"/>
                <w:bCs w:val="0"/>
                <w:color w:val="auto"/>
                <w:sz w:val="32"/>
                <w:szCs w:val="32"/>
                <w:lang w:val="en-US"/>
              </w:rPr>
              <w:t>,</w:t>
            </w:r>
            <w:r>
              <w:rPr>
                <w:rFonts w:hint="default" w:ascii="Times New Roman" w:hAnsi="Times New Roman" w:cs="Times New Roman"/>
                <w:b/>
                <w:bCs/>
                <w:color w:val="auto"/>
                <w:sz w:val="32"/>
                <w:szCs w:val="32"/>
                <w:lang w:val="en-US"/>
              </w:rPr>
              <w:t xml:space="preserve"> </w:t>
            </w:r>
            <w:r>
              <w:rPr>
                <w:rFonts w:hint="default" w:ascii="Arial" w:hAnsi="Arial" w:cs="Arial"/>
                <w:b w:val="0"/>
                <w:bCs w:val="0"/>
                <w:color w:val="auto"/>
                <w:sz w:val="32"/>
                <w:szCs w:val="32"/>
                <w:vertAlign w:val="baseline"/>
                <w:lang w:val="en-US"/>
              </w:rPr>
              <w:t>!</w:t>
            </w:r>
            <w:r>
              <w:rPr>
                <w:rFonts w:hint="default" w:ascii="Times New Roman" w:hAnsi="Times New Roman" w:cs="Times New Roman"/>
                <w:b w:val="0"/>
                <w:bCs w:val="0"/>
                <w:color w:val="auto"/>
                <w:sz w:val="32"/>
                <w:szCs w:val="32"/>
                <w:lang w:val="en-US"/>
              </w:rPr>
              <w:t xml:space="preserve"> (not)</w:t>
            </w:r>
          </w:p>
        </w:tc>
      </w:tr>
      <w:tr w14:paraId="3AAF1B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2"/>
            <w:vAlign w:val="center"/>
          </w:tcPr>
          <w:p w14:paraId="01B80ADB">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b/>
                <w:bCs/>
                <w:color w:val="auto"/>
                <w:sz w:val="32"/>
                <w:szCs w:val="32"/>
                <w:vertAlign w:val="baseline"/>
                <w:lang w:val="en-US"/>
              </w:rPr>
            </w:pPr>
            <w:r>
              <w:rPr>
                <w:rFonts w:hint="default" w:ascii="Times New Roman" w:hAnsi="Times New Roman" w:cs="Times New Roman"/>
                <w:b/>
                <w:bCs/>
                <w:color w:val="auto"/>
                <w:sz w:val="32"/>
                <w:szCs w:val="32"/>
                <w:lang w:val="en-US"/>
              </w:rPr>
              <w:t>Assgin Operator</w:t>
            </w:r>
            <w:r>
              <w:rPr>
                <w:rFonts w:hint="default" w:cs="Times New Roman"/>
                <w:b/>
                <w:bCs/>
                <w:color w:val="auto"/>
                <w:sz w:val="32"/>
                <w:szCs w:val="32"/>
                <w:lang w:val="en-US"/>
              </w:rPr>
              <w:t>s</w:t>
            </w:r>
          </w:p>
        </w:tc>
        <w:tc>
          <w:tcPr>
            <w:tcW w:w="0" w:type="auto"/>
          </w:tcPr>
          <w:p w14:paraId="43149F37">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b w:val="0"/>
                <w:bCs w:val="0"/>
                <w:color w:val="auto"/>
                <w:sz w:val="32"/>
                <w:szCs w:val="32"/>
                <w:vertAlign w:val="baseline"/>
                <w:lang w:val="en-US"/>
              </w:rPr>
            </w:pPr>
            <w:r>
              <w:rPr>
                <w:rFonts w:hint="default" w:ascii="Arial" w:hAnsi="Arial" w:cs="Arial"/>
                <w:b w:val="0"/>
                <w:bCs w:val="0"/>
                <w:color w:val="auto"/>
                <w:sz w:val="32"/>
                <w:szCs w:val="32"/>
                <w:vertAlign w:val="baseline"/>
                <w:lang w:val="en-US"/>
              </w:rPr>
              <w:t>+=</w:t>
            </w:r>
            <w:r>
              <w:rPr>
                <w:rFonts w:hint="default"/>
                <w:b w:val="0"/>
                <w:bCs w:val="0"/>
                <w:color w:val="auto"/>
                <w:sz w:val="32"/>
                <w:szCs w:val="32"/>
                <w:vertAlign w:val="baseline"/>
                <w:lang w:val="en-US"/>
              </w:rPr>
              <w:t xml:space="preserve">, </w:t>
            </w:r>
            <w:r>
              <w:rPr>
                <w:rFonts w:hint="default" w:ascii="Arial" w:hAnsi="Arial" w:cs="Arial"/>
                <w:b w:val="0"/>
                <w:bCs w:val="0"/>
                <w:color w:val="auto"/>
                <w:sz w:val="32"/>
                <w:szCs w:val="32"/>
                <w:vertAlign w:val="baseline"/>
                <w:lang w:val="en-US"/>
              </w:rPr>
              <w:t>-=</w:t>
            </w:r>
            <w:r>
              <w:rPr>
                <w:rFonts w:hint="default"/>
                <w:b w:val="0"/>
                <w:bCs w:val="0"/>
                <w:color w:val="auto"/>
                <w:sz w:val="32"/>
                <w:szCs w:val="32"/>
                <w:vertAlign w:val="baseline"/>
                <w:lang w:val="en-US"/>
              </w:rPr>
              <w:t xml:space="preserve">, </w:t>
            </w:r>
            <w:r>
              <w:rPr>
                <w:rFonts w:hint="default" w:ascii="Arial" w:hAnsi="Arial" w:cs="Arial"/>
                <w:b w:val="0"/>
                <w:bCs w:val="0"/>
                <w:color w:val="auto"/>
                <w:sz w:val="32"/>
                <w:szCs w:val="32"/>
                <w:vertAlign w:val="baseline"/>
                <w:lang w:val="en-US"/>
              </w:rPr>
              <w:t>*=</w:t>
            </w:r>
            <w:r>
              <w:rPr>
                <w:rFonts w:hint="default"/>
                <w:b w:val="0"/>
                <w:bCs w:val="0"/>
                <w:color w:val="auto"/>
                <w:sz w:val="32"/>
                <w:szCs w:val="32"/>
                <w:vertAlign w:val="baseline"/>
                <w:lang w:val="en-US"/>
              </w:rPr>
              <w:t xml:space="preserve">, </w:t>
            </w:r>
            <w:r>
              <w:rPr>
                <w:rFonts w:hint="default" w:ascii="Arial" w:hAnsi="Arial" w:cs="Arial"/>
                <w:b w:val="0"/>
                <w:bCs w:val="0"/>
                <w:color w:val="auto"/>
                <w:sz w:val="32"/>
                <w:szCs w:val="32"/>
                <w:vertAlign w:val="baseline"/>
                <w:lang w:val="en-US"/>
              </w:rPr>
              <w:t>/=</w:t>
            </w:r>
            <w:r>
              <w:rPr>
                <w:rFonts w:hint="default"/>
                <w:b w:val="0"/>
                <w:bCs w:val="0"/>
                <w:color w:val="auto"/>
                <w:sz w:val="32"/>
                <w:szCs w:val="32"/>
                <w:vertAlign w:val="baseline"/>
                <w:lang w:val="en-US"/>
              </w:rPr>
              <w:t xml:space="preserve">, </w:t>
            </w:r>
            <w:r>
              <w:rPr>
                <w:rFonts w:hint="default" w:ascii="Arial" w:hAnsi="Arial" w:cs="Arial"/>
                <w:b w:val="0"/>
                <w:bCs w:val="0"/>
                <w:color w:val="auto"/>
                <w:sz w:val="32"/>
                <w:szCs w:val="32"/>
                <w:vertAlign w:val="baseline"/>
                <w:lang w:val="en-US"/>
              </w:rPr>
              <w:t>%=</w:t>
            </w:r>
          </w:p>
        </w:tc>
      </w:tr>
      <w:tr w14:paraId="3A2BBB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2"/>
            <w:vAlign w:val="center"/>
          </w:tcPr>
          <w:p w14:paraId="4CD0CCBE">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color w:val="auto"/>
                <w:sz w:val="32"/>
                <w:szCs w:val="32"/>
                <w:lang w:val="en-US"/>
              </w:rPr>
            </w:pPr>
            <w:r>
              <w:rPr>
                <w:rFonts w:hint="default" w:ascii="Times New Roman" w:hAnsi="Times New Roman" w:cs="Times New Roman"/>
                <w:b/>
                <w:bCs/>
                <w:i w:val="0"/>
                <w:iCs w:val="0"/>
                <w:color w:val="auto"/>
                <w:sz w:val="32"/>
                <w:szCs w:val="32"/>
                <w:lang w:val="en-US"/>
              </w:rPr>
              <w:t>Increment</w:t>
            </w:r>
            <w:r>
              <w:rPr>
                <w:rFonts w:hint="default" w:cs="Times New Roman"/>
                <w:b/>
                <w:bCs/>
                <w:i w:val="0"/>
                <w:iCs w:val="0"/>
                <w:color w:val="auto"/>
                <w:sz w:val="32"/>
                <w:szCs w:val="32"/>
                <w:lang w:val="en-US"/>
              </w:rPr>
              <w:t>/</w:t>
            </w:r>
            <w:r>
              <w:rPr>
                <w:rFonts w:hint="default" w:ascii="Times New Roman" w:hAnsi="Times New Roman" w:cs="Times New Roman"/>
                <w:b/>
                <w:bCs/>
                <w:i w:val="0"/>
                <w:iCs w:val="0"/>
                <w:color w:val="auto"/>
                <w:sz w:val="32"/>
                <w:szCs w:val="32"/>
                <w:lang w:val="en-US"/>
              </w:rPr>
              <w:t>Decrement Operators</w:t>
            </w:r>
          </w:p>
        </w:tc>
        <w:tc>
          <w:tcPr>
            <w:tcW w:w="0" w:type="auto"/>
          </w:tcPr>
          <w:p w14:paraId="5F83C6D7">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b/>
                <w:bCs/>
                <w:color w:val="auto"/>
                <w:sz w:val="32"/>
                <w:szCs w:val="32"/>
                <w:vertAlign w:val="baseline"/>
                <w:lang w:val="en-US"/>
              </w:rPr>
            </w:pPr>
            <w:r>
              <w:rPr>
                <w:rFonts w:hint="default" w:ascii="Arial" w:hAnsi="Arial" w:cs="Arial"/>
                <w:b w:val="0"/>
                <w:bCs w:val="0"/>
                <w:color w:val="auto"/>
                <w:sz w:val="32"/>
                <w:szCs w:val="32"/>
                <w:vertAlign w:val="baseline"/>
                <w:lang w:val="en-US"/>
              </w:rPr>
              <w:t>++</w:t>
            </w:r>
            <w:r>
              <w:rPr>
                <w:rFonts w:hint="default" w:cs="Times New Roman"/>
                <w:b w:val="0"/>
                <w:bCs w:val="0"/>
                <w:i w:val="0"/>
                <w:iCs w:val="0"/>
                <w:color w:val="auto"/>
                <w:sz w:val="32"/>
                <w:szCs w:val="32"/>
                <w:lang w:val="en-US"/>
              </w:rPr>
              <w:t xml:space="preserve">, </w:t>
            </w:r>
            <w:r>
              <w:rPr>
                <w:rFonts w:hint="default" w:ascii="Arial" w:hAnsi="Arial" w:cs="Arial"/>
                <w:b w:val="0"/>
                <w:bCs w:val="0"/>
                <w:color w:val="auto"/>
                <w:sz w:val="32"/>
                <w:szCs w:val="32"/>
                <w:vertAlign w:val="baseline"/>
                <w:lang w:val="en-US"/>
              </w:rPr>
              <w:t>--</w:t>
            </w:r>
            <w:r>
              <w:rPr>
                <w:rFonts w:hint="default" w:cs="Times New Roman"/>
                <w:b w:val="0"/>
                <w:bCs w:val="0"/>
                <w:i w:val="0"/>
                <w:iCs w:val="0"/>
                <w:color w:val="auto"/>
                <w:sz w:val="32"/>
                <w:szCs w:val="32"/>
                <w:lang w:val="en-US"/>
              </w:rPr>
              <w:t xml:space="preserve"> </w:t>
            </w:r>
          </w:p>
        </w:tc>
      </w:tr>
    </w:tbl>
    <w:p w14:paraId="101C3E08">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both"/>
        <w:textAlignment w:val="auto"/>
        <w:rPr>
          <w:rFonts w:hint="default" w:ascii="Times New Roman" w:hAnsi="Times New Roman" w:cs="Times New Roman"/>
          <w:b/>
          <w:bCs/>
          <w:color w:val="FF0000"/>
          <w:sz w:val="32"/>
          <w:szCs w:val="32"/>
          <w:lang w:val="en-US"/>
        </w:rPr>
      </w:pPr>
    </w:p>
    <w:p w14:paraId="7B4AC57D">
      <w:pPr>
        <w:numPr>
          <w:ilvl w:val="0"/>
          <w:numId w:val="11"/>
        </w:numPr>
        <w:spacing w:line="360" w:lineRule="auto"/>
        <w:ind w:left="0" w:leftChars="0" w:firstLine="0" w:firstLineChars="0"/>
        <w:jc w:val="both"/>
        <w:rPr>
          <w:rFonts w:hint="default" w:ascii="Times New Roman" w:hAnsi="Times New Roman" w:cs="Times New Roman"/>
          <w:b/>
          <w:bCs/>
          <w:color w:val="FF0000"/>
          <w:sz w:val="32"/>
          <w:szCs w:val="32"/>
          <w:lang w:val="en-US"/>
        </w:rPr>
      </w:pPr>
      <w:r>
        <w:rPr>
          <w:rFonts w:hint="default" w:ascii="Times New Roman" w:hAnsi="Times New Roman" w:cs="Times New Roman"/>
          <w:b/>
          <w:bCs/>
          <w:color w:val="FF0000"/>
          <w:sz w:val="32"/>
          <w:szCs w:val="32"/>
          <w:lang w:val="en-US"/>
        </w:rPr>
        <w:t>Input</w:t>
      </w:r>
      <w:r>
        <w:rPr>
          <w:rFonts w:hint="default" w:cs="Times New Roman"/>
          <w:b/>
          <w:bCs/>
          <w:color w:val="FF0000"/>
          <w:sz w:val="32"/>
          <w:szCs w:val="32"/>
          <w:lang w:val="en-US"/>
        </w:rPr>
        <w:t xml:space="preserve">s and </w:t>
      </w:r>
      <w:r>
        <w:rPr>
          <w:rFonts w:hint="default" w:ascii="Times New Roman" w:hAnsi="Times New Roman" w:cs="Times New Roman"/>
          <w:b/>
          <w:bCs/>
          <w:color w:val="FF0000"/>
          <w:sz w:val="32"/>
          <w:szCs w:val="32"/>
          <w:lang w:val="en-US"/>
        </w:rPr>
        <w:t>Output</w:t>
      </w:r>
      <w:r>
        <w:rPr>
          <w:rFonts w:hint="default" w:cs="Times New Roman"/>
          <w:b/>
          <w:bCs/>
          <w:color w:val="FF0000"/>
          <w:sz w:val="32"/>
          <w:szCs w:val="32"/>
          <w:lang w:val="en-US"/>
        </w:rPr>
        <w:t>s</w:t>
      </w:r>
    </w:p>
    <w:p w14:paraId="6A3DFADE">
      <w:pPr>
        <w:numPr>
          <w:ilvl w:val="0"/>
          <w:numId w:val="0"/>
        </w:numPr>
        <w:spacing w:line="360" w:lineRule="auto"/>
        <w:jc w:val="both"/>
        <w:rPr>
          <w:rFonts w:hint="default" w:ascii="Times New Roman" w:hAnsi="Times New Roman" w:eastAsia="SimSun" w:cs="Times New Roman"/>
          <w:b w:val="0"/>
          <w:bCs w:val="0"/>
          <w:color w:val="FF0000"/>
          <w:sz w:val="32"/>
          <w:szCs w:val="32"/>
          <w:lang w:val="en-US"/>
        </w:rPr>
      </w:pP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 xml:space="preserve">// </w:t>
      </w:r>
      <w:r>
        <w:rPr>
          <w:rFonts w:hint="default" w:ascii="Arial" w:hAnsi="Arial" w:eastAsia="SimSun" w:cs="Arial"/>
          <w:b w:val="0"/>
          <w:bCs w:val="0"/>
          <w:color w:val="auto"/>
          <w:sz w:val="32"/>
          <w:szCs w:val="32"/>
        </w:rPr>
        <w:t>printf</w:t>
      </w:r>
      <w:r>
        <w:rPr>
          <w:rFonts w:hint="default" w:ascii="Arial" w:hAnsi="Arial" w:eastAsia="SimSun" w:cs="Arial"/>
          <w:b w:val="0"/>
          <w:bCs w:val="0"/>
          <w:color w:val="auto"/>
          <w:sz w:val="32"/>
          <w:szCs w:val="32"/>
          <w:lang w:val="en-US"/>
        </w:rPr>
        <w:t xml:space="preserve"> </w:t>
      </w:r>
      <w:r>
        <w:rPr>
          <w:rFonts w:hint="default" w:eastAsia="SimSun" w:cs="Times New Roman"/>
          <w:sz w:val="32"/>
          <w:szCs w:val="32"/>
          <w:lang w:val="en-US"/>
        </w:rPr>
        <w:t>-</w:t>
      </w:r>
      <w:r>
        <w:rPr>
          <w:rFonts w:hint="default" w:ascii="Times New Roman" w:hAnsi="Times New Roman" w:eastAsia="SimSun" w:cs="Times New Roman"/>
          <w:sz w:val="32"/>
          <w:szCs w:val="32"/>
        </w:rPr>
        <w:t xml:space="preserve"> print </w:t>
      </w:r>
      <w:r>
        <w:rPr>
          <w:rFonts w:hint="default" w:eastAsia="SimSun" w:cs="Times New Roman"/>
          <w:sz w:val="32"/>
          <w:szCs w:val="32"/>
          <w:lang w:val="en-US"/>
        </w:rPr>
        <w:t>“</w:t>
      </w:r>
      <w:r>
        <w:rPr>
          <w:rFonts w:hint="default" w:ascii="Times New Roman" w:hAnsi="Times New Roman" w:eastAsia="SimSun" w:cs="Times New Roman"/>
          <w:sz w:val="32"/>
          <w:szCs w:val="32"/>
          <w:lang w:val="en-US"/>
        </w:rPr>
        <w:t>formatted string</w:t>
      </w:r>
      <w:r>
        <w:rPr>
          <w:rFonts w:hint="default" w:eastAsia="SimSun" w:cs="Times New Roman"/>
          <w:sz w:val="32"/>
          <w:szCs w:val="32"/>
          <w:lang w:val="en-US"/>
        </w:rPr>
        <w:t>”</w:t>
      </w:r>
      <w:r>
        <w:rPr>
          <w:rFonts w:hint="default" w:ascii="Times New Roman" w:hAnsi="Times New Roman" w:eastAsia="SimSun" w:cs="Times New Roman"/>
          <w:sz w:val="32"/>
          <w:szCs w:val="32"/>
          <w:lang w:val="en-US"/>
        </w:rPr>
        <w:t xml:space="preserve"> (includ</w:t>
      </w:r>
      <w:r>
        <w:rPr>
          <w:rFonts w:hint="default" w:eastAsia="SimSun" w:cs="Times New Roman"/>
          <w:sz w:val="32"/>
          <w:szCs w:val="32"/>
          <w:lang w:val="en-US"/>
        </w:rPr>
        <w:t>e</w:t>
      </w:r>
      <w:r>
        <w:rPr>
          <w:rFonts w:hint="default" w:ascii="Times New Roman" w:hAnsi="Times New Roman" w:eastAsia="SimSun" w:cs="Times New Roman"/>
          <w:sz w:val="32"/>
          <w:szCs w:val="32"/>
          <w:lang w:val="en-US"/>
        </w:rPr>
        <w:t xml:space="preserve"> text and </w:t>
      </w:r>
      <w:r>
        <w:rPr>
          <w:rFonts w:hint="default" w:eastAsia="SimSun" w:cs="Times New Roman"/>
          <w:sz w:val="32"/>
          <w:szCs w:val="32"/>
          <w:lang w:val="en-US"/>
        </w:rPr>
        <w:t xml:space="preserve">placeholder for variables: </w:t>
      </w:r>
      <w:r>
        <w:rPr>
          <w:rFonts w:hint="default" w:ascii="Times New Roman" w:hAnsi="Times New Roman" w:cs="Times New Roman"/>
          <w:b/>
          <w:bCs/>
          <w:i w:val="0"/>
          <w:iCs w:val="0"/>
          <w:color w:val="FF0000"/>
          <w:sz w:val="32"/>
          <w:szCs w:val="32"/>
          <w:lang w:val="en-US"/>
        </w:rPr>
        <w:t>%s</w:t>
      </w:r>
      <w:r>
        <w:rPr>
          <w:rFonts w:hint="default" w:ascii="Times New Roman" w:hAnsi="Times New Roman" w:cs="Times New Roman"/>
          <w:b w:val="0"/>
          <w:bCs w:val="0"/>
          <w:i w:val="0"/>
          <w:iCs w:val="0"/>
          <w:color w:val="auto"/>
          <w:sz w:val="32"/>
          <w:szCs w:val="32"/>
          <w:lang w:val="en-US"/>
        </w:rPr>
        <w:t>,</w:t>
      </w:r>
      <w:r>
        <w:rPr>
          <w:rFonts w:hint="default" w:ascii="Times New Roman" w:hAnsi="Times New Roman" w:cs="Times New Roman"/>
          <w:b/>
          <w:bCs/>
          <w:i w:val="0"/>
          <w:iCs w:val="0"/>
          <w:color w:val="0000FF"/>
          <w:sz w:val="32"/>
          <w:szCs w:val="32"/>
          <w:lang w:val="en-US"/>
        </w:rPr>
        <w:t xml:space="preserve"> </w:t>
      </w:r>
      <w:r>
        <w:rPr>
          <w:rFonts w:hint="default" w:ascii="Times New Roman" w:hAnsi="Times New Roman" w:cs="Times New Roman"/>
          <w:b/>
          <w:bCs/>
          <w:i w:val="0"/>
          <w:iCs w:val="0"/>
          <w:color w:val="FF0000"/>
          <w:sz w:val="32"/>
          <w:szCs w:val="32"/>
          <w:lang w:val="en-US"/>
        </w:rPr>
        <w:t xml:space="preserve">%i </w:t>
      </w:r>
      <w:r>
        <w:rPr>
          <w:rFonts w:hint="default" w:ascii="Times New Roman" w:hAnsi="Times New Roman" w:cs="Times New Roman"/>
          <w:b w:val="0"/>
          <w:bCs w:val="0"/>
          <w:i w:val="0"/>
          <w:iCs w:val="0"/>
          <w:color w:val="auto"/>
          <w:sz w:val="32"/>
          <w:szCs w:val="32"/>
          <w:lang w:val="en-US"/>
        </w:rPr>
        <w:t>,</w:t>
      </w:r>
      <w:r>
        <w:rPr>
          <w:rFonts w:hint="default" w:ascii="Times New Roman" w:hAnsi="Times New Roman" w:cs="Times New Roman"/>
          <w:b/>
          <w:bCs/>
          <w:i w:val="0"/>
          <w:iCs w:val="0"/>
          <w:color w:val="FF0000"/>
          <w:sz w:val="32"/>
          <w:szCs w:val="32"/>
          <w:lang w:val="en-US"/>
        </w:rPr>
        <w:t xml:space="preserve"> %f</w:t>
      </w:r>
      <w:r>
        <w:rPr>
          <w:rFonts w:hint="default" w:ascii="Times New Roman" w:hAnsi="Times New Roman" w:cs="Times New Roman"/>
          <w:b w:val="0"/>
          <w:bCs w:val="0"/>
          <w:i w:val="0"/>
          <w:iCs w:val="0"/>
          <w:color w:val="auto"/>
          <w:sz w:val="32"/>
          <w:szCs w:val="32"/>
          <w:lang w:val="en-US"/>
        </w:rPr>
        <w:t>,</w:t>
      </w:r>
      <w:r>
        <w:rPr>
          <w:rFonts w:hint="default" w:ascii="Times New Roman" w:hAnsi="Times New Roman" w:cs="Times New Roman"/>
          <w:b/>
          <w:bCs/>
          <w:i w:val="0"/>
          <w:iCs w:val="0"/>
          <w:color w:val="0000FF"/>
          <w:sz w:val="32"/>
          <w:szCs w:val="32"/>
          <w:lang w:val="en-US"/>
        </w:rPr>
        <w:t xml:space="preserve"> </w:t>
      </w:r>
      <w:r>
        <w:rPr>
          <w:rFonts w:hint="default" w:ascii="Times New Roman" w:hAnsi="Times New Roman" w:cs="Times New Roman"/>
          <w:b/>
          <w:bCs/>
          <w:i w:val="0"/>
          <w:iCs w:val="0"/>
          <w:color w:val="FF0000"/>
          <w:sz w:val="32"/>
          <w:szCs w:val="32"/>
          <w:lang w:val="en-US"/>
        </w:rPr>
        <w:t>%c</w:t>
      </w:r>
      <w:r>
        <w:rPr>
          <w:rFonts w:hint="default" w:ascii="Times New Roman" w:hAnsi="Times New Roman" w:cs="Times New Roman"/>
          <w:b w:val="0"/>
          <w:bCs w:val="0"/>
          <w:i w:val="0"/>
          <w:iCs w:val="0"/>
          <w:color w:val="auto"/>
          <w:sz w:val="32"/>
          <w:szCs w:val="32"/>
          <w:lang w:val="en-US"/>
        </w:rPr>
        <w:t xml:space="preserve">) </w:t>
      </w:r>
      <w:r>
        <w:rPr>
          <w:rFonts w:hint="default" w:ascii="Times New Roman" w:hAnsi="Times New Roman" w:eastAsia="SimSun" w:cs="Times New Roman"/>
          <w:sz w:val="32"/>
          <w:szCs w:val="32"/>
        </w:rPr>
        <w:t xml:space="preserve"> to screen</w:t>
      </w:r>
      <w:r>
        <w:rPr>
          <w:rFonts w:hint="default" w:ascii="Times New Roman" w:hAnsi="Times New Roman" w:eastAsia="SimSun" w:cs="Times New Roman"/>
          <w:sz w:val="32"/>
          <w:szCs w:val="32"/>
          <w:lang w:val="en-US"/>
        </w:rPr>
        <w:t>:</w:t>
      </w:r>
    </w:p>
    <w:p w14:paraId="55829154">
      <w:pPr>
        <w:numPr>
          <w:ilvl w:val="0"/>
          <w:numId w:val="0"/>
        </w:numPr>
        <w:spacing w:line="360" w:lineRule="auto"/>
        <w:jc w:val="center"/>
        <w:rPr>
          <w:rFonts w:hint="default" w:ascii="Times New Roman" w:hAnsi="Times New Roman" w:eastAsia="SimSun" w:cs="Times New Roman"/>
          <w:b/>
          <w:bCs/>
          <w:color w:val="auto"/>
          <w:sz w:val="32"/>
          <w:szCs w:val="32"/>
          <w:lang w:val="en-US"/>
        </w:rPr>
      </w:pPr>
      <w:r>
        <w:rPr>
          <w:rFonts w:hint="default" w:ascii="Times New Roman" w:hAnsi="Times New Roman" w:eastAsia="SimSun" w:cs="Times New Roman"/>
          <w:b w:val="0"/>
          <w:bCs w:val="0"/>
          <w:color w:val="auto"/>
          <w:sz w:val="32"/>
          <w:szCs w:val="32"/>
          <w:lang w:val="en-US"/>
        </w:rPr>
        <w:t>Syntax:</w:t>
      </w:r>
      <w:r>
        <w:rPr>
          <w:rFonts w:hint="default" w:ascii="Arial" w:hAnsi="Arial" w:eastAsia="SimSun" w:cs="Arial"/>
          <w:b w:val="0"/>
          <w:bCs w:val="0"/>
          <w:color w:val="FF0000"/>
          <w:sz w:val="32"/>
          <w:szCs w:val="32"/>
          <w:lang w:val="en-US"/>
        </w:rPr>
        <w:t xml:space="preserve"> </w:t>
      </w:r>
      <w:r>
        <w:rPr>
          <w:rFonts w:hint="default" w:ascii="Arial" w:hAnsi="Arial" w:eastAsia="SimSun" w:cs="Arial"/>
          <w:b w:val="0"/>
          <w:bCs w:val="0"/>
          <w:color w:val="auto"/>
          <w:sz w:val="32"/>
          <w:szCs w:val="32"/>
          <w:lang w:val="en-US"/>
        </w:rPr>
        <w:t>printf(</w:t>
      </w:r>
      <w:r>
        <w:rPr>
          <w:rFonts w:hint="default" w:ascii="Arial" w:hAnsi="Arial" w:eastAsia="SimSun" w:cs="Arial"/>
          <w:b w:val="0"/>
          <w:bCs w:val="0"/>
          <w:color w:val="00B050"/>
          <w:sz w:val="32"/>
          <w:szCs w:val="32"/>
          <w:lang w:val="en-US"/>
        </w:rPr>
        <w:t>fomat string</w:t>
      </w:r>
      <w:r>
        <w:rPr>
          <w:rFonts w:hint="default" w:ascii="Arial" w:hAnsi="Arial" w:eastAsia="SimSun" w:cs="Arial"/>
          <w:b w:val="0"/>
          <w:bCs w:val="0"/>
          <w:color w:val="auto"/>
          <w:sz w:val="32"/>
          <w:szCs w:val="32"/>
          <w:lang w:val="en-US"/>
        </w:rPr>
        <w:t xml:space="preserve">, </w:t>
      </w:r>
      <w:r>
        <w:rPr>
          <w:rFonts w:hint="default" w:ascii="Arial" w:hAnsi="Arial" w:eastAsia="SimSun" w:cs="Arial"/>
          <w:b w:val="0"/>
          <w:bCs w:val="0"/>
          <w:color w:val="FF0000"/>
          <w:sz w:val="32"/>
          <w:szCs w:val="32"/>
          <w:lang w:val="en-US"/>
        </w:rPr>
        <w:t>arguments</w:t>
      </w:r>
      <w:r>
        <w:rPr>
          <w:rFonts w:hint="default" w:ascii="Arial" w:hAnsi="Arial" w:eastAsia="SimSun" w:cs="Arial"/>
          <w:b w:val="0"/>
          <w:bCs w:val="0"/>
          <w:color w:val="auto"/>
          <w:sz w:val="32"/>
          <w:szCs w:val="32"/>
          <w:lang w:val="en-US"/>
        </w:rPr>
        <w:t>);</w:t>
      </w:r>
    </w:p>
    <w:p w14:paraId="67EB4E55">
      <w:pPr>
        <w:numPr>
          <w:ilvl w:val="0"/>
          <w:numId w:val="18"/>
        </w:numPr>
        <w:tabs>
          <w:tab w:val="left" w:pos="420"/>
          <w:tab w:val="clear" w:pos="840"/>
        </w:tabs>
        <w:spacing w:line="360" w:lineRule="auto"/>
        <w:ind w:left="840" w:leftChars="0" w:hanging="420" w:firstLineChars="0"/>
        <w:jc w:val="both"/>
        <w:rPr>
          <w:rFonts w:hint="default" w:ascii="Times New Roman" w:hAnsi="Times New Roman" w:eastAsia="SimSun" w:cs="Times New Roman"/>
          <w:b w:val="0"/>
          <w:bCs w:val="0"/>
          <w:i w:val="0"/>
          <w:iCs w:val="0"/>
          <w:color w:val="FF0000"/>
          <w:sz w:val="32"/>
          <w:szCs w:val="32"/>
          <w:lang w:val="en-US"/>
        </w:rPr>
      </w:pPr>
      <w:r>
        <w:rPr>
          <w:rFonts w:hint="default" w:eastAsia="SimSun" w:cs="Times New Roman"/>
          <w:b/>
          <w:bCs/>
          <w:i w:val="0"/>
          <w:iCs w:val="0"/>
          <w:sz w:val="32"/>
          <w:szCs w:val="32"/>
          <w:lang w:val="en-US"/>
        </w:rPr>
        <w:t>Note</w:t>
      </w:r>
      <w:r>
        <w:rPr>
          <w:rFonts w:hint="default" w:eastAsia="SimSun" w:cs="Times New Roman"/>
          <w:b w:val="0"/>
          <w:bCs w:val="0"/>
          <w:i w:val="0"/>
          <w:iCs w:val="0"/>
          <w:sz w:val="32"/>
          <w:szCs w:val="32"/>
          <w:lang w:val="en-US"/>
        </w:rPr>
        <w:t xml:space="preserve">: </w:t>
      </w:r>
      <w:r>
        <w:rPr>
          <w:rFonts w:hint="default" w:eastAsia="SimSun"/>
          <w:b w:val="0"/>
          <w:bCs w:val="0"/>
          <w:i w:val="0"/>
          <w:iCs w:val="0"/>
          <w:sz w:val="32"/>
          <w:szCs w:val="32"/>
          <w:lang w:val="en-US"/>
        </w:rPr>
        <w:t>To control the number of decimal places, use . after the % followed by a number of decimal places.</w:t>
      </w:r>
    </w:p>
    <w:p w14:paraId="028D9678">
      <w:pPr>
        <w:numPr>
          <w:ilvl w:val="0"/>
          <w:numId w:val="0"/>
        </w:numPr>
        <w:spacing w:line="360" w:lineRule="auto"/>
        <w:ind w:leftChars="0"/>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r>
        <w:rPr>
          <w:rFonts w:hint="default" w:eastAsia="SimSun" w:cs="Times New Roman"/>
          <w:b w:val="0"/>
          <w:bCs w:val="0"/>
          <w:color w:val="000000" w:themeColor="text1"/>
          <w:sz w:val="32"/>
          <w:szCs w:val="32"/>
          <w:lang w:val="en-US"/>
          <w14:textFill>
            <w14:solidFill>
              <w14:schemeClr w14:val="tx1"/>
            </w14:solidFill>
          </w14:textFill>
        </w:rPr>
        <w:t xml:space="preserve">// </w:t>
      </w:r>
      <w:r>
        <w:rPr>
          <w:rFonts w:hint="default" w:ascii="Arial" w:hAnsi="Arial" w:eastAsia="SimSun" w:cs="Arial"/>
          <w:b w:val="0"/>
          <w:bCs w:val="0"/>
          <w:color w:val="auto"/>
          <w:sz w:val="32"/>
          <w:szCs w:val="32"/>
          <w:lang w:val="en-US"/>
        </w:rPr>
        <w:t xml:space="preserve">scanf </w:t>
      </w:r>
      <w:r>
        <w:rPr>
          <w:rFonts w:hint="default" w:eastAsia="SimSun" w:cs="Times New Roman"/>
          <w:b w:val="0"/>
          <w:bCs w:val="0"/>
          <w:color w:val="000000" w:themeColor="text1"/>
          <w:sz w:val="32"/>
          <w:szCs w:val="32"/>
          <w:lang w:val="en-US"/>
          <w14:textFill>
            <w14:solidFill>
              <w14:schemeClr w14:val="tx1"/>
            </w14:solidFill>
          </w14:textFill>
        </w:rPr>
        <w:t>-</w:t>
      </w: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 xml:space="preserve"> </w:t>
      </w:r>
      <w:r>
        <w:rPr>
          <w:rFonts w:hint="default" w:eastAsia="SimSun"/>
          <w:b w:val="0"/>
          <w:bCs w:val="0"/>
          <w:color w:val="000000" w:themeColor="text1"/>
          <w:sz w:val="32"/>
          <w:szCs w:val="32"/>
          <w:lang w:val="en-US"/>
          <w14:textFill>
            <w14:solidFill>
              <w14:schemeClr w14:val="tx1"/>
            </w14:solidFill>
          </w14:textFill>
        </w:rPr>
        <w:t>scans</w:t>
      </w:r>
      <w:r>
        <w:rPr>
          <w:rFonts w:hint="default" w:ascii="Times New Roman" w:hAnsi="Times New Roman" w:eastAsia="SimSun"/>
          <w:b w:val="0"/>
          <w:bCs w:val="0"/>
          <w:color w:val="000000" w:themeColor="text1"/>
          <w:sz w:val="32"/>
          <w:szCs w:val="32"/>
          <w:lang w:val="en-US"/>
          <w14:textFill>
            <w14:solidFill>
              <w14:schemeClr w14:val="tx1"/>
            </w14:solidFill>
          </w14:textFill>
        </w:rPr>
        <w:t xml:space="preserve"> input from </w:t>
      </w:r>
      <w:r>
        <w:rPr>
          <w:rFonts w:hint="default" w:eastAsia="SimSun"/>
          <w:b w:val="0"/>
          <w:bCs w:val="0"/>
          <w:color w:val="000000" w:themeColor="text1"/>
          <w:sz w:val="32"/>
          <w:szCs w:val="32"/>
          <w:lang w:val="en-US"/>
          <w14:textFill>
            <w14:solidFill>
              <w14:schemeClr w14:val="tx1"/>
            </w14:solidFill>
          </w14:textFill>
        </w:rPr>
        <w:t xml:space="preserve">input buffer </w:t>
      </w:r>
      <w:r>
        <w:rPr>
          <w:rFonts w:hint="default" w:ascii="Times New Roman" w:hAnsi="Times New Roman" w:eastAsia="SimSun"/>
          <w:b w:val="0"/>
          <w:bCs w:val="0"/>
          <w:color w:val="000000" w:themeColor="text1"/>
          <w:sz w:val="32"/>
          <w:szCs w:val="32"/>
          <w:lang w:val="en-US"/>
          <w14:textFill>
            <w14:solidFill>
              <w14:schemeClr w14:val="tx1"/>
            </w14:solidFill>
          </w14:textFill>
        </w:rPr>
        <w:t>with the specified types</w:t>
      </w:r>
      <w:r>
        <w:rPr>
          <w:rFonts w:hint="default" w:eastAsia="SimSun"/>
          <w:b w:val="0"/>
          <w:bCs w:val="0"/>
          <w:color w:val="000000" w:themeColor="text1"/>
          <w:sz w:val="32"/>
          <w:szCs w:val="32"/>
          <w:lang w:val="en-US"/>
          <w14:textFill>
            <w14:solidFill>
              <w14:schemeClr w14:val="tx1"/>
            </w14:solidFill>
          </w14:textFill>
        </w:rPr>
        <w:t xml:space="preserve"> in fomatted string </w:t>
      </w:r>
      <w:r>
        <w:rPr>
          <w:rFonts w:hint="default" w:ascii="Times New Roman" w:hAnsi="Times New Roman" w:eastAsia="SimSun" w:cs="Times New Roman"/>
          <w:b w:val="0"/>
          <w:bCs w:val="0"/>
          <w:sz w:val="32"/>
          <w:szCs w:val="32"/>
        </w:rPr>
        <w:t xml:space="preserve">then stores into </w:t>
      </w:r>
      <w:r>
        <w:rPr>
          <w:rStyle w:val="92"/>
          <w:rFonts w:hint="default" w:ascii="Times New Roman" w:hAnsi="Times New Roman" w:eastAsia="SimSun" w:cs="Times New Roman"/>
          <w:b w:val="0"/>
          <w:bCs w:val="0"/>
          <w:sz w:val="32"/>
          <w:szCs w:val="32"/>
        </w:rPr>
        <w:t>variables</w:t>
      </w:r>
      <w:r>
        <w:rPr>
          <w:rStyle w:val="92"/>
          <w:rFonts w:hint="default" w:eastAsia="SimSun" w:cs="Times New Roman"/>
          <w:b w:val="0"/>
          <w:bCs w:val="0"/>
          <w:sz w:val="32"/>
          <w:szCs w:val="32"/>
          <w:lang w:val="en-US"/>
        </w:rPr>
        <w:t>:</w:t>
      </w:r>
    </w:p>
    <w:p w14:paraId="75A44035">
      <w:pPr>
        <w:numPr>
          <w:ilvl w:val="0"/>
          <w:numId w:val="0"/>
        </w:numPr>
        <w:spacing w:line="360" w:lineRule="auto"/>
        <w:jc w:val="center"/>
        <w:rPr>
          <w:rFonts w:hint="default" w:ascii="Times New Roman" w:hAnsi="Times New Roman" w:eastAsia="SimSun" w:cs="Times New Roman"/>
          <w:b/>
          <w:bCs/>
          <w:color w:val="auto"/>
          <w:sz w:val="32"/>
          <w:szCs w:val="32"/>
          <w:lang w:val="en-US"/>
        </w:rPr>
      </w:pP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 xml:space="preserve">Syntax: </w:t>
      </w:r>
      <w:r>
        <w:rPr>
          <w:rFonts w:hint="default" w:ascii="Arial" w:hAnsi="Arial" w:eastAsia="SimSun" w:cs="Arial"/>
          <w:b w:val="0"/>
          <w:bCs w:val="0"/>
          <w:color w:val="auto"/>
          <w:sz w:val="32"/>
          <w:szCs w:val="32"/>
          <w:lang w:val="en-US"/>
        </w:rPr>
        <w:t>scanf(</w:t>
      </w:r>
      <w:r>
        <w:rPr>
          <w:rFonts w:hint="default" w:ascii="Arial" w:hAnsi="Arial" w:eastAsia="SimSun" w:cs="Arial"/>
          <w:b w:val="0"/>
          <w:bCs w:val="0"/>
          <w:color w:val="00B050"/>
          <w:sz w:val="32"/>
          <w:szCs w:val="32"/>
          <w:lang w:val="en-US"/>
        </w:rPr>
        <w:t>fomat string</w:t>
      </w:r>
      <w:r>
        <w:rPr>
          <w:rFonts w:hint="default" w:ascii="Arial" w:hAnsi="Arial" w:eastAsia="SimSun" w:cs="Arial"/>
          <w:b w:val="0"/>
          <w:bCs w:val="0"/>
          <w:color w:val="auto"/>
          <w:sz w:val="32"/>
          <w:szCs w:val="32"/>
          <w:lang w:val="en-US"/>
        </w:rPr>
        <w:t>,</w:t>
      </w:r>
      <w:r>
        <w:rPr>
          <w:rFonts w:hint="default" w:ascii="Arial" w:hAnsi="Arial" w:eastAsia="SimSun" w:cs="Arial"/>
          <w:b w:val="0"/>
          <w:bCs w:val="0"/>
          <w:color w:val="00B0F0"/>
          <w:sz w:val="32"/>
          <w:szCs w:val="32"/>
          <w:lang w:val="en-US"/>
        </w:rPr>
        <w:t xml:space="preserve"> </w:t>
      </w:r>
      <w:r>
        <w:rPr>
          <w:rFonts w:hint="default" w:ascii="Arial" w:hAnsi="Arial" w:eastAsia="SimSun" w:cs="Arial"/>
          <w:b w:val="0"/>
          <w:bCs w:val="0"/>
          <w:color w:val="FF0000"/>
          <w:sz w:val="32"/>
          <w:szCs w:val="32"/>
          <w:lang w:val="en-US"/>
        </w:rPr>
        <w:t>addresses</w:t>
      </w:r>
      <w:r>
        <w:rPr>
          <w:rFonts w:hint="default" w:ascii="Arial" w:hAnsi="Arial" w:eastAsia="SimSun" w:cs="Arial"/>
          <w:b w:val="0"/>
          <w:bCs w:val="0"/>
          <w:color w:val="auto"/>
          <w:sz w:val="32"/>
          <w:szCs w:val="32"/>
          <w:lang w:val="en-US"/>
        </w:rPr>
        <w:t>);</w:t>
      </w:r>
    </w:p>
    <w:p w14:paraId="308D4DDB">
      <w:pPr>
        <w:numPr>
          <w:ilvl w:val="0"/>
          <w:numId w:val="19"/>
        </w:numPr>
        <w:tabs>
          <w:tab w:val="clear" w:pos="840"/>
        </w:tabs>
        <w:spacing w:line="360" w:lineRule="auto"/>
        <w:ind w:left="840" w:leftChars="0" w:hanging="420" w:firstLineChars="0"/>
        <w:jc w:val="both"/>
        <w:rPr>
          <w:rFonts w:hint="default" w:ascii="Times New Roman" w:hAnsi="Times New Roman" w:eastAsia="SimSun" w:cs="Times New Roman"/>
          <w:b w:val="0"/>
          <w:bCs w:val="0"/>
          <w:i w:val="0"/>
          <w:iCs w:val="0"/>
          <w:color w:val="auto"/>
          <w:sz w:val="32"/>
          <w:szCs w:val="32"/>
          <w:lang w:val="en-US"/>
        </w:rPr>
      </w:pPr>
      <w:r>
        <w:rPr>
          <w:rFonts w:hint="default" w:eastAsia="SimSun" w:cs="Times New Roman"/>
          <w:b/>
          <w:bCs/>
          <w:i w:val="0"/>
          <w:iCs w:val="0"/>
          <w:color w:val="auto"/>
          <w:sz w:val="32"/>
          <w:szCs w:val="32"/>
          <w:lang w:val="en-US"/>
        </w:rPr>
        <w:t>Note</w:t>
      </w:r>
      <w:r>
        <w:rPr>
          <w:rFonts w:hint="default" w:eastAsia="SimSun" w:cs="Times New Roman"/>
          <w:b w:val="0"/>
          <w:bCs w:val="0"/>
          <w:i w:val="0"/>
          <w:iCs w:val="0"/>
          <w:color w:val="auto"/>
          <w:sz w:val="32"/>
          <w:szCs w:val="32"/>
          <w:lang w:val="en-US"/>
        </w:rPr>
        <w:t xml:space="preserve">: </w:t>
      </w:r>
      <w:r>
        <w:rPr>
          <w:rFonts w:hint="default" w:eastAsia="SimSun"/>
          <w:b w:val="0"/>
          <w:bCs w:val="0"/>
          <w:i w:val="0"/>
          <w:iCs w:val="0"/>
          <w:color w:val="auto"/>
          <w:sz w:val="32"/>
          <w:szCs w:val="32"/>
          <w:lang w:val="en-US"/>
        </w:rPr>
        <w:t>Scanf will only read up to the first space, tab (\t), or newline (\n).</w:t>
      </w:r>
    </w:p>
    <w:p w14:paraId="6E94E6E0">
      <w:pPr>
        <w:numPr>
          <w:ilvl w:val="0"/>
          <w:numId w:val="0"/>
        </w:numPr>
        <w:spacing w:line="360" w:lineRule="auto"/>
        <w:ind w:leftChars="0"/>
        <w:jc w:val="both"/>
        <w:rPr>
          <w:rFonts w:hint="default" w:ascii="Times New Roman" w:hAnsi="Times New Roman" w:cs="Times New Roman"/>
          <w:b w:val="0"/>
          <w:bCs w:val="0"/>
          <w:i w:val="0"/>
          <w:iCs w:val="0"/>
          <w:color w:val="auto"/>
          <w:sz w:val="32"/>
          <w:szCs w:val="32"/>
          <w:lang w:val="en-US"/>
        </w:rPr>
      </w:pPr>
      <w:r>
        <w:rPr>
          <w:rFonts w:hint="default" w:cs="Times New Roman"/>
          <w:b w:val="0"/>
          <w:bCs w:val="0"/>
          <w:i w:val="0"/>
          <w:iCs w:val="0"/>
          <w:color w:val="000000" w:themeColor="text1"/>
          <w:sz w:val="32"/>
          <w:szCs w:val="32"/>
          <w:lang w:val="en-US"/>
          <w14:textFill>
            <w14:solidFill>
              <w14:schemeClr w14:val="tx1"/>
            </w14:solidFill>
          </w14:textFill>
        </w:rPr>
        <w:t xml:space="preserve">// </w:t>
      </w:r>
      <w:r>
        <w:rPr>
          <w:rFonts w:hint="default" w:ascii="Arial" w:hAnsi="Arial" w:eastAsia="SimSun" w:cs="Arial"/>
          <w:b w:val="0"/>
          <w:bCs w:val="0"/>
          <w:color w:val="auto"/>
          <w:sz w:val="32"/>
          <w:szCs w:val="32"/>
          <w:lang w:val="en-US"/>
        </w:rPr>
        <w:t xml:space="preserve">fgets </w:t>
      </w:r>
      <w:r>
        <w:rPr>
          <w:rFonts w:hint="default"/>
          <w:b w:val="0"/>
          <w:bCs w:val="0"/>
          <w:i w:val="0"/>
          <w:iCs w:val="0"/>
          <w:color w:val="000000" w:themeColor="text1"/>
          <w:sz w:val="32"/>
          <w:szCs w:val="32"/>
          <w:lang w:val="en-US"/>
          <w14:textFill>
            <w14:solidFill>
              <w14:schemeClr w14:val="tx1"/>
            </w14:solidFill>
          </w14:textFill>
        </w:rPr>
        <w:t>-</w:t>
      </w:r>
      <w:r>
        <w:rPr>
          <w:rFonts w:hint="default" w:ascii="Times New Roman" w:hAnsi="Times New Roman"/>
          <w:b w:val="0"/>
          <w:bCs w:val="0"/>
          <w:i w:val="0"/>
          <w:iCs w:val="0"/>
          <w:color w:val="000000" w:themeColor="text1"/>
          <w:sz w:val="32"/>
          <w:szCs w:val="32"/>
          <w:lang w:val="en-US"/>
          <w14:textFill>
            <w14:solidFill>
              <w14:schemeClr w14:val="tx1"/>
            </w14:solidFill>
          </w14:textFill>
        </w:rPr>
        <w:t xml:space="preserve"> read a line from input buffer (include whitespace, newline) until encounter newline and store in</w:t>
      </w:r>
      <w:r>
        <w:rPr>
          <w:rFonts w:hint="default"/>
          <w:b w:val="0"/>
          <w:bCs w:val="0"/>
          <w:i w:val="0"/>
          <w:iCs w:val="0"/>
          <w:color w:val="000000" w:themeColor="text1"/>
          <w:sz w:val="32"/>
          <w:szCs w:val="32"/>
          <w:lang w:val="en-US"/>
          <w14:textFill>
            <w14:solidFill>
              <w14:schemeClr w14:val="tx1"/>
            </w14:solidFill>
          </w14:textFill>
        </w:rPr>
        <w:t>to</w:t>
      </w:r>
      <w:r>
        <w:rPr>
          <w:rFonts w:hint="default" w:ascii="Times New Roman" w:hAnsi="Times New Roman"/>
          <w:b w:val="0"/>
          <w:bCs w:val="0"/>
          <w:i w:val="0"/>
          <w:iCs w:val="0"/>
          <w:color w:val="000000" w:themeColor="text1"/>
          <w:sz w:val="32"/>
          <w:szCs w:val="32"/>
          <w:lang w:val="en-US"/>
          <w14:textFill>
            <w14:solidFill>
              <w14:schemeClr w14:val="tx1"/>
            </w14:solidFill>
          </w14:textFill>
        </w:rPr>
        <w:t xml:space="preserve"> </w:t>
      </w:r>
      <w:r>
        <w:rPr>
          <w:rFonts w:hint="default"/>
          <w:b w:val="0"/>
          <w:bCs w:val="0"/>
          <w:i w:val="0"/>
          <w:iCs w:val="0"/>
          <w:color w:val="000000" w:themeColor="text1"/>
          <w:sz w:val="32"/>
          <w:szCs w:val="32"/>
          <w:lang w:val="en-US"/>
          <w14:textFill>
            <w14:solidFill>
              <w14:schemeClr w14:val="tx1"/>
            </w14:solidFill>
          </w14:textFill>
        </w:rPr>
        <w:t>string</w:t>
      </w:r>
      <w:r>
        <w:rPr>
          <w:rFonts w:hint="default" w:ascii="Times New Roman" w:hAnsi="Times New Roman"/>
          <w:b w:val="0"/>
          <w:bCs w:val="0"/>
          <w:i w:val="0"/>
          <w:iCs w:val="0"/>
          <w:color w:val="000000" w:themeColor="text1"/>
          <w:sz w:val="32"/>
          <w:szCs w:val="32"/>
          <w:lang w:val="en-US"/>
          <w14:textFill>
            <w14:solidFill>
              <w14:schemeClr w14:val="tx1"/>
            </w14:solidFill>
          </w14:textFill>
        </w:rPr>
        <w:t>:</w:t>
      </w:r>
    </w:p>
    <w:p w14:paraId="4E373BFA">
      <w:pPr>
        <w:numPr>
          <w:ilvl w:val="0"/>
          <w:numId w:val="0"/>
        </w:numPr>
        <w:spacing w:line="360" w:lineRule="auto"/>
        <w:jc w:val="center"/>
        <w:rPr>
          <w:rFonts w:hint="default" w:ascii="Times New Roman" w:hAnsi="Times New Roman" w:cs="Times New Roman"/>
          <w:b/>
          <w:bCs/>
          <w:i w:val="0"/>
          <w:iCs w:val="0"/>
          <w:color w:val="auto"/>
          <w:sz w:val="32"/>
          <w:szCs w:val="32"/>
          <w:lang w:val="en-US"/>
        </w:rPr>
      </w:pPr>
      <w:r>
        <w:rPr>
          <w:rFonts w:hint="default" w:ascii="Times New Roman" w:hAnsi="Times New Roman" w:cs="Times New Roman"/>
          <w:b w:val="0"/>
          <w:bCs w:val="0"/>
          <w:i w:val="0"/>
          <w:iCs w:val="0"/>
          <w:color w:val="000000" w:themeColor="text1"/>
          <w:sz w:val="32"/>
          <w:szCs w:val="32"/>
          <w:lang w:val="en-US"/>
          <w14:textFill>
            <w14:solidFill>
              <w14:schemeClr w14:val="tx1"/>
            </w14:solidFill>
          </w14:textFill>
        </w:rPr>
        <w:t>Syntax:</w:t>
      </w:r>
      <w:r>
        <w:rPr>
          <w:rFonts w:hint="default" w:ascii="Times New Roman" w:hAnsi="Times New Roman" w:cs="Times New Roman"/>
          <w:b w:val="0"/>
          <w:bCs w:val="0"/>
          <w:i w:val="0"/>
          <w:iCs w:val="0"/>
          <w:color w:val="FF0000"/>
          <w:sz w:val="32"/>
          <w:szCs w:val="32"/>
          <w:lang w:val="en-US"/>
        </w:rPr>
        <w:t xml:space="preserve"> </w:t>
      </w:r>
      <w:r>
        <w:rPr>
          <w:rFonts w:hint="default" w:ascii="Arial" w:hAnsi="Arial" w:cs="Arial"/>
          <w:b w:val="0"/>
          <w:bCs w:val="0"/>
          <w:i w:val="0"/>
          <w:iCs w:val="0"/>
          <w:color w:val="auto"/>
          <w:sz w:val="32"/>
          <w:szCs w:val="32"/>
          <w:lang w:val="en-US"/>
        </w:rPr>
        <w:t>fgets(</w:t>
      </w:r>
      <w:r>
        <w:rPr>
          <w:rFonts w:hint="default" w:ascii="Arial" w:hAnsi="Arial" w:cs="Arial"/>
          <w:b w:val="0"/>
          <w:bCs w:val="0"/>
          <w:i w:val="0"/>
          <w:iCs w:val="0"/>
          <w:color w:val="00B050"/>
          <w:sz w:val="32"/>
          <w:szCs w:val="32"/>
          <w:lang w:val="en-US"/>
        </w:rPr>
        <w:t>&lt;buffer&gt;</w:t>
      </w:r>
      <w:r>
        <w:rPr>
          <w:rFonts w:hint="default" w:ascii="Arial" w:hAnsi="Arial" w:cs="Arial"/>
          <w:b w:val="0"/>
          <w:bCs w:val="0"/>
          <w:i w:val="0"/>
          <w:iCs w:val="0"/>
          <w:color w:val="auto"/>
          <w:sz w:val="32"/>
          <w:szCs w:val="32"/>
          <w:lang w:val="en-US"/>
        </w:rPr>
        <w:t>,</w:t>
      </w:r>
      <w:r>
        <w:rPr>
          <w:rFonts w:hint="default" w:ascii="Arial" w:hAnsi="Arial" w:cs="Arial"/>
          <w:b w:val="0"/>
          <w:bCs w:val="0"/>
          <w:i w:val="0"/>
          <w:iCs w:val="0"/>
          <w:color w:val="FF0000"/>
          <w:sz w:val="32"/>
          <w:szCs w:val="32"/>
          <w:lang w:val="en-US"/>
        </w:rPr>
        <w:t xml:space="preserve"> &lt;read-maximum-size&gt;</w:t>
      </w:r>
      <w:r>
        <w:rPr>
          <w:rFonts w:hint="default" w:ascii="Arial" w:hAnsi="Arial" w:cs="Arial"/>
          <w:b w:val="0"/>
          <w:bCs w:val="0"/>
          <w:i w:val="0"/>
          <w:iCs w:val="0"/>
          <w:color w:val="auto"/>
          <w:sz w:val="32"/>
          <w:szCs w:val="32"/>
          <w:lang w:val="en-US"/>
        </w:rPr>
        <w:t xml:space="preserve">, </w:t>
      </w:r>
      <w:r>
        <w:rPr>
          <w:rFonts w:hint="default" w:ascii="Arial" w:hAnsi="Arial" w:cs="Arial"/>
          <w:b w:val="0"/>
          <w:bCs w:val="0"/>
          <w:i w:val="0"/>
          <w:iCs w:val="0"/>
          <w:color w:val="0070C0"/>
          <w:sz w:val="32"/>
          <w:szCs w:val="32"/>
          <w:lang w:val="en-US"/>
        </w:rPr>
        <w:t>stdin</w:t>
      </w:r>
      <w:r>
        <w:rPr>
          <w:rFonts w:hint="default" w:ascii="Arial" w:hAnsi="Arial" w:cs="Arial"/>
          <w:b w:val="0"/>
          <w:bCs w:val="0"/>
          <w:i w:val="0"/>
          <w:iCs w:val="0"/>
          <w:color w:val="auto"/>
          <w:sz w:val="32"/>
          <w:szCs w:val="32"/>
          <w:lang w:val="en-US"/>
        </w:rPr>
        <w:t>);</w:t>
      </w:r>
    </w:p>
    <w:p w14:paraId="12B40DE6">
      <w:pPr>
        <w:numPr>
          <w:ilvl w:val="0"/>
          <w:numId w:val="19"/>
        </w:numPr>
        <w:tabs>
          <w:tab w:val="left" w:pos="420"/>
          <w:tab w:val="clear" w:pos="840"/>
        </w:tabs>
        <w:spacing w:line="360" w:lineRule="auto"/>
        <w:ind w:left="840" w:leftChars="0" w:hanging="420" w:firstLineChars="0"/>
        <w:jc w:val="both"/>
        <w:rPr>
          <w:rFonts w:hint="default" w:ascii="Times New Roman" w:hAnsi="Times New Roman" w:cs="Times New Roman"/>
          <w:b w:val="0"/>
          <w:bCs w:val="0"/>
          <w:i w:val="0"/>
          <w:iCs w:val="0"/>
          <w:color w:val="auto"/>
          <w:sz w:val="32"/>
          <w:szCs w:val="32"/>
          <w:lang w:val="en-US"/>
        </w:rPr>
      </w:pPr>
      <w:r>
        <w:rPr>
          <w:rFonts w:hint="default" w:cs="Times New Roman"/>
          <w:b/>
          <w:bCs/>
          <w:i w:val="0"/>
          <w:iCs w:val="0"/>
          <w:color w:val="auto"/>
          <w:sz w:val="32"/>
          <w:szCs w:val="32"/>
          <w:lang w:val="en-US"/>
        </w:rPr>
        <w:t>Note</w:t>
      </w:r>
      <w:r>
        <w:rPr>
          <w:rFonts w:hint="default" w:cs="Times New Roman"/>
          <w:b w:val="0"/>
          <w:bCs w:val="0"/>
          <w:i w:val="0"/>
          <w:iCs w:val="0"/>
          <w:color w:val="auto"/>
          <w:sz w:val="32"/>
          <w:szCs w:val="32"/>
          <w:lang w:val="en-US"/>
        </w:rPr>
        <w:t xml:space="preserve">: </w:t>
      </w:r>
      <w:r>
        <w:rPr>
          <w:rFonts w:hint="default"/>
          <w:b w:val="0"/>
          <w:bCs w:val="0"/>
          <w:i w:val="0"/>
          <w:iCs w:val="0"/>
          <w:color w:val="auto"/>
          <w:sz w:val="32"/>
          <w:szCs w:val="32"/>
          <w:lang w:val="en-US"/>
        </w:rPr>
        <w:t>Sometimes newline characters are still left in the input buffer and fgets can read them.</w:t>
      </w:r>
    </w:p>
    <w:p w14:paraId="1C2DF2F6">
      <w:pPr>
        <w:numPr>
          <w:ilvl w:val="0"/>
          <w:numId w:val="20"/>
        </w:numPr>
        <w:tabs>
          <w:tab w:val="left" w:pos="420"/>
          <w:tab w:val="clear" w:pos="840"/>
        </w:tabs>
        <w:spacing w:line="360" w:lineRule="auto"/>
        <w:ind w:left="840" w:leftChars="0" w:hanging="420" w:firstLineChars="0"/>
        <w:jc w:val="both"/>
        <w:rPr>
          <w:rFonts w:hint="default" w:ascii="Times New Roman" w:hAnsi="Times New Roman" w:cs="Times New Roman"/>
          <w:b/>
          <w:bCs/>
          <w:i w:val="0"/>
          <w:iCs w:val="0"/>
          <w:color w:val="auto"/>
          <w:sz w:val="32"/>
          <w:szCs w:val="32"/>
          <w:lang w:val="en-US"/>
        </w:rPr>
      </w:pPr>
      <w:r>
        <w:rPr>
          <w:rFonts w:hint="default" w:cs="Times New Roman"/>
          <w:b w:val="0"/>
          <w:bCs w:val="0"/>
          <w:i w:val="0"/>
          <w:iCs w:val="0"/>
          <w:color w:val="auto"/>
          <w:sz w:val="32"/>
          <w:szCs w:val="32"/>
          <w:lang w:val="en-US"/>
        </w:rPr>
        <w:t xml:space="preserve"> </w:t>
      </w:r>
      <w:r>
        <w:rPr>
          <w:rFonts w:hint="default" w:cs="Times New Roman"/>
          <w:b/>
          <w:bCs/>
          <w:i w:val="0"/>
          <w:iCs w:val="0"/>
          <w:color w:val="auto"/>
          <w:sz w:val="32"/>
          <w:szCs w:val="32"/>
          <w:lang w:val="en-US"/>
        </w:rPr>
        <w:t>Solution</w:t>
      </w:r>
      <w:r>
        <w:rPr>
          <w:rFonts w:hint="default" w:cs="Times New Roman"/>
          <w:b w:val="0"/>
          <w:bCs w:val="0"/>
          <w:i w:val="0"/>
          <w:iCs w:val="0"/>
          <w:color w:val="auto"/>
          <w:sz w:val="32"/>
          <w:szCs w:val="32"/>
          <w:lang w:val="en-US"/>
        </w:rPr>
        <w:t xml:space="preserve">: </w:t>
      </w:r>
      <w:r>
        <w:rPr>
          <w:rFonts w:hint="default" w:ascii="Arial" w:hAnsi="Arial" w:cs="Arial"/>
          <w:b w:val="0"/>
          <w:bCs w:val="0"/>
          <w:i w:val="0"/>
          <w:iCs w:val="0"/>
          <w:color w:val="auto"/>
          <w:sz w:val="32"/>
          <w:szCs w:val="32"/>
          <w:u w:val="single"/>
          <w:lang w:val="en-US"/>
        </w:rPr>
        <w:t>getchar()</w:t>
      </w:r>
      <w:r>
        <w:rPr>
          <w:rFonts w:hint="default" w:ascii="Arial" w:hAnsi="Arial" w:cs="Arial"/>
          <w:b w:val="0"/>
          <w:bCs w:val="0"/>
          <w:i w:val="0"/>
          <w:iCs w:val="0"/>
          <w:color w:val="auto"/>
          <w:sz w:val="32"/>
          <w:szCs w:val="32"/>
          <w:lang w:val="en-US"/>
        </w:rPr>
        <w:t xml:space="preserve"> </w:t>
      </w:r>
      <w:r>
        <w:rPr>
          <w:rFonts w:hint="default"/>
          <w:b w:val="0"/>
          <w:bCs w:val="0"/>
          <w:i w:val="0"/>
          <w:iCs w:val="0"/>
          <w:color w:val="auto"/>
          <w:sz w:val="32"/>
          <w:szCs w:val="32"/>
          <w:lang w:val="en-US"/>
        </w:rPr>
        <w:t>is used to</w:t>
      </w:r>
      <w:r>
        <w:rPr>
          <w:rFonts w:hint="default"/>
          <w:b w:val="0"/>
          <w:bCs w:val="0"/>
          <w:i w:val="0"/>
          <w:iCs w:val="0"/>
          <w:color w:val="FF0000"/>
          <w:sz w:val="32"/>
          <w:szCs w:val="32"/>
          <w:lang w:val="en-US"/>
        </w:rPr>
        <w:t xml:space="preserve"> </w:t>
      </w:r>
      <w:r>
        <w:rPr>
          <w:rFonts w:hint="default"/>
          <w:b w:val="0"/>
          <w:bCs w:val="0"/>
          <w:i w:val="0"/>
          <w:iCs w:val="0"/>
          <w:color w:val="auto"/>
          <w:sz w:val="32"/>
          <w:szCs w:val="32"/>
          <w:lang w:val="en-US"/>
        </w:rPr>
        <w:t>reads a character from input buffer</w:t>
      </w:r>
    </w:p>
    <w:p w14:paraId="702573A8">
      <w:pPr>
        <w:numPr>
          <w:ilvl w:val="0"/>
          <w:numId w:val="11"/>
        </w:numPr>
        <w:spacing w:line="360" w:lineRule="auto"/>
        <w:ind w:left="0" w:leftChars="0" w:firstLine="0" w:firstLineChars="0"/>
        <w:jc w:val="both"/>
        <w:rPr>
          <w:rFonts w:hint="default" w:ascii="Times New Roman" w:hAnsi="Times New Roman" w:cs="Times New Roman"/>
          <w:b/>
          <w:bCs/>
          <w:color w:val="FF0000"/>
          <w:sz w:val="32"/>
          <w:szCs w:val="32"/>
          <w:lang w:val="en-US"/>
        </w:rPr>
      </w:pPr>
      <w:r>
        <w:rPr>
          <w:rFonts w:hint="default" w:cs="Times New Roman"/>
          <w:b/>
          <w:bCs/>
          <w:color w:val="FF0000"/>
          <w:sz w:val="32"/>
          <w:szCs w:val="32"/>
          <w:lang w:val="en-US"/>
        </w:rPr>
        <w:t>Control Flows</w:t>
      </w:r>
    </w:p>
    <w:p w14:paraId="6C8046BF">
      <w:pPr>
        <w:numPr>
          <w:ilvl w:val="0"/>
          <w:numId w:val="0"/>
        </w:numPr>
        <w:spacing w:line="360" w:lineRule="auto"/>
        <w:jc w:val="both"/>
        <w:rPr>
          <w:rFonts w:hint="default" w:ascii="Times New Roman" w:hAnsi="Times New Roman" w:cs="Times New Roman"/>
          <w:b/>
          <w:bCs/>
          <w:color w:val="C00000"/>
          <w:sz w:val="32"/>
          <w:szCs w:val="32"/>
          <w:lang w:val="en-US"/>
        </w:rPr>
      </w:pPr>
      <w:r>
        <w:rPr>
          <w:rFonts w:hint="default" w:cs="Times New Roman"/>
          <w:b/>
          <w:bCs/>
          <w:color w:val="C00000"/>
          <w:sz w:val="32"/>
          <w:szCs w:val="32"/>
          <w:lang w:val="en-US"/>
        </w:rPr>
        <w:t>a. Conditionals</w:t>
      </w:r>
    </w:p>
    <w:p w14:paraId="57CD7A2B">
      <w:pPr>
        <w:numPr>
          <w:ilvl w:val="0"/>
          <w:numId w:val="0"/>
        </w:numPr>
        <w:spacing w:line="360" w:lineRule="auto"/>
        <w:jc w:val="both"/>
        <w:rPr>
          <w:rFonts w:hint="default" w:ascii="Times New Roman" w:hAnsi="Times New Roman" w:cs="Times New Roman"/>
          <w:b w:val="0"/>
          <w:bCs w:val="0"/>
          <w:color w:val="auto"/>
          <w:sz w:val="32"/>
          <w:szCs w:val="32"/>
          <w:lang w:val="en-US"/>
        </w:rPr>
      </w:pPr>
      <w:r>
        <w:rPr>
          <w:rFonts w:hint="default" w:cs="Times New Roman"/>
          <w:b w:val="0"/>
          <w:bCs w:val="0"/>
          <w:color w:val="auto"/>
          <w:sz w:val="32"/>
          <w:szCs w:val="32"/>
          <w:lang w:val="en-US"/>
        </w:rPr>
        <w:t xml:space="preserve">// </w:t>
      </w:r>
      <w:r>
        <w:rPr>
          <w:rFonts w:hint="default" w:ascii="Times New Roman" w:hAnsi="Times New Roman" w:cs="Times New Roman"/>
          <w:b w:val="0"/>
          <w:bCs w:val="0"/>
          <w:color w:val="auto"/>
          <w:sz w:val="32"/>
          <w:szCs w:val="32"/>
          <w:lang w:val="en-US"/>
        </w:rPr>
        <w:t xml:space="preserve">If-else statement: </w:t>
      </w:r>
    </w:p>
    <w:p w14:paraId="08EC0796">
      <w:pPr>
        <w:numPr>
          <w:ilvl w:val="0"/>
          <w:numId w:val="0"/>
        </w:numPr>
        <w:spacing w:line="360" w:lineRule="auto"/>
        <w:jc w:val="center"/>
        <w:rPr>
          <w:rFonts w:hint="default" w:ascii="Arial" w:hAnsi="Arial" w:cs="Arial"/>
          <w:b w:val="0"/>
          <w:bCs w:val="0"/>
          <w:color w:val="auto"/>
          <w:sz w:val="32"/>
          <w:szCs w:val="32"/>
          <w:lang w:val="en-US"/>
        </w:rPr>
      </w:pPr>
      <w:r>
        <w:rPr>
          <w:rFonts w:hint="default" w:ascii="Times New Roman" w:hAnsi="Times New Roman" w:cs="Times New Roman"/>
          <w:b w:val="0"/>
          <w:bCs w:val="0"/>
          <w:color w:val="000000" w:themeColor="text1"/>
          <w:sz w:val="32"/>
          <w:szCs w:val="32"/>
          <w:lang w:val="en-US"/>
          <w14:textFill>
            <w14:solidFill>
              <w14:schemeClr w14:val="tx1"/>
            </w14:solidFill>
          </w14:textFill>
        </w:rPr>
        <w:t>Syntax:</w:t>
      </w:r>
      <w:r>
        <w:rPr>
          <w:rFonts w:hint="default" w:cs="Times New Roman"/>
          <w:b w:val="0"/>
          <w:bCs w:val="0"/>
          <w:color w:val="000000" w:themeColor="text1"/>
          <w:sz w:val="32"/>
          <w:szCs w:val="32"/>
          <w:lang w:val="en-US"/>
          <w14:textFill>
            <w14:solidFill>
              <w14:schemeClr w14:val="tx1"/>
            </w14:solidFill>
          </w14:textFill>
        </w:rPr>
        <w:t xml:space="preserve"> </w:t>
      </w:r>
      <w:r>
        <w:rPr>
          <w:rFonts w:hint="default" w:ascii="Arial" w:hAnsi="Arial" w:cs="Arial"/>
          <w:b w:val="0"/>
          <w:bCs w:val="0"/>
          <w:color w:val="auto"/>
          <w:sz w:val="32"/>
          <w:szCs w:val="32"/>
          <w:lang w:val="en-US"/>
        </w:rPr>
        <w:t>if (</w:t>
      </w:r>
      <w:r>
        <w:rPr>
          <w:rFonts w:hint="default" w:ascii="Arial" w:hAnsi="Arial" w:cs="Arial"/>
          <w:b w:val="0"/>
          <w:bCs w:val="0"/>
          <w:color w:val="00B050"/>
          <w:sz w:val="32"/>
          <w:szCs w:val="32"/>
          <w:lang w:val="en-US"/>
        </w:rPr>
        <w:t>condition</w:t>
      </w:r>
      <w:r>
        <w:rPr>
          <w:rFonts w:hint="default" w:ascii="Arial" w:hAnsi="Arial" w:cs="Arial"/>
          <w:b w:val="0"/>
          <w:bCs w:val="0"/>
          <w:color w:val="auto"/>
          <w:sz w:val="32"/>
          <w:szCs w:val="32"/>
          <w:lang w:val="en-US"/>
        </w:rPr>
        <w:t>) {…}</w:t>
      </w:r>
    </w:p>
    <w:p w14:paraId="48C79E3F">
      <w:pPr>
        <w:numPr>
          <w:ilvl w:val="0"/>
          <w:numId w:val="0"/>
        </w:numPr>
        <w:spacing w:line="360" w:lineRule="auto"/>
        <w:ind w:left="720" w:leftChars="0" w:firstLine="720" w:firstLineChars="0"/>
        <w:jc w:val="center"/>
        <w:rPr>
          <w:rFonts w:hint="default" w:ascii="Arial" w:hAnsi="Arial" w:cs="Arial"/>
          <w:b w:val="0"/>
          <w:bCs w:val="0"/>
          <w:color w:val="auto"/>
          <w:sz w:val="32"/>
          <w:szCs w:val="32"/>
          <w:lang w:val="en-US"/>
        </w:rPr>
      </w:pPr>
      <w:r>
        <w:rPr>
          <w:rFonts w:hint="default" w:ascii="Arial" w:hAnsi="Arial" w:cs="Arial"/>
          <w:b w:val="0"/>
          <w:bCs w:val="0"/>
          <w:color w:val="auto"/>
          <w:sz w:val="32"/>
          <w:szCs w:val="32"/>
          <w:lang w:val="en-US"/>
        </w:rPr>
        <w:t xml:space="preserve">    else if (</w:t>
      </w:r>
      <w:r>
        <w:rPr>
          <w:rFonts w:hint="default" w:ascii="Arial" w:hAnsi="Arial" w:cs="Arial"/>
          <w:b w:val="0"/>
          <w:bCs w:val="0"/>
          <w:color w:val="00B050"/>
          <w:sz w:val="32"/>
          <w:szCs w:val="32"/>
          <w:lang w:val="en-US"/>
        </w:rPr>
        <w:t>condition</w:t>
      </w:r>
      <w:r>
        <w:rPr>
          <w:rFonts w:hint="default" w:ascii="Arial" w:hAnsi="Arial" w:cs="Arial"/>
          <w:b w:val="0"/>
          <w:bCs w:val="0"/>
          <w:color w:val="auto"/>
          <w:sz w:val="32"/>
          <w:szCs w:val="32"/>
          <w:lang w:val="en-US"/>
        </w:rPr>
        <w:t>) {…}</w:t>
      </w:r>
    </w:p>
    <w:p w14:paraId="6E0A7B13">
      <w:pPr>
        <w:numPr>
          <w:ilvl w:val="0"/>
          <w:numId w:val="0"/>
        </w:numPr>
        <w:spacing w:line="360" w:lineRule="auto"/>
        <w:ind w:firstLine="6720" w:firstLineChars="2100"/>
        <w:jc w:val="both"/>
        <w:rPr>
          <w:rFonts w:hint="default" w:ascii="Arial" w:hAnsi="Arial" w:cs="Arial"/>
          <w:b w:val="0"/>
          <w:bCs w:val="0"/>
          <w:color w:val="auto"/>
          <w:sz w:val="32"/>
          <w:szCs w:val="32"/>
          <w:lang w:val="en-US"/>
        </w:rPr>
      </w:pPr>
      <w:r>
        <w:rPr>
          <w:rFonts w:hint="default" w:ascii="Arial" w:hAnsi="Arial" w:cs="Arial"/>
          <w:b w:val="0"/>
          <w:bCs w:val="0"/>
          <w:color w:val="auto"/>
          <w:sz w:val="32"/>
          <w:szCs w:val="32"/>
          <w:lang w:val="en-US"/>
        </w:rPr>
        <w:t>else {…}</w:t>
      </w:r>
    </w:p>
    <w:p w14:paraId="54EDB641">
      <w:pPr>
        <w:numPr>
          <w:ilvl w:val="0"/>
          <w:numId w:val="0"/>
        </w:numPr>
        <w:spacing w:line="360" w:lineRule="auto"/>
        <w:ind w:leftChars="0"/>
        <w:jc w:val="both"/>
        <w:rPr>
          <w:rFonts w:hint="default" w:ascii="Times New Roman" w:hAnsi="Times New Roman" w:cs="Times New Roman"/>
          <w:b w:val="0"/>
          <w:bCs w:val="0"/>
          <w:i w:val="0"/>
          <w:iCs w:val="0"/>
          <w:color w:val="auto"/>
          <w:sz w:val="32"/>
          <w:szCs w:val="32"/>
          <w:lang w:val="en-US"/>
        </w:rPr>
      </w:pPr>
      <w:r>
        <w:rPr>
          <w:rFonts w:hint="default" w:cs="Times New Roman"/>
          <w:b w:val="0"/>
          <w:bCs w:val="0"/>
          <w:i w:val="0"/>
          <w:iCs w:val="0"/>
          <w:color w:val="auto"/>
          <w:sz w:val="32"/>
          <w:szCs w:val="32"/>
          <w:lang w:val="en-US"/>
        </w:rPr>
        <w:t>// T</w:t>
      </w:r>
      <w:r>
        <w:rPr>
          <w:rFonts w:hint="default" w:ascii="Times New Roman" w:hAnsi="Times New Roman" w:cs="Times New Roman"/>
          <w:b w:val="0"/>
          <w:bCs w:val="0"/>
          <w:i w:val="0"/>
          <w:iCs w:val="0"/>
          <w:color w:val="auto"/>
          <w:sz w:val="32"/>
          <w:szCs w:val="32"/>
          <w:lang w:val="en-US"/>
        </w:rPr>
        <w:t>ernary operator</w:t>
      </w:r>
      <w:r>
        <w:rPr>
          <w:rFonts w:hint="default" w:cs="Times New Roman"/>
          <w:b w:val="0"/>
          <w:bCs w:val="0"/>
          <w:i w:val="0"/>
          <w:iCs w:val="0"/>
          <w:color w:val="auto"/>
          <w:sz w:val="32"/>
          <w:szCs w:val="32"/>
          <w:lang w:val="en-US"/>
        </w:rPr>
        <w:t xml:space="preserve"> - shorthand syntax if-else statement</w:t>
      </w:r>
      <w:r>
        <w:rPr>
          <w:rFonts w:hint="default" w:ascii="Times New Roman" w:hAnsi="Times New Roman" w:cs="Times New Roman"/>
          <w:b w:val="0"/>
          <w:bCs w:val="0"/>
          <w:i w:val="0"/>
          <w:iCs w:val="0"/>
          <w:color w:val="auto"/>
          <w:sz w:val="32"/>
          <w:szCs w:val="32"/>
          <w:lang w:val="en-US"/>
        </w:rPr>
        <w:t>:</w:t>
      </w:r>
    </w:p>
    <w:p w14:paraId="0A270406">
      <w:pPr>
        <w:numPr>
          <w:ilvl w:val="0"/>
          <w:numId w:val="0"/>
        </w:numPr>
        <w:spacing w:line="360" w:lineRule="auto"/>
        <w:ind w:leftChars="0"/>
        <w:jc w:val="center"/>
        <w:rPr>
          <w:rFonts w:hint="default" w:ascii="Arial" w:hAnsi="Arial" w:cs="Arial"/>
          <w:b/>
          <w:bCs/>
          <w:color w:val="auto"/>
          <w:sz w:val="32"/>
          <w:szCs w:val="32"/>
          <w:lang w:val="en-US"/>
        </w:rPr>
      </w:pPr>
      <w:r>
        <w:rPr>
          <w:rFonts w:hint="default" w:ascii="Times New Roman" w:hAnsi="Times New Roman" w:cs="Times New Roman"/>
          <w:b w:val="0"/>
          <w:bCs w:val="0"/>
          <w:color w:val="auto"/>
          <w:sz w:val="32"/>
          <w:szCs w:val="32"/>
          <w:lang w:val="en-US"/>
        </w:rPr>
        <w:t xml:space="preserve">Syntax: </w:t>
      </w:r>
      <w:r>
        <w:rPr>
          <w:rFonts w:hint="default" w:ascii="Arial" w:hAnsi="Arial" w:cs="Arial"/>
          <w:b w:val="0"/>
          <w:bCs w:val="0"/>
          <w:color w:val="00B050"/>
          <w:sz w:val="32"/>
          <w:szCs w:val="32"/>
          <w:lang w:val="en-US"/>
        </w:rPr>
        <w:t>&lt;condition&gt;</w:t>
      </w:r>
      <w:r>
        <w:rPr>
          <w:rFonts w:hint="default" w:ascii="Arial" w:hAnsi="Arial" w:cs="Arial"/>
          <w:b w:val="0"/>
          <w:bCs w:val="0"/>
          <w:color w:val="FF0000"/>
          <w:sz w:val="32"/>
          <w:szCs w:val="32"/>
          <w:lang w:val="en-US"/>
        </w:rPr>
        <w:t xml:space="preserve"> </w:t>
      </w:r>
      <w:r>
        <w:rPr>
          <w:rFonts w:hint="default" w:ascii="Arial" w:hAnsi="Arial" w:cs="Arial"/>
          <w:b w:val="0"/>
          <w:bCs w:val="0"/>
          <w:color w:val="auto"/>
          <w:sz w:val="32"/>
          <w:szCs w:val="32"/>
          <w:lang w:val="en-US"/>
        </w:rPr>
        <w:t xml:space="preserve">? </w:t>
      </w:r>
      <w:r>
        <w:rPr>
          <w:rFonts w:hint="default" w:ascii="Arial" w:hAnsi="Arial" w:cs="Arial"/>
          <w:b w:val="0"/>
          <w:bCs w:val="0"/>
          <w:color w:val="FF0000"/>
          <w:sz w:val="32"/>
          <w:szCs w:val="32"/>
          <w:lang w:val="en-US"/>
        </w:rPr>
        <w:t>&lt;value if true&gt;</w:t>
      </w:r>
      <w:r>
        <w:rPr>
          <w:rFonts w:hint="default" w:ascii="Arial" w:hAnsi="Arial" w:cs="Arial"/>
          <w:b w:val="0"/>
          <w:bCs w:val="0"/>
          <w:color w:val="auto"/>
          <w:sz w:val="32"/>
          <w:szCs w:val="32"/>
          <w:lang w:val="en-US"/>
        </w:rPr>
        <w:t xml:space="preserve"> : </w:t>
      </w:r>
      <w:r>
        <w:rPr>
          <w:rFonts w:hint="default" w:ascii="Arial" w:hAnsi="Arial" w:cs="Arial"/>
          <w:b w:val="0"/>
          <w:bCs w:val="0"/>
          <w:color w:val="0070C0"/>
          <w:sz w:val="32"/>
          <w:szCs w:val="32"/>
          <w:lang w:val="en-US"/>
        </w:rPr>
        <w:t>&lt;value if false&gt;</w:t>
      </w:r>
      <w:r>
        <w:rPr>
          <w:rFonts w:hint="default" w:ascii="Arial" w:hAnsi="Arial" w:cs="Arial"/>
          <w:b w:val="0"/>
          <w:bCs w:val="0"/>
          <w:color w:val="auto"/>
          <w:sz w:val="32"/>
          <w:szCs w:val="32"/>
          <w:lang w:val="en-US"/>
        </w:rPr>
        <w:t>;</w:t>
      </w:r>
    </w:p>
    <w:p w14:paraId="6B273D4E">
      <w:pPr>
        <w:numPr>
          <w:ilvl w:val="0"/>
          <w:numId w:val="0"/>
        </w:numPr>
        <w:spacing w:line="360" w:lineRule="auto"/>
        <w:jc w:val="both"/>
        <w:rPr>
          <w:rFonts w:hint="default" w:ascii="Times New Roman" w:hAnsi="Times New Roman" w:cs="Times New Roman"/>
          <w:b w:val="0"/>
          <w:bCs w:val="0"/>
          <w:i w:val="0"/>
          <w:iCs w:val="0"/>
          <w:color w:val="auto"/>
          <w:sz w:val="32"/>
          <w:szCs w:val="32"/>
          <w:lang w:val="en-US"/>
        </w:rPr>
      </w:pPr>
      <w:r>
        <w:rPr>
          <w:rFonts w:hint="default" w:cs="Times New Roman"/>
          <w:b w:val="0"/>
          <w:bCs w:val="0"/>
          <w:i w:val="0"/>
          <w:iCs w:val="0"/>
          <w:color w:val="auto"/>
          <w:sz w:val="32"/>
          <w:szCs w:val="32"/>
          <w:lang w:val="en-US"/>
        </w:rPr>
        <w:t xml:space="preserve">//  </w:t>
      </w:r>
      <w:r>
        <w:rPr>
          <w:rFonts w:hint="default" w:ascii="Times New Roman" w:hAnsi="Times New Roman" w:cs="Times New Roman"/>
          <w:b w:val="0"/>
          <w:bCs w:val="0"/>
          <w:i w:val="0"/>
          <w:iCs w:val="0"/>
          <w:color w:val="auto"/>
          <w:sz w:val="32"/>
          <w:szCs w:val="32"/>
          <w:lang w:val="en-US"/>
        </w:rPr>
        <w:t>Switch</w:t>
      </w:r>
      <w:r>
        <w:rPr>
          <w:rFonts w:hint="default" w:cs="Times New Roman"/>
          <w:b w:val="0"/>
          <w:bCs w:val="0"/>
          <w:i w:val="0"/>
          <w:iCs w:val="0"/>
          <w:color w:val="auto"/>
          <w:sz w:val="32"/>
          <w:szCs w:val="32"/>
          <w:lang w:val="en-US"/>
        </w:rPr>
        <w:t>-case</w:t>
      </w:r>
      <w:r>
        <w:rPr>
          <w:rFonts w:hint="default" w:ascii="Times New Roman" w:hAnsi="Times New Roman" w:cs="Times New Roman"/>
          <w:b w:val="0"/>
          <w:bCs w:val="0"/>
          <w:i w:val="0"/>
          <w:iCs w:val="0"/>
          <w:color w:val="auto"/>
          <w:sz w:val="32"/>
          <w:szCs w:val="32"/>
          <w:lang w:val="en-US"/>
        </w:rPr>
        <w:t xml:space="preserve"> statement </w:t>
      </w:r>
      <w:r>
        <w:rPr>
          <w:rFonts w:hint="default" w:cs="Times New Roman"/>
          <w:b w:val="0"/>
          <w:bCs w:val="0"/>
          <w:i w:val="0"/>
          <w:iCs w:val="0"/>
          <w:color w:val="auto"/>
          <w:sz w:val="32"/>
          <w:szCs w:val="32"/>
          <w:lang w:val="en-US"/>
        </w:rPr>
        <w:t xml:space="preserve">- </w:t>
      </w:r>
      <w:r>
        <w:rPr>
          <w:rFonts w:hint="default"/>
          <w:b w:val="0"/>
          <w:bCs w:val="0"/>
          <w:i w:val="0"/>
          <w:iCs w:val="0"/>
          <w:sz w:val="32"/>
          <w:szCs w:val="32"/>
          <w:lang w:val="en-US"/>
        </w:rPr>
        <w:t>allows us to match a expression’s value against a set of patterns</w:t>
      </w:r>
      <w:r>
        <w:rPr>
          <w:rFonts w:hint="default" w:ascii="Times New Roman" w:hAnsi="Times New Roman" w:cs="Times New Roman"/>
          <w:b w:val="0"/>
          <w:bCs w:val="0"/>
          <w:i w:val="0"/>
          <w:iCs w:val="0"/>
          <w:color w:val="auto"/>
          <w:sz w:val="32"/>
          <w:szCs w:val="32"/>
          <w:lang w:val="en-US"/>
        </w:rPr>
        <w:t>:</w:t>
      </w:r>
    </w:p>
    <w:p w14:paraId="61F98A86">
      <w:pPr>
        <w:numPr>
          <w:ilvl w:val="0"/>
          <w:numId w:val="0"/>
        </w:numPr>
        <w:spacing w:line="360" w:lineRule="auto"/>
        <w:ind w:leftChars="0"/>
        <w:jc w:val="center"/>
        <w:rPr>
          <w:rFonts w:hint="default" w:ascii="Arial" w:hAnsi="Arial" w:cs="Arial"/>
          <w:b w:val="0"/>
          <w:bCs w:val="0"/>
          <w:i w:val="0"/>
          <w:iCs w:val="0"/>
          <w:color w:val="auto"/>
          <w:sz w:val="32"/>
          <w:szCs w:val="32"/>
          <w:lang w:val="en-US"/>
        </w:rPr>
      </w:pPr>
      <w:r>
        <w:rPr>
          <w:rFonts w:hint="default" w:ascii="Times New Roman" w:hAnsi="Times New Roman" w:cs="Times New Roman"/>
          <w:b w:val="0"/>
          <w:bCs w:val="0"/>
          <w:i w:val="0"/>
          <w:iCs w:val="0"/>
          <w:color w:val="auto"/>
          <w:sz w:val="32"/>
          <w:szCs w:val="32"/>
          <w:lang w:val="en-US"/>
        </w:rPr>
        <w:t xml:space="preserve">Syntax: </w:t>
      </w:r>
      <w:r>
        <w:rPr>
          <w:rFonts w:hint="default" w:ascii="Arial" w:hAnsi="Arial" w:cs="Arial"/>
          <w:b w:val="0"/>
          <w:bCs w:val="0"/>
          <w:i w:val="0"/>
          <w:iCs w:val="0"/>
          <w:color w:val="auto"/>
          <w:sz w:val="32"/>
          <w:szCs w:val="32"/>
          <w:lang w:val="en-US"/>
        </w:rPr>
        <w:t>switch</w:t>
      </w:r>
      <w:r>
        <w:rPr>
          <w:rFonts w:hint="default" w:ascii="Arial" w:hAnsi="Arial" w:cs="Arial"/>
          <w:b w:val="0"/>
          <w:bCs w:val="0"/>
          <w:i w:val="0"/>
          <w:iCs w:val="0"/>
          <w:color w:val="00B050"/>
          <w:sz w:val="32"/>
          <w:szCs w:val="32"/>
          <w:lang w:val="en-US"/>
        </w:rPr>
        <w:t xml:space="preserve"> </w:t>
      </w:r>
      <w:r>
        <w:rPr>
          <w:rFonts w:hint="default" w:ascii="Arial" w:hAnsi="Arial" w:cs="Arial"/>
          <w:b w:val="0"/>
          <w:bCs w:val="0"/>
          <w:i w:val="0"/>
          <w:iCs w:val="0"/>
          <w:color w:val="auto"/>
          <w:sz w:val="32"/>
          <w:szCs w:val="32"/>
          <w:lang w:val="en-US"/>
        </w:rPr>
        <w:t>(</w:t>
      </w:r>
      <w:r>
        <w:rPr>
          <w:rFonts w:hint="default" w:ascii="Arial" w:hAnsi="Arial" w:cs="Arial"/>
          <w:b w:val="0"/>
          <w:bCs w:val="0"/>
          <w:color w:val="00B050"/>
          <w:sz w:val="32"/>
          <w:szCs w:val="32"/>
          <w:lang w:val="en-US"/>
        </w:rPr>
        <w:t>expression</w:t>
      </w:r>
      <w:r>
        <w:rPr>
          <w:rFonts w:hint="default" w:ascii="Arial" w:hAnsi="Arial" w:cs="Arial"/>
          <w:b w:val="0"/>
          <w:bCs w:val="0"/>
          <w:i w:val="0"/>
          <w:iCs w:val="0"/>
          <w:color w:val="auto"/>
          <w:sz w:val="32"/>
          <w:szCs w:val="32"/>
          <w:lang w:val="en-US"/>
        </w:rPr>
        <w:t>) {</w:t>
      </w:r>
    </w:p>
    <w:p w14:paraId="5AC664A0">
      <w:pPr>
        <w:numPr>
          <w:ilvl w:val="0"/>
          <w:numId w:val="0"/>
        </w:numPr>
        <w:spacing w:line="360" w:lineRule="auto"/>
        <w:ind w:leftChars="0"/>
        <w:jc w:val="center"/>
        <w:rPr>
          <w:rFonts w:hint="default" w:ascii="Arial" w:hAnsi="Arial" w:cs="Arial"/>
          <w:b w:val="0"/>
          <w:bCs w:val="0"/>
          <w:i w:val="0"/>
          <w:iCs w:val="0"/>
          <w:color w:val="auto"/>
          <w:sz w:val="32"/>
          <w:szCs w:val="32"/>
          <w:lang w:val="en-US"/>
        </w:rPr>
      </w:pPr>
      <w:r>
        <w:rPr>
          <w:rFonts w:hint="default" w:ascii="Arial" w:hAnsi="Arial" w:cs="Arial"/>
          <w:b w:val="0"/>
          <w:bCs w:val="0"/>
          <w:i w:val="0"/>
          <w:iCs w:val="0"/>
          <w:color w:val="FF0000"/>
          <w:sz w:val="32"/>
          <w:szCs w:val="32"/>
          <w:lang w:val="en-US"/>
        </w:rPr>
        <w:t xml:space="preserve">   </w:t>
      </w:r>
      <w:r>
        <w:rPr>
          <w:rFonts w:hint="default" w:ascii="Arial" w:hAnsi="Arial" w:cs="Arial"/>
          <w:b w:val="0"/>
          <w:bCs w:val="0"/>
          <w:i w:val="0"/>
          <w:iCs w:val="0"/>
          <w:color w:val="auto"/>
          <w:sz w:val="32"/>
          <w:szCs w:val="32"/>
          <w:lang w:val="en-US"/>
        </w:rPr>
        <w:t xml:space="preserve">case </w:t>
      </w:r>
      <w:r>
        <w:rPr>
          <w:rFonts w:hint="default" w:ascii="Arial" w:hAnsi="Arial" w:cs="Arial"/>
          <w:b w:val="0"/>
          <w:bCs w:val="0"/>
          <w:i w:val="0"/>
          <w:iCs w:val="0"/>
          <w:color w:val="FF0000"/>
          <w:sz w:val="32"/>
          <w:szCs w:val="32"/>
          <w:lang w:val="en-US"/>
        </w:rPr>
        <w:t>pattern</w:t>
      </w:r>
      <w:r>
        <w:rPr>
          <w:rFonts w:hint="default" w:ascii="Arial" w:hAnsi="Arial" w:cs="Arial"/>
          <w:b w:val="0"/>
          <w:bCs w:val="0"/>
          <w:i w:val="0"/>
          <w:iCs w:val="0"/>
          <w:color w:val="auto"/>
          <w:sz w:val="32"/>
          <w:szCs w:val="32"/>
          <w:lang w:val="en-US"/>
        </w:rPr>
        <w:t>:</w:t>
      </w:r>
    </w:p>
    <w:p w14:paraId="5719B5CD">
      <w:pPr>
        <w:numPr>
          <w:ilvl w:val="0"/>
          <w:numId w:val="0"/>
        </w:numPr>
        <w:spacing w:line="360" w:lineRule="auto"/>
        <w:ind w:leftChars="0"/>
        <w:jc w:val="center"/>
        <w:rPr>
          <w:rFonts w:hint="default" w:ascii="Arial" w:hAnsi="Arial" w:cs="Arial"/>
          <w:b w:val="0"/>
          <w:bCs w:val="0"/>
          <w:i/>
          <w:iCs/>
          <w:color w:val="auto"/>
          <w:sz w:val="32"/>
          <w:szCs w:val="32"/>
          <w:lang w:val="en-US"/>
        </w:rPr>
      </w:pPr>
      <w:r>
        <w:rPr>
          <w:rFonts w:hint="default" w:ascii="Arial" w:hAnsi="Arial" w:cs="Arial"/>
          <w:b w:val="0"/>
          <w:bCs w:val="0"/>
          <w:i/>
          <w:iCs/>
          <w:color w:val="auto"/>
          <w:sz w:val="32"/>
          <w:szCs w:val="32"/>
          <w:lang w:val="en-US"/>
        </w:rPr>
        <w:t>…</w:t>
      </w:r>
    </w:p>
    <w:p w14:paraId="102C0BA8">
      <w:pPr>
        <w:numPr>
          <w:ilvl w:val="0"/>
          <w:numId w:val="0"/>
        </w:numPr>
        <w:spacing w:line="360" w:lineRule="auto"/>
        <w:ind w:left="5760" w:leftChars="0" w:firstLine="720" w:firstLineChars="0"/>
        <w:jc w:val="both"/>
        <w:rPr>
          <w:rFonts w:hint="default" w:ascii="Arial" w:hAnsi="Arial" w:cs="Arial"/>
          <w:b w:val="0"/>
          <w:bCs w:val="0"/>
          <w:color w:val="auto"/>
          <w:sz w:val="32"/>
          <w:szCs w:val="32"/>
          <w:lang w:val="en-US"/>
        </w:rPr>
      </w:pPr>
      <w:r>
        <w:rPr>
          <w:rFonts w:hint="default" w:ascii="Arial" w:hAnsi="Arial" w:cs="Arial"/>
          <w:b w:val="0"/>
          <w:bCs w:val="0"/>
          <w:color w:val="auto"/>
          <w:sz w:val="32"/>
          <w:szCs w:val="32"/>
          <w:lang w:val="en-US"/>
        </w:rPr>
        <w:t>…</w:t>
      </w:r>
    </w:p>
    <w:p w14:paraId="4196287F">
      <w:pPr>
        <w:numPr>
          <w:ilvl w:val="0"/>
          <w:numId w:val="0"/>
        </w:numPr>
        <w:spacing w:line="360" w:lineRule="auto"/>
        <w:ind w:left="5760" w:leftChars="0" w:firstLine="720" w:firstLineChars="0"/>
        <w:jc w:val="both"/>
        <w:rPr>
          <w:rFonts w:hint="default" w:ascii="Arial" w:hAnsi="Arial" w:cs="Arial"/>
          <w:b w:val="0"/>
          <w:bCs w:val="0"/>
          <w:color w:val="00B050"/>
          <w:sz w:val="32"/>
          <w:szCs w:val="32"/>
          <w:lang w:val="en-US"/>
        </w:rPr>
      </w:pPr>
      <w:r>
        <w:rPr>
          <w:rFonts w:hint="default" w:ascii="Arial" w:hAnsi="Arial" w:cs="Arial"/>
          <w:b w:val="0"/>
          <w:bCs w:val="0"/>
          <w:color w:val="auto"/>
          <w:sz w:val="32"/>
          <w:szCs w:val="32"/>
          <w:lang w:val="en-US"/>
        </w:rPr>
        <w:t>default:</w:t>
      </w:r>
    </w:p>
    <w:p w14:paraId="3E343654">
      <w:pPr>
        <w:numPr>
          <w:ilvl w:val="0"/>
          <w:numId w:val="0"/>
        </w:numPr>
        <w:spacing w:line="360" w:lineRule="auto"/>
        <w:ind w:left="6480" w:leftChars="0" w:firstLine="720" w:firstLineChars="0"/>
        <w:jc w:val="both"/>
        <w:rPr>
          <w:rFonts w:hint="default" w:ascii="Arial" w:hAnsi="Arial" w:cs="Arial"/>
          <w:b w:val="0"/>
          <w:bCs w:val="0"/>
          <w:i/>
          <w:iCs/>
          <w:color w:val="0070C0"/>
          <w:sz w:val="32"/>
          <w:szCs w:val="32"/>
          <w:lang w:val="en-US"/>
        </w:rPr>
      </w:pPr>
      <w:r>
        <w:rPr>
          <w:rFonts w:hint="default" w:ascii="Arial" w:hAnsi="Arial" w:cs="Arial"/>
          <w:b w:val="0"/>
          <w:bCs w:val="0"/>
          <w:i/>
          <w:iCs/>
          <w:color w:val="auto"/>
          <w:sz w:val="32"/>
          <w:szCs w:val="32"/>
          <w:lang w:val="en-US"/>
        </w:rPr>
        <w:t>…</w:t>
      </w:r>
    </w:p>
    <w:p w14:paraId="1BEB853F">
      <w:pPr>
        <w:numPr>
          <w:ilvl w:val="0"/>
          <w:numId w:val="0"/>
        </w:numPr>
        <w:spacing w:line="360" w:lineRule="auto"/>
        <w:ind w:left="5760" w:leftChars="0" w:firstLine="720" w:firstLineChars="0"/>
        <w:jc w:val="both"/>
        <w:rPr>
          <w:rFonts w:hint="default" w:ascii="Arial" w:hAnsi="Arial" w:cs="Arial"/>
          <w:b w:val="0"/>
          <w:bCs w:val="0"/>
          <w:color w:val="auto"/>
          <w:sz w:val="32"/>
          <w:szCs w:val="32"/>
          <w:lang w:val="en-US"/>
        </w:rPr>
      </w:pPr>
      <w:r>
        <w:rPr>
          <w:rFonts w:hint="default" w:ascii="Arial" w:hAnsi="Arial" w:cs="Arial"/>
          <w:b w:val="0"/>
          <w:bCs w:val="0"/>
          <w:color w:val="auto"/>
          <w:sz w:val="32"/>
          <w:szCs w:val="32"/>
          <w:lang w:val="en-US"/>
        </w:rPr>
        <w:t>}</w:t>
      </w:r>
    </w:p>
    <w:p w14:paraId="782E80D8">
      <w:pPr>
        <w:numPr>
          <w:ilvl w:val="0"/>
          <w:numId w:val="0"/>
        </w:numPr>
        <w:tabs>
          <w:tab w:val="left" w:pos="420"/>
        </w:tabs>
        <w:spacing w:line="360" w:lineRule="auto"/>
        <w:jc w:val="both"/>
        <w:rPr>
          <w:rFonts w:hint="default" w:ascii="Times New Roman" w:hAnsi="Times New Roman" w:cs="Times New Roman"/>
          <w:b w:val="0"/>
          <w:bCs w:val="0"/>
          <w:i w:val="0"/>
          <w:iCs w:val="0"/>
          <w:color w:val="auto"/>
          <w:sz w:val="32"/>
          <w:szCs w:val="32"/>
          <w:lang w:val="en-US"/>
        </w:rPr>
      </w:pPr>
    </w:p>
    <w:p w14:paraId="26BF9F94">
      <w:pPr>
        <w:numPr>
          <w:ilvl w:val="0"/>
          <w:numId w:val="0"/>
        </w:numPr>
        <w:spacing w:line="360" w:lineRule="auto"/>
        <w:jc w:val="both"/>
        <w:rPr>
          <w:rFonts w:hint="default" w:ascii="Times New Roman" w:hAnsi="Times New Roman" w:cs="Times New Roman"/>
          <w:b/>
          <w:bCs/>
          <w:color w:val="C00000"/>
          <w:sz w:val="32"/>
          <w:szCs w:val="32"/>
          <w:lang w:val="en-US"/>
        </w:rPr>
      </w:pPr>
      <w:r>
        <w:rPr>
          <w:rFonts w:hint="default" w:cs="Times New Roman"/>
          <w:b/>
          <w:bCs/>
          <w:color w:val="C00000"/>
          <w:sz w:val="32"/>
          <w:szCs w:val="32"/>
          <w:lang w:val="en-US"/>
        </w:rPr>
        <w:t>b. Loops</w:t>
      </w:r>
    </w:p>
    <w:p w14:paraId="07E6D290">
      <w:pPr>
        <w:numPr>
          <w:ilvl w:val="0"/>
          <w:numId w:val="0"/>
        </w:numPr>
        <w:spacing w:line="360" w:lineRule="auto"/>
        <w:jc w:val="both"/>
        <w:rPr>
          <w:rFonts w:hint="default"/>
          <w:b w:val="0"/>
          <w:bCs w:val="0"/>
          <w:color w:val="auto"/>
          <w:sz w:val="32"/>
          <w:szCs w:val="32"/>
          <w:lang w:val="en-US"/>
        </w:rPr>
      </w:pPr>
      <w:r>
        <w:rPr>
          <w:rFonts w:hint="default"/>
          <w:b w:val="0"/>
          <w:bCs w:val="0"/>
          <w:color w:val="auto"/>
          <w:sz w:val="32"/>
          <w:szCs w:val="32"/>
          <w:lang w:val="en-US"/>
        </w:rPr>
        <w:t xml:space="preserve">// </w:t>
      </w:r>
      <w:r>
        <w:rPr>
          <w:rFonts w:hint="default" w:ascii="Times New Roman" w:hAnsi="Times New Roman"/>
          <w:b w:val="0"/>
          <w:bCs w:val="0"/>
          <w:color w:val="auto"/>
          <w:sz w:val="32"/>
          <w:szCs w:val="32"/>
          <w:lang w:val="en-US"/>
        </w:rPr>
        <w:t>Loops allow your programs to execute lines of code</w:t>
      </w:r>
      <w:r>
        <w:rPr>
          <w:rFonts w:hint="default"/>
          <w:b w:val="0"/>
          <w:bCs w:val="0"/>
          <w:color w:val="auto"/>
          <w:sz w:val="32"/>
          <w:szCs w:val="32"/>
          <w:lang w:val="en-US"/>
        </w:rPr>
        <w:t xml:space="preserve"> </w:t>
      </w:r>
      <w:r>
        <w:rPr>
          <w:rFonts w:hint="default" w:ascii="Times New Roman" w:hAnsi="Times New Roman"/>
          <w:b w:val="0"/>
          <w:bCs w:val="0"/>
          <w:color w:val="auto"/>
          <w:sz w:val="32"/>
          <w:szCs w:val="32"/>
          <w:lang w:val="en-US"/>
        </w:rPr>
        <w:t>repeatedly</w:t>
      </w:r>
      <w:r>
        <w:rPr>
          <w:rFonts w:hint="default"/>
          <w:b w:val="0"/>
          <w:bCs w:val="0"/>
          <w:color w:val="auto"/>
          <w:sz w:val="32"/>
          <w:szCs w:val="32"/>
          <w:lang w:val="en-US"/>
        </w:rPr>
        <w:t>:</w:t>
      </w:r>
    </w:p>
    <w:p w14:paraId="59A7CFD3">
      <w:pPr>
        <w:numPr>
          <w:ilvl w:val="0"/>
          <w:numId w:val="21"/>
        </w:numPr>
        <w:spacing w:line="360" w:lineRule="auto"/>
        <w:ind w:left="840" w:leftChars="0" w:hanging="420" w:firstLineChars="0"/>
        <w:jc w:val="both"/>
        <w:rPr>
          <w:rFonts w:hint="default" w:ascii="Times New Roman" w:hAnsi="Times New Roman" w:eastAsia="SimSun" w:cs="Times New Roman"/>
          <w:b w:val="0"/>
          <w:bCs w:val="0"/>
          <w:sz w:val="32"/>
          <w:szCs w:val="32"/>
          <w:lang w:val="en-US"/>
        </w:rPr>
      </w:pPr>
      <w:r>
        <w:rPr>
          <w:rFonts w:hint="default" w:ascii="Arial" w:hAnsi="Arial" w:eastAsia="SimSun" w:cs="Arial"/>
          <w:b w:val="0"/>
          <w:bCs w:val="0"/>
          <w:color w:val="auto"/>
          <w:sz w:val="32"/>
          <w:szCs w:val="32"/>
          <w:lang w:val="en-US"/>
        </w:rPr>
        <w:t xml:space="preserve">while </w:t>
      </w:r>
      <w:r>
        <w:rPr>
          <w:rFonts w:hint="default"/>
          <w:b w:val="0"/>
          <w:bCs w:val="0"/>
          <w:color w:val="auto"/>
          <w:sz w:val="32"/>
          <w:szCs w:val="32"/>
          <w:lang w:val="en-US"/>
        </w:rPr>
        <w:t>- repeat an unknown number, and possibly not at all</w:t>
      </w:r>
      <w:r>
        <w:rPr>
          <w:rFonts w:hint="default" w:ascii="Times New Roman" w:hAnsi="Times New Roman" w:eastAsia="SimSun" w:cs="Times New Roman"/>
          <w:b w:val="0"/>
          <w:bCs w:val="0"/>
          <w:sz w:val="32"/>
          <w:szCs w:val="32"/>
          <w:lang w:val="en-US"/>
        </w:rPr>
        <w:t>:</w:t>
      </w:r>
    </w:p>
    <w:p w14:paraId="1FA64D24">
      <w:pPr>
        <w:numPr>
          <w:ilvl w:val="0"/>
          <w:numId w:val="0"/>
        </w:numPr>
        <w:spacing w:line="360" w:lineRule="auto"/>
        <w:jc w:val="center"/>
        <w:rPr>
          <w:rFonts w:hint="default" w:ascii="Arial" w:hAnsi="Arial" w:eastAsia="SimSun" w:cs="Arial"/>
          <w:b w:val="0"/>
          <w:bCs w:val="0"/>
          <w:color w:val="auto"/>
          <w:sz w:val="32"/>
          <w:szCs w:val="32"/>
          <w:lang w:val="en-US"/>
        </w:rPr>
      </w:pPr>
      <w:r>
        <w:rPr>
          <w:rFonts w:hint="default" w:ascii="Times New Roman" w:hAnsi="Times New Roman" w:eastAsia="SimSun" w:cs="Times New Roman"/>
          <w:b w:val="0"/>
          <w:bCs w:val="0"/>
          <w:sz w:val="32"/>
          <w:szCs w:val="32"/>
          <w:lang w:val="en-US"/>
        </w:rPr>
        <w:t>Syntax:</w:t>
      </w:r>
      <w:r>
        <w:rPr>
          <w:rFonts w:hint="default" w:ascii="Times New Roman" w:hAnsi="Times New Roman" w:eastAsia="SimSun" w:cs="Times New Roman"/>
          <w:b w:val="0"/>
          <w:bCs w:val="0"/>
          <w:color w:val="FF0000"/>
          <w:sz w:val="32"/>
          <w:szCs w:val="32"/>
          <w:lang w:val="en-US"/>
        </w:rPr>
        <w:t xml:space="preserve"> </w:t>
      </w:r>
      <w:r>
        <w:rPr>
          <w:rFonts w:hint="default" w:ascii="Arial" w:hAnsi="Arial" w:eastAsia="SimSun" w:cs="Arial"/>
          <w:b w:val="0"/>
          <w:bCs w:val="0"/>
          <w:color w:val="auto"/>
          <w:sz w:val="32"/>
          <w:szCs w:val="32"/>
          <w:lang w:val="en-US"/>
        </w:rPr>
        <w:t>while (</w:t>
      </w:r>
      <w:r>
        <w:rPr>
          <w:rFonts w:hint="default" w:ascii="Arial" w:hAnsi="Arial" w:cs="Arial"/>
          <w:b w:val="0"/>
          <w:bCs w:val="0"/>
          <w:color w:val="00B050"/>
          <w:sz w:val="32"/>
          <w:szCs w:val="32"/>
          <w:lang w:val="en-US"/>
        </w:rPr>
        <w:t>condition</w:t>
      </w:r>
      <w:r>
        <w:rPr>
          <w:rFonts w:hint="default" w:ascii="Arial" w:hAnsi="Arial" w:eastAsia="SimSun" w:cs="Arial"/>
          <w:b w:val="0"/>
          <w:bCs w:val="0"/>
          <w:color w:val="auto"/>
          <w:sz w:val="32"/>
          <w:szCs w:val="32"/>
          <w:lang w:val="en-US"/>
        </w:rPr>
        <w:t>) {…}</w:t>
      </w:r>
    </w:p>
    <w:p w14:paraId="4B6A834A">
      <w:pPr>
        <w:numPr>
          <w:ilvl w:val="0"/>
          <w:numId w:val="22"/>
        </w:numPr>
        <w:spacing w:line="360" w:lineRule="auto"/>
        <w:ind w:left="840" w:leftChars="0" w:hanging="420" w:firstLineChars="0"/>
        <w:jc w:val="both"/>
        <w:rPr>
          <w:rFonts w:hint="default" w:ascii="Times New Roman" w:hAnsi="Times New Roman" w:eastAsia="SimSun" w:cs="Times New Roman"/>
          <w:b w:val="0"/>
          <w:bCs w:val="0"/>
          <w:sz w:val="32"/>
          <w:szCs w:val="32"/>
          <w:lang w:val="en-US"/>
        </w:rPr>
      </w:pPr>
      <w:r>
        <w:rPr>
          <w:rFonts w:hint="default" w:ascii="Times New Roman" w:hAnsi="Times New Roman" w:eastAsia="SimSun" w:cs="Times New Roman"/>
          <w:b w:val="0"/>
          <w:bCs w:val="0"/>
          <w:color w:val="auto"/>
          <w:sz w:val="32"/>
          <w:szCs w:val="32"/>
          <w:lang w:val="en-US"/>
        </w:rPr>
        <w:t xml:space="preserve"> </w:t>
      </w:r>
      <w:r>
        <w:rPr>
          <w:rFonts w:hint="default" w:ascii="Arial" w:hAnsi="Arial" w:eastAsia="SimSun" w:cs="Arial"/>
          <w:b w:val="0"/>
          <w:bCs w:val="0"/>
          <w:color w:val="auto"/>
          <w:sz w:val="32"/>
          <w:szCs w:val="32"/>
          <w:lang w:val="en-US"/>
        </w:rPr>
        <w:t>do-while</w:t>
      </w:r>
      <w:r>
        <w:rPr>
          <w:rFonts w:hint="default" w:eastAsia="SimSun" w:cs="Times New Roman"/>
          <w:b w:val="0"/>
          <w:bCs w:val="0"/>
          <w:color w:val="auto"/>
          <w:sz w:val="32"/>
          <w:szCs w:val="32"/>
          <w:lang w:val="en-US"/>
        </w:rPr>
        <w:t xml:space="preserve"> </w:t>
      </w:r>
      <w:r>
        <w:rPr>
          <w:rFonts w:hint="default" w:eastAsia="SimSun" w:cs="Times New Roman"/>
          <w:b w:val="0"/>
          <w:bCs w:val="0"/>
          <w:sz w:val="32"/>
          <w:szCs w:val="32"/>
          <w:lang w:val="en-US"/>
        </w:rPr>
        <w:t xml:space="preserve">- </w:t>
      </w:r>
      <w:r>
        <w:rPr>
          <w:rFonts w:hint="default" w:eastAsia="SimSun"/>
          <w:b w:val="0"/>
          <w:bCs w:val="0"/>
          <w:sz w:val="32"/>
          <w:szCs w:val="32"/>
          <w:lang w:val="en-US"/>
        </w:rPr>
        <w:t>repeat an unknown number of times, but at least once</w:t>
      </w:r>
      <w:r>
        <w:rPr>
          <w:rFonts w:hint="default" w:ascii="Times New Roman" w:hAnsi="Times New Roman" w:eastAsia="SimSun" w:cs="Times New Roman"/>
          <w:b w:val="0"/>
          <w:bCs w:val="0"/>
          <w:sz w:val="32"/>
          <w:szCs w:val="32"/>
          <w:lang w:val="en-US"/>
        </w:rPr>
        <w:t>:</w:t>
      </w:r>
    </w:p>
    <w:p w14:paraId="1FF35AE8">
      <w:pPr>
        <w:numPr>
          <w:ilvl w:val="0"/>
          <w:numId w:val="0"/>
        </w:numPr>
        <w:spacing w:line="360" w:lineRule="auto"/>
        <w:jc w:val="center"/>
        <w:rPr>
          <w:rFonts w:hint="default" w:ascii="Times New Roman" w:hAnsi="Times New Roman" w:eastAsia="SimSun" w:cs="Times New Roman"/>
          <w:b/>
          <w:bCs/>
          <w:color w:val="auto"/>
          <w:sz w:val="32"/>
          <w:szCs w:val="32"/>
          <w:lang w:val="en-US"/>
        </w:rPr>
      </w:pPr>
      <w:r>
        <w:rPr>
          <w:rFonts w:hint="default" w:ascii="Times New Roman" w:hAnsi="Times New Roman" w:eastAsia="SimSun" w:cs="Times New Roman"/>
          <w:b w:val="0"/>
          <w:bCs w:val="0"/>
          <w:sz w:val="32"/>
          <w:szCs w:val="32"/>
          <w:lang w:val="en-US"/>
        </w:rPr>
        <w:t>Syntax:</w:t>
      </w:r>
      <w:r>
        <w:rPr>
          <w:rFonts w:hint="default" w:ascii="Times New Roman" w:hAnsi="Times New Roman" w:eastAsia="SimSun" w:cs="Times New Roman"/>
          <w:b w:val="0"/>
          <w:bCs w:val="0"/>
          <w:color w:val="FF0000"/>
          <w:sz w:val="32"/>
          <w:szCs w:val="32"/>
          <w:lang w:val="en-US"/>
        </w:rPr>
        <w:t xml:space="preserve"> </w:t>
      </w:r>
      <w:r>
        <w:rPr>
          <w:rFonts w:hint="default" w:ascii="Arial" w:hAnsi="Arial" w:eastAsia="SimSun" w:cs="Arial"/>
          <w:b w:val="0"/>
          <w:bCs w:val="0"/>
          <w:color w:val="auto"/>
          <w:sz w:val="32"/>
          <w:szCs w:val="32"/>
          <w:lang w:val="en-US"/>
        </w:rPr>
        <w:t>do {…} while (</w:t>
      </w:r>
      <w:r>
        <w:rPr>
          <w:rFonts w:hint="default" w:ascii="Arial" w:hAnsi="Arial" w:cs="Arial"/>
          <w:b w:val="0"/>
          <w:bCs w:val="0"/>
          <w:color w:val="00B050"/>
          <w:sz w:val="32"/>
          <w:szCs w:val="32"/>
          <w:lang w:val="en-US"/>
        </w:rPr>
        <w:t>condition</w:t>
      </w:r>
      <w:r>
        <w:rPr>
          <w:rFonts w:hint="default" w:ascii="Arial" w:hAnsi="Arial" w:eastAsia="SimSun" w:cs="Arial"/>
          <w:b w:val="0"/>
          <w:bCs w:val="0"/>
          <w:color w:val="auto"/>
          <w:sz w:val="32"/>
          <w:szCs w:val="32"/>
          <w:lang w:val="en-US"/>
        </w:rPr>
        <w:t>);</w:t>
      </w:r>
    </w:p>
    <w:p w14:paraId="7AA5C4A4">
      <w:pPr>
        <w:numPr>
          <w:ilvl w:val="0"/>
          <w:numId w:val="23"/>
        </w:numPr>
        <w:spacing w:line="360" w:lineRule="auto"/>
        <w:ind w:left="840" w:leftChars="0" w:hanging="420" w:firstLineChars="0"/>
        <w:jc w:val="both"/>
        <w:rPr>
          <w:rFonts w:hint="default" w:ascii="Times New Roman" w:hAnsi="Times New Roman" w:eastAsia="SimSun" w:cs="Times New Roman"/>
          <w:b w:val="0"/>
          <w:bCs w:val="0"/>
          <w:sz w:val="32"/>
          <w:szCs w:val="32"/>
          <w:lang w:val="en-US"/>
        </w:rPr>
      </w:pPr>
      <w:r>
        <w:rPr>
          <w:rFonts w:hint="default" w:ascii="Arial" w:hAnsi="Arial" w:eastAsia="SimSun" w:cs="Arial"/>
          <w:b w:val="0"/>
          <w:bCs w:val="0"/>
          <w:color w:val="auto"/>
          <w:sz w:val="32"/>
          <w:szCs w:val="32"/>
          <w:lang w:val="en-US"/>
        </w:rPr>
        <w:t xml:space="preserve">for </w:t>
      </w:r>
      <w:r>
        <w:rPr>
          <w:rFonts w:hint="default" w:eastAsia="SimSun" w:cs="Times New Roman"/>
          <w:b w:val="0"/>
          <w:bCs w:val="0"/>
          <w:sz w:val="32"/>
          <w:szCs w:val="32"/>
          <w:lang w:val="en-US"/>
        </w:rPr>
        <w:t>- r</w:t>
      </w:r>
      <w:r>
        <w:rPr>
          <w:rFonts w:hint="default" w:ascii="Times New Roman" w:hAnsi="Times New Roman" w:eastAsia="SimSun" w:cs="Times New Roman"/>
          <w:b w:val="0"/>
          <w:bCs w:val="0"/>
          <w:sz w:val="32"/>
          <w:szCs w:val="32"/>
          <w:lang w:val="en-US"/>
        </w:rPr>
        <w:t>epeat an known number of times:</w:t>
      </w:r>
    </w:p>
    <w:p w14:paraId="09B6B811">
      <w:pPr>
        <w:numPr>
          <w:ilvl w:val="0"/>
          <w:numId w:val="0"/>
        </w:numPr>
        <w:spacing w:line="360" w:lineRule="auto"/>
        <w:jc w:val="center"/>
        <w:rPr>
          <w:rFonts w:hint="default" w:ascii="Times New Roman" w:hAnsi="Times New Roman" w:eastAsia="SimSun" w:cs="Times New Roman"/>
          <w:b/>
          <w:bCs/>
          <w:color w:val="auto"/>
          <w:sz w:val="32"/>
          <w:szCs w:val="32"/>
          <w:lang w:val="en-US"/>
        </w:rPr>
      </w:pPr>
      <w:r>
        <w:rPr>
          <w:rFonts w:hint="default" w:ascii="Times New Roman" w:hAnsi="Times New Roman" w:eastAsia="SimSun" w:cs="Times New Roman"/>
          <w:b w:val="0"/>
          <w:bCs w:val="0"/>
          <w:sz w:val="32"/>
          <w:szCs w:val="32"/>
          <w:lang w:val="en-US"/>
        </w:rPr>
        <w:t>Syntax:</w:t>
      </w:r>
      <w:r>
        <w:rPr>
          <w:rFonts w:hint="default" w:ascii="Times New Roman" w:hAnsi="Times New Roman" w:eastAsia="SimSun" w:cs="Times New Roman"/>
          <w:b w:val="0"/>
          <w:bCs w:val="0"/>
          <w:color w:val="00B050"/>
          <w:sz w:val="32"/>
          <w:szCs w:val="32"/>
          <w:lang w:val="en-US"/>
        </w:rPr>
        <w:t xml:space="preserve"> </w:t>
      </w:r>
      <w:r>
        <w:rPr>
          <w:rFonts w:hint="default" w:ascii="Arial" w:hAnsi="Arial" w:eastAsia="SimSun" w:cs="Arial"/>
          <w:b w:val="0"/>
          <w:bCs w:val="0"/>
          <w:color w:val="auto"/>
          <w:sz w:val="32"/>
          <w:szCs w:val="32"/>
          <w:lang w:val="en-US"/>
        </w:rPr>
        <w:t>for(</w:t>
      </w:r>
      <w:r>
        <w:rPr>
          <w:rFonts w:hint="default" w:ascii="Arial" w:hAnsi="Arial" w:eastAsia="SimSun" w:cs="Arial"/>
          <w:b w:val="0"/>
          <w:bCs w:val="0"/>
          <w:color w:val="00B050"/>
          <w:sz w:val="32"/>
          <w:szCs w:val="32"/>
          <w:lang w:val="en-US"/>
        </w:rPr>
        <w:t>start</w:t>
      </w:r>
      <w:r>
        <w:rPr>
          <w:rFonts w:hint="default" w:ascii="Arial" w:hAnsi="Arial" w:eastAsia="SimSun" w:cs="Arial"/>
          <w:b w:val="0"/>
          <w:bCs w:val="0"/>
          <w:color w:val="auto"/>
          <w:sz w:val="32"/>
          <w:szCs w:val="32"/>
          <w:lang w:val="en-US"/>
        </w:rPr>
        <w:t xml:space="preserve">; </w:t>
      </w:r>
      <w:r>
        <w:rPr>
          <w:rFonts w:hint="default" w:ascii="Arial" w:hAnsi="Arial" w:eastAsia="SimSun" w:cs="Arial"/>
          <w:b w:val="0"/>
          <w:bCs w:val="0"/>
          <w:color w:val="FF0000"/>
          <w:sz w:val="32"/>
          <w:szCs w:val="32"/>
          <w:lang w:val="en-US"/>
        </w:rPr>
        <w:t>condition</w:t>
      </w:r>
      <w:r>
        <w:rPr>
          <w:rFonts w:hint="default" w:ascii="Arial" w:hAnsi="Arial" w:eastAsia="SimSun" w:cs="Arial"/>
          <w:b w:val="0"/>
          <w:bCs w:val="0"/>
          <w:color w:val="auto"/>
          <w:sz w:val="32"/>
          <w:szCs w:val="32"/>
          <w:lang w:val="en-US"/>
        </w:rPr>
        <w:t xml:space="preserve">; </w:t>
      </w:r>
      <w:r>
        <w:rPr>
          <w:rFonts w:hint="default" w:ascii="Arial" w:hAnsi="Arial" w:eastAsia="SimSun" w:cs="Arial"/>
          <w:b w:val="0"/>
          <w:bCs w:val="0"/>
          <w:color w:val="0070C0"/>
          <w:sz w:val="32"/>
          <w:szCs w:val="32"/>
          <w:lang w:val="en-US"/>
        </w:rPr>
        <w:t>step</w:t>
      </w:r>
      <w:r>
        <w:rPr>
          <w:rFonts w:hint="default" w:ascii="Arial" w:hAnsi="Arial" w:eastAsia="SimSun" w:cs="Arial"/>
          <w:b w:val="0"/>
          <w:bCs w:val="0"/>
          <w:color w:val="auto"/>
          <w:sz w:val="32"/>
          <w:szCs w:val="32"/>
          <w:lang w:val="en-US"/>
        </w:rPr>
        <w:t>) {…}</w:t>
      </w:r>
    </w:p>
    <w:p w14:paraId="01E56617">
      <w:pPr>
        <w:numPr>
          <w:ilvl w:val="0"/>
          <w:numId w:val="24"/>
        </w:numPr>
        <w:tabs>
          <w:tab w:val="left" w:pos="420"/>
          <w:tab w:val="clear" w:pos="840"/>
        </w:tabs>
        <w:spacing w:line="360" w:lineRule="auto"/>
        <w:ind w:left="840" w:leftChars="0" w:hanging="420" w:firstLineChars="0"/>
        <w:jc w:val="both"/>
        <w:rPr>
          <w:rFonts w:hint="default" w:ascii="Times New Roman" w:hAnsi="Times New Roman" w:eastAsia="SimSun" w:cs="Times New Roman"/>
          <w:b w:val="0"/>
          <w:bCs w:val="0"/>
          <w:i w:val="0"/>
          <w:iCs w:val="0"/>
          <w:color w:val="auto"/>
          <w:sz w:val="32"/>
          <w:szCs w:val="32"/>
          <w:lang w:val="en-US"/>
        </w:rPr>
      </w:pPr>
      <w:r>
        <w:rPr>
          <w:rFonts w:hint="default" w:eastAsia="SimSun" w:cs="Times New Roman"/>
          <w:b/>
          <w:bCs/>
          <w:i w:val="0"/>
          <w:iCs w:val="0"/>
          <w:color w:val="auto"/>
          <w:sz w:val="32"/>
          <w:szCs w:val="32"/>
          <w:lang w:val="en-US"/>
        </w:rPr>
        <w:t xml:space="preserve">Note: </w:t>
      </w:r>
      <w:r>
        <w:rPr>
          <w:rFonts w:hint="default" w:eastAsia="SimSun"/>
          <w:b w:val="0"/>
          <w:bCs w:val="0"/>
          <w:i w:val="0"/>
          <w:iCs w:val="0"/>
          <w:color w:val="auto"/>
          <w:sz w:val="32"/>
          <w:szCs w:val="32"/>
          <w:lang w:val="en-US"/>
        </w:rPr>
        <w:t>In a while loop if the condition is always true then it is called an infinite loop.</w:t>
      </w:r>
    </w:p>
    <w:p w14:paraId="145A8569">
      <w:pPr>
        <w:numPr>
          <w:ilvl w:val="0"/>
          <w:numId w:val="0"/>
        </w:numPr>
        <w:spacing w:line="360" w:lineRule="auto"/>
        <w:ind w:leftChars="0"/>
        <w:jc w:val="both"/>
        <w:rPr>
          <w:rFonts w:hint="default" w:eastAsia="SimSun"/>
          <w:b w:val="0"/>
          <w:bCs w:val="0"/>
          <w:sz w:val="32"/>
          <w:szCs w:val="32"/>
          <w:lang w:val="en-US"/>
        </w:rPr>
      </w:pPr>
      <w:r>
        <w:rPr>
          <w:rFonts w:hint="default" w:eastAsia="SimSun" w:cs="Times New Roman"/>
          <w:b w:val="0"/>
          <w:bCs w:val="0"/>
          <w:sz w:val="32"/>
          <w:szCs w:val="32"/>
          <w:lang w:val="en-US"/>
        </w:rPr>
        <w:t xml:space="preserve">// Jump Statements </w:t>
      </w:r>
      <w:r>
        <w:rPr>
          <w:rFonts w:hint="default" w:eastAsia="SimSun"/>
          <w:b w:val="0"/>
          <w:bCs w:val="0"/>
          <w:sz w:val="32"/>
          <w:szCs w:val="32"/>
          <w:lang w:val="en-US"/>
        </w:rPr>
        <w:t>controls the flow of execution of the loop:</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6"/>
        <w:gridCol w:w="9192"/>
      </w:tblGrid>
      <w:tr w14:paraId="0CF661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68AD379E">
            <w:pPr>
              <w:widowControl w:val="0"/>
              <w:numPr>
                <w:ilvl w:val="0"/>
                <w:numId w:val="0"/>
              </w:numPr>
              <w:spacing w:line="360" w:lineRule="auto"/>
              <w:jc w:val="both"/>
              <w:rPr>
                <w:rFonts w:hint="default" w:ascii="Arial" w:hAnsi="Arial" w:eastAsia="SimSun" w:cs="Arial"/>
                <w:b w:val="0"/>
                <w:bCs w:val="0"/>
                <w:color w:val="auto"/>
                <w:sz w:val="32"/>
                <w:szCs w:val="32"/>
                <w:vertAlign w:val="baseline"/>
                <w:lang w:val="en-US"/>
              </w:rPr>
            </w:pPr>
            <w:r>
              <w:rPr>
                <w:rFonts w:hint="default" w:ascii="Arial" w:hAnsi="Arial" w:cs="Arial"/>
                <w:b w:val="0"/>
                <w:bCs w:val="0"/>
                <w:i w:val="0"/>
                <w:iCs w:val="0"/>
                <w:color w:val="auto"/>
                <w:sz w:val="32"/>
                <w:szCs w:val="32"/>
                <w:lang w:val="en-US"/>
              </w:rPr>
              <w:t>break</w:t>
            </w:r>
          </w:p>
        </w:tc>
        <w:tc>
          <w:tcPr>
            <w:tcW w:w="0" w:type="auto"/>
          </w:tcPr>
          <w:p w14:paraId="4EF529C1">
            <w:pPr>
              <w:widowControl w:val="0"/>
              <w:numPr>
                <w:ilvl w:val="0"/>
                <w:numId w:val="0"/>
              </w:numPr>
              <w:spacing w:line="360" w:lineRule="auto"/>
              <w:jc w:val="both"/>
              <w:rPr>
                <w:rFonts w:hint="default" w:eastAsia="SimSun"/>
                <w:b w:val="0"/>
                <w:bCs w:val="0"/>
                <w:sz w:val="32"/>
                <w:szCs w:val="32"/>
                <w:vertAlign w:val="baseline"/>
                <w:lang w:val="en-US"/>
              </w:rPr>
            </w:pPr>
            <w:r>
              <w:rPr>
                <w:rFonts w:hint="default" w:ascii="Times New Roman" w:hAnsi="Times New Roman" w:cs="Times New Roman"/>
                <w:b w:val="0"/>
                <w:bCs w:val="0"/>
                <w:i w:val="0"/>
                <w:iCs w:val="0"/>
                <w:color w:val="auto"/>
                <w:sz w:val="32"/>
                <w:szCs w:val="32"/>
                <w:lang w:val="en-US"/>
              </w:rPr>
              <w:t>break out of the loop when encountered</w:t>
            </w:r>
          </w:p>
        </w:tc>
      </w:tr>
      <w:tr w14:paraId="01AB4A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0AA46DA6">
            <w:pPr>
              <w:widowControl w:val="0"/>
              <w:numPr>
                <w:ilvl w:val="0"/>
                <w:numId w:val="0"/>
              </w:numPr>
              <w:spacing w:line="360" w:lineRule="auto"/>
              <w:jc w:val="both"/>
              <w:rPr>
                <w:rFonts w:hint="default" w:ascii="Arial" w:hAnsi="Arial" w:eastAsia="SimSun" w:cs="Arial"/>
                <w:b w:val="0"/>
                <w:bCs w:val="0"/>
                <w:color w:val="auto"/>
                <w:sz w:val="32"/>
                <w:szCs w:val="32"/>
                <w:vertAlign w:val="baseline"/>
                <w:lang w:val="en-US"/>
              </w:rPr>
            </w:pPr>
            <w:r>
              <w:rPr>
                <w:rFonts w:hint="default" w:ascii="Arial" w:hAnsi="Arial" w:cs="Arial"/>
                <w:b w:val="0"/>
                <w:bCs w:val="0"/>
                <w:i w:val="0"/>
                <w:iCs w:val="0"/>
                <w:color w:val="auto"/>
                <w:sz w:val="32"/>
                <w:szCs w:val="32"/>
                <w:lang w:val="en-US"/>
              </w:rPr>
              <w:t>continue</w:t>
            </w:r>
          </w:p>
        </w:tc>
        <w:tc>
          <w:tcPr>
            <w:tcW w:w="0" w:type="auto"/>
          </w:tcPr>
          <w:p w14:paraId="4F5C90C7">
            <w:pPr>
              <w:widowControl w:val="0"/>
              <w:numPr>
                <w:ilvl w:val="0"/>
                <w:numId w:val="0"/>
              </w:numPr>
              <w:spacing w:line="360" w:lineRule="auto"/>
              <w:jc w:val="both"/>
              <w:rPr>
                <w:rFonts w:hint="default" w:eastAsia="SimSun"/>
                <w:b w:val="0"/>
                <w:bCs w:val="0"/>
                <w:sz w:val="32"/>
                <w:szCs w:val="32"/>
                <w:vertAlign w:val="baseline"/>
                <w:lang w:val="en-US"/>
              </w:rPr>
            </w:pPr>
            <w:r>
              <w:rPr>
                <w:rFonts w:hint="default" w:ascii="Times New Roman" w:hAnsi="Times New Roman" w:cs="Times New Roman"/>
                <w:b w:val="0"/>
                <w:bCs w:val="0"/>
                <w:i w:val="0"/>
                <w:iCs w:val="0"/>
                <w:color w:val="auto"/>
                <w:sz w:val="32"/>
                <w:szCs w:val="32"/>
                <w:lang w:val="en-US"/>
              </w:rPr>
              <w:t>skip the current iteration of a loop and continue with the next iteration</w:t>
            </w:r>
          </w:p>
        </w:tc>
      </w:tr>
      <w:tr w14:paraId="42125A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34235F1A">
            <w:pPr>
              <w:widowControl w:val="0"/>
              <w:numPr>
                <w:ilvl w:val="0"/>
                <w:numId w:val="0"/>
              </w:numPr>
              <w:spacing w:line="360" w:lineRule="auto"/>
              <w:jc w:val="both"/>
              <w:rPr>
                <w:rFonts w:hint="default" w:ascii="Arial" w:hAnsi="Arial" w:eastAsia="SimSun" w:cs="Arial"/>
                <w:b w:val="0"/>
                <w:bCs w:val="0"/>
                <w:color w:val="auto"/>
                <w:sz w:val="32"/>
                <w:szCs w:val="32"/>
                <w:vertAlign w:val="baseline"/>
                <w:lang w:val="en-US"/>
              </w:rPr>
            </w:pPr>
            <w:r>
              <w:rPr>
                <w:rFonts w:hint="default" w:ascii="Arial" w:hAnsi="Arial" w:cs="Arial"/>
                <w:b w:val="0"/>
                <w:bCs w:val="0"/>
                <w:i w:val="0"/>
                <w:iCs w:val="0"/>
                <w:color w:val="auto"/>
                <w:sz w:val="32"/>
                <w:szCs w:val="32"/>
                <w:lang w:val="en-US"/>
              </w:rPr>
              <w:t>return</w:t>
            </w:r>
          </w:p>
        </w:tc>
        <w:tc>
          <w:tcPr>
            <w:tcW w:w="0" w:type="auto"/>
          </w:tcPr>
          <w:p w14:paraId="4D5AB58A">
            <w:pPr>
              <w:widowControl w:val="0"/>
              <w:numPr>
                <w:ilvl w:val="0"/>
                <w:numId w:val="0"/>
              </w:numPr>
              <w:spacing w:line="360" w:lineRule="auto"/>
              <w:jc w:val="both"/>
              <w:rPr>
                <w:rFonts w:hint="default" w:eastAsia="SimSun"/>
                <w:b w:val="0"/>
                <w:bCs w:val="0"/>
                <w:sz w:val="32"/>
                <w:szCs w:val="32"/>
                <w:vertAlign w:val="baseline"/>
                <w:lang w:val="en-US"/>
              </w:rPr>
            </w:pPr>
            <w:r>
              <w:rPr>
                <w:rFonts w:hint="default"/>
                <w:b w:val="0"/>
                <w:bCs w:val="0"/>
                <w:i w:val="0"/>
                <w:iCs w:val="0"/>
                <w:color w:val="auto"/>
                <w:sz w:val="32"/>
                <w:szCs w:val="32"/>
                <w:lang w:val="en-US"/>
              </w:rPr>
              <w:t>terminate the function and returns a value</w:t>
            </w:r>
          </w:p>
        </w:tc>
      </w:tr>
    </w:tbl>
    <w:p w14:paraId="760B333E">
      <w:pPr>
        <w:numPr>
          <w:ilvl w:val="0"/>
          <w:numId w:val="0"/>
        </w:numPr>
        <w:spacing w:line="360" w:lineRule="auto"/>
        <w:ind w:leftChars="0"/>
        <w:jc w:val="both"/>
        <w:rPr>
          <w:rFonts w:hint="default" w:eastAsia="SimSun"/>
          <w:b w:val="0"/>
          <w:bCs w:val="0"/>
          <w:sz w:val="32"/>
          <w:szCs w:val="32"/>
          <w:lang w:val="en-US"/>
        </w:rPr>
      </w:pPr>
    </w:p>
    <w:p w14:paraId="0FE4D0E3">
      <w:pPr>
        <w:numPr>
          <w:ilvl w:val="0"/>
          <w:numId w:val="0"/>
        </w:numPr>
        <w:spacing w:line="360" w:lineRule="auto"/>
        <w:jc w:val="both"/>
        <w:rPr>
          <w:rFonts w:hint="default" w:ascii="Times New Roman" w:hAnsi="Times New Roman" w:cs="Times New Roman"/>
          <w:b/>
          <w:bCs/>
          <w:i/>
          <w:iCs/>
          <w:color w:val="FF0000"/>
          <w:sz w:val="32"/>
          <w:szCs w:val="32"/>
          <w:lang w:val="en-US"/>
        </w:rPr>
      </w:pPr>
    </w:p>
    <w:p w14:paraId="1A4AA7C8">
      <w:pPr>
        <w:numPr>
          <w:ilvl w:val="0"/>
          <w:numId w:val="0"/>
        </w:numPr>
        <w:spacing w:line="360" w:lineRule="auto"/>
        <w:jc w:val="both"/>
        <w:rPr>
          <w:rFonts w:hint="default" w:ascii="Times New Roman" w:hAnsi="Times New Roman" w:cs="Times New Roman"/>
          <w:b/>
          <w:bCs/>
          <w:i/>
          <w:iCs/>
          <w:color w:val="FF0000"/>
          <w:sz w:val="32"/>
          <w:szCs w:val="32"/>
          <w:lang w:val="en-US"/>
        </w:rPr>
      </w:pPr>
    </w:p>
    <w:p w14:paraId="05B9698A">
      <w:pPr>
        <w:numPr>
          <w:ilvl w:val="0"/>
          <w:numId w:val="0"/>
        </w:numPr>
        <w:spacing w:line="360" w:lineRule="auto"/>
        <w:jc w:val="both"/>
        <w:rPr>
          <w:rFonts w:hint="default" w:ascii="Times New Roman" w:hAnsi="Times New Roman" w:cs="Times New Roman"/>
          <w:b/>
          <w:bCs/>
          <w:i/>
          <w:iCs/>
          <w:color w:val="FF0000"/>
          <w:sz w:val="32"/>
          <w:szCs w:val="32"/>
          <w:lang w:val="en-US"/>
        </w:rPr>
      </w:pPr>
    </w:p>
    <w:p w14:paraId="405C2ACC">
      <w:pPr>
        <w:numPr>
          <w:ilvl w:val="0"/>
          <w:numId w:val="11"/>
        </w:numPr>
        <w:spacing w:line="360" w:lineRule="auto"/>
        <w:ind w:left="0" w:leftChars="0" w:firstLine="0" w:firstLineChars="0"/>
        <w:jc w:val="both"/>
        <w:rPr>
          <w:rFonts w:hint="default" w:ascii="Times New Roman" w:hAnsi="Times New Roman" w:cs="Times New Roman"/>
          <w:b/>
          <w:bCs/>
          <w:color w:val="FF0000"/>
          <w:sz w:val="32"/>
          <w:szCs w:val="32"/>
          <w:lang w:val="en-US"/>
        </w:rPr>
      </w:pPr>
      <w:r>
        <w:rPr>
          <w:rFonts w:hint="default" w:ascii="Times New Roman" w:hAnsi="Times New Roman" w:cs="Times New Roman"/>
          <w:b/>
          <w:bCs/>
          <w:color w:val="FF0000"/>
          <w:sz w:val="32"/>
          <w:szCs w:val="32"/>
          <w:lang w:val="en-US"/>
        </w:rPr>
        <w:t>Function</w:t>
      </w:r>
      <w:r>
        <w:rPr>
          <w:rFonts w:hint="default" w:cs="Times New Roman"/>
          <w:b/>
          <w:bCs/>
          <w:color w:val="FF0000"/>
          <w:sz w:val="32"/>
          <w:szCs w:val="32"/>
          <w:lang w:val="en-US"/>
        </w:rPr>
        <w:t>s</w:t>
      </w:r>
    </w:p>
    <w:p w14:paraId="1B6B2684">
      <w:pPr>
        <w:numPr>
          <w:ilvl w:val="0"/>
          <w:numId w:val="0"/>
        </w:numPr>
        <w:spacing w:line="360" w:lineRule="auto"/>
        <w:jc w:val="both"/>
        <w:rPr>
          <w:rFonts w:hint="default"/>
          <w:b w:val="0"/>
          <w:bCs w:val="0"/>
          <w:color w:val="000000" w:themeColor="text1"/>
          <w:sz w:val="32"/>
          <w:szCs w:val="32"/>
          <w:lang w:val="en-US"/>
          <w14:textFill>
            <w14:solidFill>
              <w14:schemeClr w14:val="tx1"/>
            </w14:solidFill>
          </w14:textFill>
        </w:rPr>
      </w:pPr>
      <w:r>
        <w:rPr>
          <w:rFonts w:hint="default" w:cs="Times New Roman"/>
          <w:b w:val="0"/>
          <w:bCs w:val="0"/>
          <w:color w:val="000000" w:themeColor="text1"/>
          <w:sz w:val="32"/>
          <w:szCs w:val="32"/>
          <w:lang w:val="en-US"/>
          <w14:textFill>
            <w14:solidFill>
              <w14:schemeClr w14:val="tx1"/>
            </w14:solidFill>
          </w14:textFill>
        </w:rPr>
        <w:t>//</w:t>
      </w:r>
      <w:r>
        <w:rPr>
          <w:rFonts w:hint="default" w:ascii="Times New Roman" w:hAnsi="Times New Roman"/>
          <w:b w:val="0"/>
          <w:bCs w:val="0"/>
          <w:color w:val="000000" w:themeColor="text1"/>
          <w:sz w:val="32"/>
          <w:szCs w:val="32"/>
          <w:lang w:val="en-US"/>
          <w14:textFill>
            <w14:solidFill>
              <w14:schemeClr w14:val="tx1"/>
            </w14:solidFill>
          </w14:textFill>
        </w:rPr>
        <w:t xml:space="preserve"> </w:t>
      </w:r>
      <w:r>
        <w:rPr>
          <w:rFonts w:hint="default"/>
          <w:b w:val="0"/>
          <w:bCs w:val="0"/>
          <w:color w:val="000000" w:themeColor="text1"/>
          <w:sz w:val="32"/>
          <w:szCs w:val="32"/>
          <w:lang w:val="en-US"/>
          <w14:textFill>
            <w14:solidFill>
              <w14:schemeClr w14:val="tx1"/>
            </w14:solidFill>
          </w14:textFill>
        </w:rPr>
        <w:t>F</w:t>
      </w:r>
      <w:r>
        <w:rPr>
          <w:rFonts w:hint="default" w:ascii="Times New Roman" w:hAnsi="Times New Roman"/>
          <w:b w:val="0"/>
          <w:bCs w:val="0"/>
          <w:color w:val="000000" w:themeColor="text1"/>
          <w:sz w:val="32"/>
          <w:szCs w:val="32"/>
          <w:lang w:val="en-US"/>
          <w14:textFill>
            <w14:solidFill>
              <w14:schemeClr w14:val="tx1"/>
            </w14:solidFill>
          </w14:textFill>
        </w:rPr>
        <w:t>unction is a black box with a set of 0+ inputs and 1 output that helps organize, simplify, and reuse</w:t>
      </w:r>
      <w:r>
        <w:rPr>
          <w:rFonts w:hint="default"/>
          <w:b w:val="0"/>
          <w:bCs w:val="0"/>
          <w:color w:val="000000" w:themeColor="text1"/>
          <w:sz w:val="32"/>
          <w:szCs w:val="32"/>
          <w:lang w:val="en-US"/>
          <w14:textFill>
            <w14:solidFill>
              <w14:schemeClr w14:val="tx1"/>
            </w14:solidFill>
          </w14:textFill>
        </w:rPr>
        <w:t>:</w:t>
      </w:r>
    </w:p>
    <w:p w14:paraId="33A81EFE">
      <w:pPr>
        <w:numPr>
          <w:ilvl w:val="0"/>
          <w:numId w:val="25"/>
        </w:numPr>
        <w:spacing w:line="360" w:lineRule="auto"/>
        <w:ind w:left="840" w:leftChars="0" w:hanging="420" w:firstLineChars="0"/>
        <w:jc w:val="both"/>
        <w:rPr>
          <w:rFonts w:hint="default" w:ascii="Times New Roman" w:hAnsi="Times New Roman" w:cs="Times New Roman"/>
          <w:b w:val="0"/>
          <w:bCs w:val="0"/>
          <w:color w:val="000000" w:themeColor="text1"/>
          <w:sz w:val="32"/>
          <w:szCs w:val="32"/>
          <w:lang w:val="en-US"/>
          <w14:textFill>
            <w14:solidFill>
              <w14:schemeClr w14:val="tx1"/>
            </w14:solidFill>
          </w14:textFill>
        </w:rPr>
      </w:pPr>
      <w:r>
        <w:rPr>
          <w:rFonts w:hint="default" w:ascii="Times New Roman" w:hAnsi="Times New Roman" w:cs="Times New Roman"/>
          <w:b w:val="0"/>
          <w:bCs w:val="0"/>
          <w:color w:val="000000" w:themeColor="text1"/>
          <w:sz w:val="32"/>
          <w:szCs w:val="32"/>
          <w:lang w:val="en-US"/>
          <w14:textFill>
            <w14:solidFill>
              <w14:schemeClr w14:val="tx1"/>
            </w14:solidFill>
          </w14:textFill>
        </w:rPr>
        <w:t>Declaration (Prototype):</w:t>
      </w:r>
    </w:p>
    <w:p w14:paraId="4253574C">
      <w:pPr>
        <w:numPr>
          <w:ilvl w:val="0"/>
          <w:numId w:val="0"/>
        </w:numPr>
        <w:spacing w:line="360" w:lineRule="auto"/>
        <w:jc w:val="center"/>
        <w:rPr>
          <w:rFonts w:hint="default" w:ascii="Times New Roman" w:hAnsi="Times New Roman" w:cs="Times New Roman"/>
          <w:b/>
          <w:bCs/>
          <w:i w:val="0"/>
          <w:iCs w:val="0"/>
          <w:color w:val="auto"/>
          <w:sz w:val="32"/>
          <w:szCs w:val="32"/>
          <w:lang w:val="en-US"/>
        </w:rPr>
      </w:pPr>
      <w:r>
        <w:rPr>
          <w:rFonts w:hint="default" w:cs="Times New Roman"/>
          <w:b w:val="0"/>
          <w:bCs w:val="0"/>
          <w:color w:val="000000" w:themeColor="text1"/>
          <w:sz w:val="32"/>
          <w:szCs w:val="32"/>
          <w:lang w:val="en-US"/>
          <w14:textFill>
            <w14:solidFill>
              <w14:schemeClr w14:val="tx1"/>
            </w14:solidFill>
          </w14:textFill>
        </w:rPr>
        <w:t xml:space="preserve">Syntax: </w:t>
      </w:r>
      <w:r>
        <w:rPr>
          <w:rFonts w:hint="default" w:ascii="Arial" w:hAnsi="Arial" w:cs="Arial"/>
          <w:b w:val="0"/>
          <w:bCs w:val="0"/>
          <w:i w:val="0"/>
          <w:iCs w:val="0"/>
          <w:color w:val="00B050"/>
          <w:sz w:val="32"/>
          <w:szCs w:val="32"/>
          <w:highlight w:val="none"/>
          <w:lang w:val="en-US"/>
        </w:rPr>
        <w:t>&lt;return type&gt;</w:t>
      </w:r>
      <w:r>
        <w:rPr>
          <w:rFonts w:hint="default" w:ascii="Arial" w:hAnsi="Arial" w:cs="Arial"/>
          <w:b w:val="0"/>
          <w:bCs w:val="0"/>
          <w:i w:val="0"/>
          <w:iCs w:val="0"/>
          <w:color w:val="00B0F0"/>
          <w:sz w:val="32"/>
          <w:szCs w:val="32"/>
          <w:highlight w:val="none"/>
          <w:lang w:val="en-US"/>
        </w:rPr>
        <w:t xml:space="preserve"> </w:t>
      </w:r>
      <w:r>
        <w:rPr>
          <w:rFonts w:hint="default" w:ascii="Arial" w:hAnsi="Arial" w:cs="Arial"/>
          <w:b w:val="0"/>
          <w:bCs w:val="0"/>
          <w:i w:val="0"/>
          <w:iCs w:val="0"/>
          <w:color w:val="FF0000"/>
          <w:sz w:val="32"/>
          <w:szCs w:val="32"/>
          <w:highlight w:val="none"/>
          <w:lang w:val="en-US"/>
        </w:rPr>
        <w:t>&lt;function name&gt;</w:t>
      </w:r>
      <w:r>
        <w:rPr>
          <w:rFonts w:hint="default" w:ascii="Arial" w:hAnsi="Arial" w:cs="Arial"/>
          <w:b w:val="0"/>
          <w:bCs w:val="0"/>
          <w:i w:val="0"/>
          <w:iCs w:val="0"/>
          <w:color w:val="auto"/>
          <w:sz w:val="32"/>
          <w:szCs w:val="32"/>
          <w:highlight w:val="none"/>
          <w:lang w:val="en-US"/>
        </w:rPr>
        <w:t>(</w:t>
      </w:r>
      <w:r>
        <w:rPr>
          <w:rFonts w:hint="default" w:ascii="Arial" w:hAnsi="Arial" w:cs="Arial"/>
          <w:b w:val="0"/>
          <w:bCs w:val="0"/>
          <w:i w:val="0"/>
          <w:iCs w:val="0"/>
          <w:color w:val="0070C0"/>
          <w:sz w:val="32"/>
          <w:szCs w:val="32"/>
          <w:lang w:val="en-US"/>
        </w:rPr>
        <w:t>&lt;parameters&gt;</w:t>
      </w:r>
      <w:r>
        <w:rPr>
          <w:rFonts w:hint="default" w:ascii="Arial" w:hAnsi="Arial" w:cs="Arial"/>
          <w:b w:val="0"/>
          <w:bCs w:val="0"/>
          <w:i w:val="0"/>
          <w:iCs w:val="0"/>
          <w:color w:val="auto"/>
          <w:sz w:val="32"/>
          <w:szCs w:val="32"/>
          <w:highlight w:val="none"/>
          <w:lang w:val="en-US"/>
        </w:rPr>
        <w:t>);</w:t>
      </w:r>
    </w:p>
    <w:p w14:paraId="6E4B0F02">
      <w:pPr>
        <w:numPr>
          <w:ilvl w:val="0"/>
          <w:numId w:val="26"/>
        </w:numPr>
        <w:spacing w:line="360" w:lineRule="auto"/>
        <w:ind w:left="840" w:leftChars="0" w:hanging="420" w:firstLineChars="0"/>
        <w:jc w:val="both"/>
        <w:rPr>
          <w:rFonts w:hint="default" w:ascii="Times New Roman" w:hAnsi="Times New Roman" w:cs="Times New Roman"/>
          <w:b w:val="0"/>
          <w:bCs w:val="0"/>
          <w:color w:val="000000" w:themeColor="text1"/>
          <w:sz w:val="32"/>
          <w:szCs w:val="32"/>
          <w:lang w:val="en-US"/>
          <w14:textFill>
            <w14:solidFill>
              <w14:schemeClr w14:val="tx1"/>
            </w14:solidFill>
          </w14:textFill>
        </w:rPr>
      </w:pPr>
      <w:r>
        <w:rPr>
          <w:rFonts w:hint="default" w:ascii="Times New Roman" w:hAnsi="Times New Roman" w:cs="Times New Roman"/>
          <w:b w:val="0"/>
          <w:bCs w:val="0"/>
          <w:color w:val="000000" w:themeColor="text1"/>
          <w:sz w:val="32"/>
          <w:szCs w:val="32"/>
          <w:lang w:val="en-US"/>
          <w14:textFill>
            <w14:solidFill>
              <w14:schemeClr w14:val="tx1"/>
            </w14:solidFill>
          </w14:textFill>
        </w:rPr>
        <w:t>Definition:</w:t>
      </w:r>
    </w:p>
    <w:p w14:paraId="3D3C459A">
      <w:pPr>
        <w:numPr>
          <w:ilvl w:val="0"/>
          <w:numId w:val="0"/>
        </w:numPr>
        <w:spacing w:line="360" w:lineRule="auto"/>
        <w:jc w:val="center"/>
        <w:rPr>
          <w:rFonts w:hint="default" w:ascii="Times New Roman" w:hAnsi="Times New Roman" w:cs="Times New Roman"/>
          <w:b/>
          <w:bCs/>
          <w:color w:val="FF0000"/>
          <w:sz w:val="32"/>
          <w:szCs w:val="32"/>
          <w:lang w:val="en-US"/>
        </w:rPr>
      </w:pPr>
      <w:r>
        <w:rPr>
          <w:rFonts w:hint="default" w:cs="Times New Roman"/>
          <w:b w:val="0"/>
          <w:bCs w:val="0"/>
          <w:color w:val="000000" w:themeColor="text1"/>
          <w:sz w:val="32"/>
          <w:szCs w:val="32"/>
          <w:lang w:val="en-US"/>
          <w14:textFill>
            <w14:solidFill>
              <w14:schemeClr w14:val="tx1"/>
            </w14:solidFill>
          </w14:textFill>
        </w:rPr>
        <w:t xml:space="preserve">Syntax: </w:t>
      </w:r>
      <w:r>
        <w:rPr>
          <w:rFonts w:hint="default" w:ascii="Arial" w:hAnsi="Arial" w:cs="Arial"/>
          <w:b w:val="0"/>
          <w:bCs w:val="0"/>
          <w:i w:val="0"/>
          <w:iCs w:val="0"/>
          <w:color w:val="00B050"/>
          <w:sz w:val="32"/>
          <w:szCs w:val="32"/>
          <w:highlight w:val="none"/>
          <w:lang w:val="en-US"/>
        </w:rPr>
        <w:t xml:space="preserve">&lt;return type&gt; </w:t>
      </w:r>
      <w:r>
        <w:rPr>
          <w:rFonts w:hint="default" w:ascii="Arial" w:hAnsi="Arial" w:cs="Arial"/>
          <w:b w:val="0"/>
          <w:bCs w:val="0"/>
          <w:i w:val="0"/>
          <w:iCs w:val="0"/>
          <w:color w:val="FF0000"/>
          <w:sz w:val="32"/>
          <w:szCs w:val="32"/>
          <w:highlight w:val="none"/>
          <w:lang w:val="en-US"/>
        </w:rPr>
        <w:t>&lt;function name&gt;</w:t>
      </w:r>
      <w:r>
        <w:rPr>
          <w:rFonts w:hint="default" w:ascii="Arial" w:hAnsi="Arial" w:cs="Arial"/>
          <w:b w:val="0"/>
          <w:bCs w:val="0"/>
          <w:i w:val="0"/>
          <w:iCs w:val="0"/>
          <w:color w:val="auto"/>
          <w:sz w:val="32"/>
          <w:szCs w:val="32"/>
          <w:highlight w:val="none"/>
          <w:lang w:val="en-US"/>
        </w:rPr>
        <w:t>(</w:t>
      </w:r>
      <w:r>
        <w:rPr>
          <w:rFonts w:hint="default" w:ascii="Arial" w:hAnsi="Arial" w:cs="Arial"/>
          <w:b w:val="0"/>
          <w:bCs w:val="0"/>
          <w:i w:val="0"/>
          <w:iCs w:val="0"/>
          <w:color w:val="0070C0"/>
          <w:sz w:val="32"/>
          <w:szCs w:val="32"/>
          <w:lang w:val="en-US"/>
        </w:rPr>
        <w:t>&lt;parameters&gt;</w:t>
      </w:r>
      <w:r>
        <w:rPr>
          <w:rFonts w:hint="default" w:ascii="Arial" w:hAnsi="Arial" w:cs="Arial"/>
          <w:b w:val="0"/>
          <w:bCs w:val="0"/>
          <w:i w:val="0"/>
          <w:iCs w:val="0"/>
          <w:color w:val="auto"/>
          <w:sz w:val="32"/>
          <w:szCs w:val="32"/>
          <w:highlight w:val="none"/>
          <w:lang w:val="en-US"/>
        </w:rPr>
        <w:t xml:space="preserve">) </w:t>
      </w:r>
      <w:r>
        <w:rPr>
          <w:rFonts w:hint="default" w:ascii="Arial" w:hAnsi="Arial" w:cs="Arial"/>
          <w:b w:val="0"/>
          <w:bCs w:val="0"/>
          <w:color w:val="auto"/>
          <w:sz w:val="32"/>
          <w:szCs w:val="32"/>
          <w:lang w:val="en-US"/>
        </w:rPr>
        <w:t>{…};</w:t>
      </w:r>
    </w:p>
    <w:p w14:paraId="1209445E">
      <w:pPr>
        <w:numPr>
          <w:ilvl w:val="0"/>
          <w:numId w:val="27"/>
        </w:numPr>
        <w:spacing w:line="360" w:lineRule="auto"/>
        <w:ind w:left="840" w:leftChars="0" w:hanging="420" w:firstLineChars="0"/>
        <w:jc w:val="both"/>
        <w:rPr>
          <w:rFonts w:hint="default" w:ascii="Times New Roman" w:hAnsi="Times New Roman" w:cs="Times New Roman"/>
          <w:b w:val="0"/>
          <w:bCs w:val="0"/>
          <w:color w:val="000000" w:themeColor="text1"/>
          <w:sz w:val="32"/>
          <w:szCs w:val="32"/>
          <w:lang w:val="en-US"/>
          <w14:textFill>
            <w14:solidFill>
              <w14:schemeClr w14:val="tx1"/>
            </w14:solidFill>
          </w14:textFill>
        </w:rPr>
      </w:pPr>
      <w:r>
        <w:rPr>
          <w:rFonts w:hint="default" w:ascii="Times New Roman" w:hAnsi="Times New Roman" w:cs="Times New Roman"/>
          <w:b w:val="0"/>
          <w:bCs w:val="0"/>
          <w:color w:val="000000" w:themeColor="text1"/>
          <w:sz w:val="32"/>
          <w:szCs w:val="32"/>
          <w:lang w:val="en-US"/>
          <w14:textFill>
            <w14:solidFill>
              <w14:schemeClr w14:val="tx1"/>
            </w14:solidFill>
          </w14:textFill>
        </w:rPr>
        <w:t>Call:</w:t>
      </w:r>
    </w:p>
    <w:p w14:paraId="6ACCE4DD">
      <w:pPr>
        <w:numPr>
          <w:ilvl w:val="0"/>
          <w:numId w:val="0"/>
        </w:numPr>
        <w:tabs>
          <w:tab w:val="left" w:pos="780"/>
        </w:tabs>
        <w:spacing w:line="360" w:lineRule="auto"/>
        <w:jc w:val="center"/>
        <w:rPr>
          <w:rFonts w:hint="default" w:ascii="Times New Roman" w:hAnsi="Times New Roman" w:cs="Times New Roman"/>
          <w:b w:val="0"/>
          <w:bCs w:val="0"/>
          <w:i/>
          <w:iCs/>
          <w:color w:val="000000" w:themeColor="text1"/>
          <w:sz w:val="32"/>
          <w:szCs w:val="32"/>
          <w:lang w:val="en-US"/>
          <w14:textFill>
            <w14:solidFill>
              <w14:schemeClr w14:val="tx1"/>
            </w14:solidFill>
          </w14:textFill>
        </w:rPr>
      </w:pPr>
      <w:r>
        <w:rPr>
          <w:rFonts w:hint="default" w:cs="Times New Roman"/>
          <w:b w:val="0"/>
          <w:bCs w:val="0"/>
          <w:color w:val="000000" w:themeColor="text1"/>
          <w:sz w:val="32"/>
          <w:szCs w:val="32"/>
          <w:lang w:val="en-US"/>
          <w14:textFill>
            <w14:solidFill>
              <w14:schemeClr w14:val="tx1"/>
            </w14:solidFill>
          </w14:textFill>
        </w:rPr>
        <w:t xml:space="preserve">Syntax: </w:t>
      </w:r>
      <w:r>
        <w:rPr>
          <w:rFonts w:hint="default" w:ascii="Arial" w:hAnsi="Arial" w:cs="Arial"/>
          <w:b w:val="0"/>
          <w:bCs w:val="0"/>
          <w:i w:val="0"/>
          <w:iCs w:val="0"/>
          <w:color w:val="FF0000"/>
          <w:sz w:val="32"/>
          <w:szCs w:val="32"/>
          <w:highlight w:val="none"/>
          <w:lang w:val="en-US"/>
        </w:rPr>
        <w:t>&lt;function name&gt;</w:t>
      </w:r>
      <w:r>
        <w:rPr>
          <w:rFonts w:hint="default" w:ascii="Arial" w:hAnsi="Arial" w:cs="Arial"/>
          <w:b w:val="0"/>
          <w:bCs w:val="0"/>
          <w:i w:val="0"/>
          <w:iCs w:val="0"/>
          <w:color w:val="auto"/>
          <w:sz w:val="32"/>
          <w:szCs w:val="32"/>
          <w:highlight w:val="none"/>
          <w:lang w:val="en-US"/>
        </w:rPr>
        <w:t>(</w:t>
      </w:r>
      <w:r>
        <w:rPr>
          <w:rFonts w:hint="default" w:ascii="Arial" w:hAnsi="Arial" w:cs="Arial"/>
          <w:b w:val="0"/>
          <w:bCs w:val="0"/>
          <w:i w:val="0"/>
          <w:iCs w:val="0"/>
          <w:color w:val="0070C0"/>
          <w:sz w:val="32"/>
          <w:szCs w:val="32"/>
          <w:lang w:val="en-US"/>
        </w:rPr>
        <w:t>&lt;parameters&gt;</w:t>
      </w:r>
      <w:r>
        <w:rPr>
          <w:rFonts w:hint="default" w:ascii="Arial" w:hAnsi="Arial" w:cs="Arial"/>
          <w:b w:val="0"/>
          <w:bCs w:val="0"/>
          <w:i w:val="0"/>
          <w:iCs w:val="0"/>
          <w:color w:val="auto"/>
          <w:sz w:val="32"/>
          <w:szCs w:val="32"/>
          <w:highlight w:val="none"/>
          <w:lang w:val="en-US"/>
        </w:rPr>
        <w:t>);</w:t>
      </w:r>
    </w:p>
    <w:p w14:paraId="731D8F75">
      <w:pPr>
        <w:numPr>
          <w:ilvl w:val="0"/>
          <w:numId w:val="28"/>
        </w:numPr>
        <w:tabs>
          <w:tab w:val="left" w:pos="780"/>
        </w:tabs>
        <w:spacing w:line="360" w:lineRule="auto"/>
        <w:ind w:left="840" w:leftChars="0" w:hanging="420" w:firstLineChars="0"/>
        <w:jc w:val="both"/>
        <w:rPr>
          <w:rFonts w:hint="default" w:ascii="Times New Roman" w:hAnsi="Times New Roman" w:cs="Times New Roman"/>
          <w:b w:val="0"/>
          <w:bCs w:val="0"/>
          <w:i w:val="0"/>
          <w:iCs w:val="0"/>
          <w:color w:val="000000" w:themeColor="text1"/>
          <w:sz w:val="32"/>
          <w:szCs w:val="32"/>
          <w:lang w:val="en-US"/>
          <w14:textFill>
            <w14:solidFill>
              <w14:schemeClr w14:val="tx1"/>
            </w14:solidFill>
          </w14:textFill>
        </w:rPr>
      </w:pPr>
      <w:r>
        <w:rPr>
          <w:rFonts w:hint="default" w:cs="Times New Roman"/>
          <w:b/>
          <w:bCs/>
          <w:i w:val="0"/>
          <w:iCs w:val="0"/>
          <w:color w:val="000000" w:themeColor="text1"/>
          <w:sz w:val="32"/>
          <w:szCs w:val="32"/>
          <w:lang w:val="en-US"/>
          <w14:textFill>
            <w14:solidFill>
              <w14:schemeClr w14:val="tx1"/>
            </w14:solidFill>
          </w14:textFill>
        </w:rPr>
        <w:t>Note</w:t>
      </w:r>
      <w:r>
        <w:rPr>
          <w:rFonts w:hint="default" w:cs="Times New Roman"/>
          <w:b w:val="0"/>
          <w:bCs w:val="0"/>
          <w:i w:val="0"/>
          <w:iCs w:val="0"/>
          <w:color w:val="000000" w:themeColor="text1"/>
          <w:sz w:val="32"/>
          <w:szCs w:val="32"/>
          <w:lang w:val="en-US"/>
          <w14:textFill>
            <w14:solidFill>
              <w14:schemeClr w14:val="tx1"/>
            </w14:solidFill>
          </w14:textFill>
        </w:rPr>
        <w:t xml:space="preserve">: </w:t>
      </w:r>
      <w:r>
        <w:rPr>
          <w:rFonts w:hint="default" w:ascii="Times New Roman" w:hAnsi="Times New Roman" w:cs="Times New Roman"/>
          <w:b w:val="0"/>
          <w:bCs w:val="0"/>
          <w:i w:val="0"/>
          <w:iCs w:val="0"/>
          <w:color w:val="000000" w:themeColor="text1"/>
          <w:sz w:val="32"/>
          <w:szCs w:val="32"/>
          <w:lang w:val="en-US"/>
          <w14:textFill>
            <w14:solidFill>
              <w14:schemeClr w14:val="tx1"/>
            </w14:solidFill>
          </w14:textFill>
        </w:rPr>
        <w:t>C</w:t>
      </w:r>
      <w:r>
        <w:rPr>
          <w:rFonts w:hint="default" w:cs="Times New Roman"/>
          <w:b w:val="0"/>
          <w:bCs w:val="0"/>
          <w:i w:val="0"/>
          <w:iCs w:val="0"/>
          <w:color w:val="000000" w:themeColor="text1"/>
          <w:sz w:val="32"/>
          <w:szCs w:val="32"/>
          <w:lang w:val="en-US"/>
          <w14:textFill>
            <w14:solidFill>
              <w14:schemeClr w14:val="tx1"/>
            </w14:solidFill>
          </w14:textFill>
        </w:rPr>
        <w:t xml:space="preserve">, </w:t>
      </w:r>
      <w:r>
        <w:rPr>
          <w:rFonts w:hint="default" w:ascii="Times New Roman" w:hAnsi="Times New Roman" w:cs="Times New Roman"/>
          <w:b w:val="0"/>
          <w:bCs w:val="0"/>
          <w:i w:val="0"/>
          <w:iCs w:val="0"/>
          <w:color w:val="000000" w:themeColor="text1"/>
          <w:sz w:val="32"/>
          <w:szCs w:val="32"/>
          <w:lang w:val="en-US"/>
          <w14:textFill>
            <w14:solidFill>
              <w14:schemeClr w14:val="tx1"/>
            </w14:solidFill>
          </w14:textFill>
        </w:rPr>
        <w:t>C++</w:t>
      </w:r>
      <w:r>
        <w:rPr>
          <w:rFonts w:hint="default" w:cs="Times New Roman"/>
          <w:b w:val="0"/>
          <w:bCs w:val="0"/>
          <w:i w:val="0"/>
          <w:iCs w:val="0"/>
          <w:color w:val="000000" w:themeColor="text1"/>
          <w:sz w:val="32"/>
          <w:szCs w:val="32"/>
          <w:lang w:val="en-US"/>
          <w14:textFill>
            <w14:solidFill>
              <w14:schemeClr w14:val="tx1"/>
            </w14:solidFill>
          </w14:textFill>
        </w:rPr>
        <w:t xml:space="preserve"> both require </w:t>
      </w:r>
      <w:r>
        <w:rPr>
          <w:rFonts w:hint="default" w:ascii="Times New Roman" w:hAnsi="Times New Roman" w:cs="Times New Roman"/>
          <w:b w:val="0"/>
          <w:bCs w:val="0"/>
          <w:i w:val="0"/>
          <w:iCs w:val="0"/>
          <w:color w:val="000000" w:themeColor="text1"/>
          <w:sz w:val="32"/>
          <w:szCs w:val="32"/>
          <w:lang w:val="en-US"/>
          <w14:textFill>
            <w14:solidFill>
              <w14:schemeClr w14:val="tx1"/>
            </w14:solidFill>
          </w14:textFill>
        </w:rPr>
        <w:t>every program must have a main() function as the entry point:</w:t>
      </w:r>
    </w:p>
    <w:p w14:paraId="057C69B0">
      <w:pPr>
        <w:numPr>
          <w:ilvl w:val="0"/>
          <w:numId w:val="0"/>
        </w:numPr>
        <w:tabs>
          <w:tab w:val="left" w:pos="780"/>
        </w:tabs>
        <w:spacing w:line="360" w:lineRule="auto"/>
        <w:jc w:val="center"/>
        <w:rPr>
          <w:rFonts w:hint="default" w:ascii="Arial" w:hAnsi="Arial" w:cs="Arial"/>
          <w:b w:val="0"/>
          <w:bCs w:val="0"/>
          <w:i w:val="0"/>
          <w:iCs w:val="0"/>
          <w:color w:val="auto"/>
          <w:sz w:val="32"/>
          <w:szCs w:val="32"/>
          <w:lang w:val="en-US"/>
        </w:rPr>
      </w:pPr>
      <w:r>
        <w:rPr>
          <w:rFonts w:hint="default" w:cs="Times New Roman"/>
          <w:b w:val="0"/>
          <w:bCs w:val="0"/>
          <w:i w:val="0"/>
          <w:iCs w:val="0"/>
          <w:color w:val="auto"/>
          <w:sz w:val="32"/>
          <w:szCs w:val="32"/>
          <w:lang w:val="en-US"/>
        </w:rPr>
        <w:t>Syntax:</w:t>
      </w:r>
      <w:r>
        <w:rPr>
          <w:rFonts w:hint="default" w:ascii="Arial" w:hAnsi="Arial" w:cs="Arial"/>
          <w:b w:val="0"/>
          <w:bCs w:val="0"/>
          <w:i w:val="0"/>
          <w:iCs w:val="0"/>
          <w:color w:val="auto"/>
          <w:sz w:val="32"/>
          <w:szCs w:val="32"/>
          <w:lang w:val="en-US"/>
        </w:rPr>
        <w:t xml:space="preserve"> </w:t>
      </w:r>
      <w:r>
        <w:rPr>
          <w:rFonts w:hint="default" w:ascii="Arial" w:hAnsi="Arial" w:cs="Arial"/>
          <w:b w:val="0"/>
          <w:bCs w:val="0"/>
          <w:i w:val="0"/>
          <w:iCs w:val="0"/>
          <w:color w:val="auto"/>
          <w:sz w:val="32"/>
          <w:szCs w:val="32"/>
          <w:highlight w:val="none"/>
          <w:lang w:val="en-US"/>
        </w:rPr>
        <w:t>int main</w:t>
      </w:r>
      <w:r>
        <w:rPr>
          <w:rFonts w:hint="default" w:ascii="Arial" w:hAnsi="Arial" w:cs="Arial"/>
          <w:b w:val="0"/>
          <w:bCs w:val="0"/>
          <w:i w:val="0"/>
          <w:iCs w:val="0"/>
          <w:color w:val="auto"/>
          <w:sz w:val="32"/>
          <w:szCs w:val="32"/>
          <w:lang w:val="en-US"/>
        </w:rPr>
        <w:t>() {…}</w:t>
      </w:r>
    </w:p>
    <w:p w14:paraId="6BF263C4">
      <w:pPr>
        <w:numPr>
          <w:ilvl w:val="0"/>
          <w:numId w:val="0"/>
        </w:numPr>
        <w:tabs>
          <w:tab w:val="left" w:pos="780"/>
        </w:tabs>
        <w:spacing w:line="360" w:lineRule="auto"/>
        <w:ind w:leftChars="0"/>
        <w:jc w:val="both"/>
        <w:rPr>
          <w:rFonts w:hint="default" w:ascii="Times New Roman" w:hAnsi="Times New Roman" w:cs="Times New Roman"/>
          <w:b w:val="0"/>
          <w:bCs w:val="0"/>
          <w:i w:val="0"/>
          <w:iCs w:val="0"/>
          <w:color w:val="auto"/>
          <w:sz w:val="32"/>
          <w:szCs w:val="32"/>
          <w:lang w:val="en-US"/>
        </w:rPr>
      </w:pPr>
      <w:r>
        <w:rPr>
          <w:rFonts w:hint="default" w:cs="Times New Roman"/>
          <w:b w:val="0"/>
          <w:bCs w:val="0"/>
          <w:i w:val="0"/>
          <w:iCs w:val="0"/>
          <w:color w:val="auto"/>
          <w:sz w:val="32"/>
          <w:szCs w:val="32"/>
          <w:lang w:val="en-US"/>
        </w:rPr>
        <w:t>// T</w:t>
      </w:r>
      <w:r>
        <w:rPr>
          <w:rFonts w:hint="default" w:ascii="Times New Roman" w:hAnsi="Times New Roman" w:cs="Times New Roman"/>
          <w:b w:val="0"/>
          <w:bCs w:val="0"/>
          <w:i w:val="0"/>
          <w:iCs w:val="0"/>
          <w:color w:val="auto"/>
          <w:sz w:val="32"/>
          <w:szCs w:val="32"/>
          <w:lang w:val="en-US"/>
        </w:rPr>
        <w:t xml:space="preserve">he main function </w:t>
      </w:r>
      <w:r>
        <w:rPr>
          <w:rFonts w:hint="default" w:cs="Times New Roman"/>
          <w:b w:val="0"/>
          <w:bCs w:val="0"/>
          <w:i w:val="0"/>
          <w:iCs w:val="0"/>
          <w:color w:val="auto"/>
          <w:sz w:val="32"/>
          <w:szCs w:val="32"/>
          <w:lang w:val="en-US"/>
        </w:rPr>
        <w:t>receive</w:t>
      </w:r>
      <w:r>
        <w:rPr>
          <w:rFonts w:hint="default" w:ascii="Times New Roman" w:hAnsi="Times New Roman" w:cs="Times New Roman"/>
          <w:b w:val="0"/>
          <w:bCs w:val="0"/>
          <w:i w:val="0"/>
          <w:iCs w:val="0"/>
          <w:color w:val="auto"/>
          <w:sz w:val="32"/>
          <w:szCs w:val="32"/>
          <w:lang w:val="en-US"/>
        </w:rPr>
        <w:t xml:space="preserve"> arguments from the command line that</w:t>
      </w:r>
      <w:r>
        <w:rPr>
          <w:rFonts w:hint="default" w:cs="Times New Roman"/>
          <w:b w:val="0"/>
          <w:bCs w:val="0"/>
          <w:i w:val="0"/>
          <w:iCs w:val="0"/>
          <w:color w:val="auto"/>
          <w:sz w:val="32"/>
          <w:szCs w:val="32"/>
          <w:lang w:val="en-US"/>
        </w:rPr>
        <w:t xml:space="preserve"> </w:t>
      </w:r>
      <w:r>
        <w:rPr>
          <w:rFonts w:hint="default" w:ascii="Times New Roman" w:hAnsi="Times New Roman" w:cs="Times New Roman"/>
          <w:b w:val="0"/>
          <w:bCs w:val="0"/>
          <w:i w:val="0"/>
          <w:iCs w:val="0"/>
          <w:color w:val="auto"/>
          <w:sz w:val="32"/>
          <w:szCs w:val="32"/>
          <w:lang w:val="en-US"/>
        </w:rPr>
        <w:t xml:space="preserve">called </w:t>
      </w:r>
      <w:r>
        <w:rPr>
          <w:rFonts w:hint="default" w:cs="Times New Roman"/>
          <w:b/>
          <w:bCs/>
          <w:i w:val="0"/>
          <w:iCs w:val="0"/>
          <w:color w:val="auto"/>
          <w:sz w:val="32"/>
          <w:szCs w:val="32"/>
          <w:u w:val="single"/>
          <w:lang w:val="en-US"/>
        </w:rPr>
        <w:t>C</w:t>
      </w:r>
      <w:r>
        <w:rPr>
          <w:rFonts w:hint="default" w:ascii="Times New Roman" w:hAnsi="Times New Roman" w:cs="Times New Roman"/>
          <w:b/>
          <w:bCs/>
          <w:i w:val="0"/>
          <w:iCs w:val="0"/>
          <w:color w:val="auto"/>
          <w:sz w:val="32"/>
          <w:szCs w:val="32"/>
          <w:u w:val="single"/>
          <w:lang w:val="en-US"/>
        </w:rPr>
        <w:t>ommand-</w:t>
      </w:r>
      <w:r>
        <w:rPr>
          <w:rFonts w:hint="default" w:cs="Times New Roman"/>
          <w:b/>
          <w:bCs/>
          <w:i w:val="0"/>
          <w:iCs w:val="0"/>
          <w:color w:val="auto"/>
          <w:sz w:val="32"/>
          <w:szCs w:val="32"/>
          <w:u w:val="single"/>
          <w:lang w:val="en-US"/>
        </w:rPr>
        <w:t>L</w:t>
      </w:r>
      <w:r>
        <w:rPr>
          <w:rFonts w:hint="default" w:ascii="Times New Roman" w:hAnsi="Times New Roman" w:cs="Times New Roman"/>
          <w:b/>
          <w:bCs/>
          <w:i w:val="0"/>
          <w:iCs w:val="0"/>
          <w:color w:val="auto"/>
          <w:sz w:val="32"/>
          <w:szCs w:val="32"/>
          <w:u w:val="single"/>
          <w:lang w:val="en-US"/>
        </w:rPr>
        <w:t xml:space="preserve">ine </w:t>
      </w:r>
      <w:r>
        <w:rPr>
          <w:rFonts w:hint="default" w:cs="Times New Roman"/>
          <w:b/>
          <w:bCs/>
          <w:i w:val="0"/>
          <w:iCs w:val="0"/>
          <w:color w:val="auto"/>
          <w:sz w:val="32"/>
          <w:szCs w:val="32"/>
          <w:u w:val="single"/>
          <w:lang w:val="en-US"/>
        </w:rPr>
        <w:t>A</w:t>
      </w:r>
      <w:r>
        <w:rPr>
          <w:rFonts w:hint="default" w:ascii="Times New Roman" w:hAnsi="Times New Roman" w:cs="Times New Roman"/>
          <w:b/>
          <w:bCs/>
          <w:i w:val="0"/>
          <w:iCs w:val="0"/>
          <w:color w:val="auto"/>
          <w:sz w:val="32"/>
          <w:szCs w:val="32"/>
          <w:u w:val="single"/>
          <w:lang w:val="en-US"/>
        </w:rPr>
        <w:t>rguments</w:t>
      </w:r>
      <w:r>
        <w:rPr>
          <w:rFonts w:hint="default" w:ascii="Times New Roman" w:hAnsi="Times New Roman" w:cs="Times New Roman"/>
          <w:b/>
          <w:bCs/>
          <w:i w:val="0"/>
          <w:iCs w:val="0"/>
          <w:color w:val="auto"/>
          <w:sz w:val="32"/>
          <w:szCs w:val="32"/>
          <w:lang w:val="en-US"/>
        </w:rPr>
        <w:t>:</w:t>
      </w:r>
    </w:p>
    <w:p w14:paraId="4FF7A6C4">
      <w:pPr>
        <w:numPr>
          <w:ilvl w:val="0"/>
          <w:numId w:val="0"/>
        </w:numPr>
        <w:tabs>
          <w:tab w:val="left" w:pos="780"/>
        </w:tabs>
        <w:spacing w:line="360" w:lineRule="auto"/>
        <w:ind w:leftChars="0"/>
        <w:jc w:val="center"/>
        <w:rPr>
          <w:rFonts w:hint="default" w:ascii="Arial" w:hAnsi="Arial" w:cs="Arial"/>
          <w:b w:val="0"/>
          <w:bCs w:val="0"/>
          <w:i w:val="0"/>
          <w:iCs w:val="0"/>
          <w:color w:val="auto"/>
          <w:sz w:val="32"/>
          <w:szCs w:val="32"/>
          <w:lang w:val="en-US"/>
        </w:rPr>
      </w:pPr>
      <w:r>
        <w:rPr>
          <w:rFonts w:hint="default" w:ascii="Times New Roman" w:hAnsi="Times New Roman" w:cs="Times New Roman"/>
          <w:b w:val="0"/>
          <w:bCs w:val="0"/>
          <w:i w:val="0"/>
          <w:iCs w:val="0"/>
          <w:color w:val="auto"/>
          <w:sz w:val="32"/>
          <w:szCs w:val="32"/>
          <w:lang w:val="en-US"/>
        </w:rPr>
        <w:t>Syntax:</w:t>
      </w:r>
      <w:r>
        <w:rPr>
          <w:rFonts w:hint="default" w:ascii="Times New Roman" w:hAnsi="Times New Roman" w:cs="Times New Roman"/>
          <w:b/>
          <w:bCs/>
          <w:i w:val="0"/>
          <w:iCs w:val="0"/>
          <w:color w:val="auto"/>
          <w:sz w:val="32"/>
          <w:szCs w:val="32"/>
          <w:lang w:val="en-US"/>
        </w:rPr>
        <w:t xml:space="preserve"> </w:t>
      </w:r>
      <w:r>
        <w:rPr>
          <w:rFonts w:hint="default" w:ascii="Arial" w:hAnsi="Arial" w:cs="Arial"/>
          <w:b w:val="0"/>
          <w:bCs w:val="0"/>
          <w:i w:val="0"/>
          <w:iCs w:val="0"/>
          <w:color w:val="auto"/>
          <w:sz w:val="32"/>
          <w:szCs w:val="32"/>
          <w:lang w:val="en-US"/>
        </w:rPr>
        <w:t xml:space="preserve">int main(int </w:t>
      </w:r>
      <w:r>
        <w:rPr>
          <w:rFonts w:hint="default" w:ascii="Arial" w:hAnsi="Arial" w:cs="Arial"/>
          <w:b w:val="0"/>
          <w:bCs w:val="0"/>
          <w:i w:val="0"/>
          <w:iCs w:val="0"/>
          <w:color w:val="00B050"/>
          <w:sz w:val="32"/>
          <w:szCs w:val="32"/>
          <w:lang w:val="en-US"/>
        </w:rPr>
        <w:t>argc</w:t>
      </w:r>
      <w:r>
        <w:rPr>
          <w:rFonts w:hint="default" w:ascii="Arial" w:hAnsi="Arial" w:cs="Arial"/>
          <w:b w:val="0"/>
          <w:bCs w:val="0"/>
          <w:i w:val="0"/>
          <w:iCs w:val="0"/>
          <w:color w:val="auto"/>
          <w:sz w:val="32"/>
          <w:szCs w:val="32"/>
          <w:lang w:val="en-US"/>
        </w:rPr>
        <w:t xml:space="preserve">, char* </w:t>
      </w:r>
      <w:r>
        <w:rPr>
          <w:rFonts w:hint="default" w:ascii="Arial" w:hAnsi="Arial" w:cs="Arial"/>
          <w:b w:val="0"/>
          <w:bCs w:val="0"/>
          <w:i w:val="0"/>
          <w:iCs w:val="0"/>
          <w:color w:val="FF0000"/>
          <w:sz w:val="32"/>
          <w:szCs w:val="32"/>
          <w:lang w:val="en-US"/>
        </w:rPr>
        <w:t>argv</w:t>
      </w:r>
      <w:r>
        <w:rPr>
          <w:rFonts w:hint="default" w:ascii="Arial" w:hAnsi="Arial" w:cs="Arial"/>
          <w:b w:val="0"/>
          <w:bCs w:val="0"/>
          <w:i w:val="0"/>
          <w:iCs w:val="0"/>
          <w:color w:val="auto"/>
          <w:sz w:val="32"/>
          <w:szCs w:val="32"/>
          <w:lang w:val="en-US"/>
        </w:rPr>
        <w:t>[]) {…}</w:t>
      </w:r>
    </w:p>
    <w:p w14:paraId="17FAE079">
      <w:pPr>
        <w:numPr>
          <w:ilvl w:val="0"/>
          <w:numId w:val="29"/>
        </w:numPr>
        <w:tabs>
          <w:tab w:val="left" w:pos="780"/>
        </w:tabs>
        <w:spacing w:line="360" w:lineRule="auto"/>
        <w:ind w:left="840" w:leftChars="0" w:hanging="420" w:firstLineChars="0"/>
        <w:jc w:val="both"/>
        <w:rPr>
          <w:rFonts w:hint="default" w:ascii="Times New Roman" w:hAnsi="Times New Roman" w:cs="Times New Roman"/>
          <w:b w:val="0"/>
          <w:bCs w:val="0"/>
          <w:i w:val="0"/>
          <w:iCs w:val="0"/>
          <w:color w:val="auto"/>
          <w:sz w:val="32"/>
          <w:szCs w:val="32"/>
          <w:lang w:val="en-US"/>
        </w:rPr>
      </w:pPr>
      <w:r>
        <w:rPr>
          <w:rFonts w:hint="default" w:ascii="Arial" w:hAnsi="Arial" w:cs="Arial"/>
          <w:b w:val="0"/>
          <w:bCs w:val="0"/>
          <w:i w:val="0"/>
          <w:iCs w:val="0"/>
          <w:color w:val="00B050"/>
          <w:sz w:val="32"/>
          <w:szCs w:val="32"/>
          <w:lang w:val="en-US"/>
        </w:rPr>
        <w:t xml:space="preserve">argc </w:t>
      </w:r>
      <w:r>
        <w:rPr>
          <w:rFonts w:hint="default" w:cs="Times New Roman"/>
          <w:b w:val="0"/>
          <w:bCs w:val="0"/>
          <w:i w:val="0"/>
          <w:iCs w:val="0"/>
          <w:color w:val="auto"/>
          <w:sz w:val="32"/>
          <w:szCs w:val="32"/>
          <w:lang w:val="en-US"/>
        </w:rPr>
        <w:t xml:space="preserve">- </w:t>
      </w:r>
      <w:r>
        <w:rPr>
          <w:rFonts w:hint="default" w:ascii="Times New Roman" w:hAnsi="Times New Roman" w:cs="Times New Roman"/>
          <w:b w:val="0"/>
          <w:bCs w:val="0"/>
          <w:i w:val="0"/>
          <w:iCs w:val="0"/>
          <w:color w:val="auto"/>
          <w:sz w:val="32"/>
          <w:szCs w:val="32"/>
          <w:lang w:val="en-US"/>
        </w:rPr>
        <w:t>number of arguments passed from the command line, including the program name</w:t>
      </w:r>
      <w:r>
        <w:rPr>
          <w:rFonts w:hint="default" w:cs="Times New Roman"/>
          <w:b w:val="0"/>
          <w:bCs w:val="0"/>
          <w:i w:val="0"/>
          <w:iCs w:val="0"/>
          <w:color w:val="auto"/>
          <w:sz w:val="32"/>
          <w:szCs w:val="32"/>
          <w:lang w:val="en-US"/>
        </w:rPr>
        <w:t>.</w:t>
      </w:r>
    </w:p>
    <w:p w14:paraId="41BE3FF7">
      <w:pPr>
        <w:numPr>
          <w:ilvl w:val="0"/>
          <w:numId w:val="29"/>
        </w:numPr>
        <w:tabs>
          <w:tab w:val="left" w:pos="780"/>
        </w:tabs>
        <w:spacing w:line="360" w:lineRule="auto"/>
        <w:ind w:left="840" w:leftChars="0" w:hanging="420" w:firstLineChars="0"/>
        <w:jc w:val="both"/>
        <w:rPr>
          <w:rFonts w:hint="default" w:ascii="Times New Roman" w:hAnsi="Times New Roman" w:cs="Times New Roman"/>
          <w:b w:val="0"/>
          <w:bCs w:val="0"/>
          <w:i w:val="0"/>
          <w:iCs w:val="0"/>
          <w:color w:val="auto"/>
          <w:sz w:val="32"/>
          <w:szCs w:val="32"/>
          <w:lang w:val="en-US"/>
        </w:rPr>
      </w:pPr>
      <w:r>
        <w:rPr>
          <w:rFonts w:hint="default" w:ascii="Times New Roman" w:hAnsi="Times New Roman" w:cs="Times New Roman"/>
          <w:b/>
          <w:bCs/>
          <w:i w:val="0"/>
          <w:iCs w:val="0"/>
          <w:color w:val="0070C0"/>
          <w:sz w:val="32"/>
          <w:szCs w:val="32"/>
          <w:lang w:val="en-US"/>
        </w:rPr>
        <w:t>argv</w:t>
      </w:r>
      <w:r>
        <w:rPr>
          <w:rFonts w:hint="default" w:cs="Times New Roman"/>
          <w:b/>
          <w:bCs/>
          <w:i w:val="0"/>
          <w:iCs w:val="0"/>
          <w:color w:val="0070C0"/>
          <w:sz w:val="32"/>
          <w:szCs w:val="32"/>
          <w:lang w:val="en-US"/>
        </w:rPr>
        <w:t xml:space="preserve"> </w:t>
      </w:r>
      <w:r>
        <w:rPr>
          <w:rFonts w:hint="default" w:cs="Times New Roman"/>
          <w:b w:val="0"/>
          <w:bCs w:val="0"/>
          <w:i w:val="0"/>
          <w:iCs w:val="0"/>
          <w:color w:val="auto"/>
          <w:sz w:val="32"/>
          <w:szCs w:val="32"/>
          <w:lang w:val="en-US"/>
        </w:rPr>
        <w:t xml:space="preserve">- </w:t>
      </w:r>
      <w:r>
        <w:rPr>
          <w:rFonts w:hint="default" w:ascii="Times New Roman" w:hAnsi="Times New Roman" w:cs="Times New Roman"/>
          <w:b w:val="0"/>
          <w:bCs w:val="0"/>
          <w:i w:val="0"/>
          <w:iCs w:val="0"/>
          <w:color w:val="auto"/>
          <w:sz w:val="32"/>
          <w:szCs w:val="32"/>
          <w:lang w:val="en-US"/>
        </w:rPr>
        <w:t>an array containing strings of command line arguments</w:t>
      </w:r>
      <w:r>
        <w:rPr>
          <w:rFonts w:hint="default" w:cs="Times New Roman"/>
          <w:b w:val="0"/>
          <w:bCs w:val="0"/>
          <w:i w:val="0"/>
          <w:iCs w:val="0"/>
          <w:color w:val="auto"/>
          <w:sz w:val="32"/>
          <w:szCs w:val="32"/>
          <w:lang w:val="en-US"/>
        </w:rPr>
        <w:t>.\</w:t>
      </w:r>
    </w:p>
    <w:p w14:paraId="2315B316">
      <w:pPr>
        <w:numPr>
          <w:ilvl w:val="0"/>
          <w:numId w:val="0"/>
        </w:numPr>
        <w:tabs>
          <w:tab w:val="left" w:pos="780"/>
        </w:tabs>
        <w:spacing w:line="360" w:lineRule="auto"/>
        <w:ind w:left="420" w:leftChars="0"/>
        <w:jc w:val="both"/>
        <w:rPr>
          <w:rFonts w:hint="default" w:ascii="Times New Roman" w:hAnsi="Times New Roman" w:cs="Times New Roman"/>
          <w:b w:val="0"/>
          <w:bCs w:val="0"/>
          <w:i w:val="0"/>
          <w:iCs w:val="0"/>
          <w:color w:val="auto"/>
          <w:sz w:val="32"/>
          <w:szCs w:val="32"/>
          <w:lang w:val="en-US"/>
        </w:rPr>
      </w:pPr>
    </w:p>
    <w:p w14:paraId="05890A3C">
      <w:pPr>
        <w:numPr>
          <w:ilvl w:val="0"/>
          <w:numId w:val="30"/>
        </w:numPr>
        <w:tabs>
          <w:tab w:val="left" w:pos="780"/>
          <w:tab w:val="clear" w:pos="420"/>
        </w:tabs>
        <w:spacing w:line="360" w:lineRule="auto"/>
        <w:ind w:left="420" w:leftChars="0" w:hanging="420" w:firstLineChars="0"/>
        <w:jc w:val="both"/>
        <w:rPr>
          <w:rFonts w:hint="default" w:ascii="Times New Roman" w:hAnsi="Times New Roman" w:eastAsia="SimSun" w:cs="Times New Roman"/>
          <w:b w:val="0"/>
          <w:bCs w:val="0"/>
          <w:i w:val="0"/>
          <w:iCs w:val="0"/>
          <w:color w:val="000000" w:themeColor="text1"/>
          <w:sz w:val="32"/>
          <w:szCs w:val="32"/>
          <w:lang w:val="en-US"/>
          <w14:textFill>
            <w14:solidFill>
              <w14:schemeClr w14:val="tx1"/>
            </w14:solidFill>
          </w14:textFill>
        </w:rPr>
      </w:pPr>
      <w:r>
        <w:rPr>
          <w:rFonts w:hint="default" w:ascii="Times New Roman" w:hAnsi="Times New Roman" w:cs="Times New Roman"/>
          <w:b/>
          <w:bCs/>
          <w:i w:val="0"/>
          <w:iCs w:val="0"/>
          <w:color w:val="000000" w:themeColor="text1"/>
          <w:sz w:val="32"/>
          <w:szCs w:val="32"/>
          <w:lang w:val="en-US"/>
          <w14:textFill>
            <w14:solidFill>
              <w14:schemeClr w14:val="tx1"/>
            </w14:solidFill>
          </w14:textFill>
        </w:rPr>
        <w:t>Note</w:t>
      </w:r>
      <w:r>
        <w:rPr>
          <w:rFonts w:hint="default" w:cs="Times New Roman"/>
          <w:b/>
          <w:bCs/>
          <w:i w:val="0"/>
          <w:iCs w:val="0"/>
          <w:color w:val="000000" w:themeColor="text1"/>
          <w:sz w:val="32"/>
          <w:szCs w:val="32"/>
          <w:lang w:val="en-US"/>
          <w14:textFill>
            <w14:solidFill>
              <w14:schemeClr w14:val="tx1"/>
            </w14:solidFill>
          </w14:textFill>
        </w:rPr>
        <w:t xml:space="preserve"> </w:t>
      </w:r>
      <w:r>
        <w:rPr>
          <w:rFonts w:hint="default" w:ascii="Times New Roman" w:hAnsi="Times New Roman" w:cs="Times New Roman"/>
          <w:b/>
          <w:bCs/>
          <w:i w:val="0"/>
          <w:iCs w:val="0"/>
          <w:color w:val="000000" w:themeColor="text1"/>
          <w:sz w:val="32"/>
          <w:szCs w:val="32"/>
          <w:lang w:val="en-US"/>
          <w14:textFill>
            <w14:solidFill>
              <w14:schemeClr w14:val="tx1"/>
            </w14:solidFill>
          </w14:textFill>
        </w:rPr>
        <w:t>1</w:t>
      </w:r>
      <w:r>
        <w:rPr>
          <w:rFonts w:hint="default" w:ascii="Times New Roman" w:hAnsi="Times New Roman" w:cs="Times New Roman"/>
          <w:b w:val="0"/>
          <w:bCs w:val="0"/>
          <w:i w:val="0"/>
          <w:iCs w:val="0"/>
          <w:color w:val="000000" w:themeColor="text1"/>
          <w:sz w:val="32"/>
          <w:szCs w:val="32"/>
          <w:lang w:val="en-US"/>
          <w14:textFill>
            <w14:solidFill>
              <w14:schemeClr w14:val="tx1"/>
            </w14:solidFill>
          </w14:textFill>
        </w:rPr>
        <w:t xml:space="preserve">: Parameters is a variable (placeholder) to </w:t>
      </w:r>
      <w:r>
        <w:rPr>
          <w:rFonts w:hint="default" w:cs="Times New Roman"/>
          <w:b w:val="0"/>
          <w:bCs w:val="0"/>
          <w:i w:val="0"/>
          <w:iCs w:val="0"/>
          <w:color w:val="000000" w:themeColor="text1"/>
          <w:sz w:val="32"/>
          <w:szCs w:val="32"/>
          <w:lang w:val="en-US"/>
          <w14:textFill>
            <w14:solidFill>
              <w14:schemeClr w14:val="tx1"/>
            </w14:solidFill>
          </w14:textFill>
        </w:rPr>
        <w:t xml:space="preserve">receive </w:t>
      </w:r>
      <w:r>
        <w:rPr>
          <w:rFonts w:hint="default" w:ascii="Times New Roman" w:hAnsi="Times New Roman" w:cs="Times New Roman"/>
          <w:b w:val="0"/>
          <w:bCs w:val="0"/>
          <w:i w:val="0"/>
          <w:iCs w:val="0"/>
          <w:color w:val="000000" w:themeColor="text1"/>
          <w:sz w:val="32"/>
          <w:szCs w:val="32"/>
          <w:lang w:val="en-US"/>
          <w14:textFill>
            <w14:solidFill>
              <w14:schemeClr w14:val="tx1"/>
            </w14:solidFill>
          </w14:textFill>
        </w:rPr>
        <w:t xml:space="preserve">the argument when you call the function. </w:t>
      </w:r>
      <w:r>
        <w:rPr>
          <w:rFonts w:hint="default" w:cs="Times New Roman"/>
          <w:b w:val="0"/>
          <w:bCs w:val="0"/>
          <w:i w:val="0"/>
          <w:iCs w:val="0"/>
          <w:color w:val="000000" w:themeColor="text1"/>
          <w:sz w:val="32"/>
          <w:szCs w:val="32"/>
          <w:lang w:val="en-US"/>
          <w14:textFill>
            <w14:solidFill>
              <w14:schemeClr w14:val="tx1"/>
            </w14:solidFill>
          </w14:textFill>
        </w:rPr>
        <w:t xml:space="preserve"> </w:t>
      </w:r>
    </w:p>
    <w:p w14:paraId="7FE4A942">
      <w:pPr>
        <w:numPr>
          <w:ilvl w:val="0"/>
          <w:numId w:val="30"/>
        </w:numPr>
        <w:tabs>
          <w:tab w:val="left" w:pos="780"/>
          <w:tab w:val="clear" w:pos="420"/>
        </w:tabs>
        <w:spacing w:line="360" w:lineRule="auto"/>
        <w:ind w:left="420" w:leftChars="0" w:hanging="420" w:firstLineChars="0"/>
        <w:jc w:val="both"/>
        <w:rPr>
          <w:rFonts w:hint="default" w:ascii="Times New Roman" w:hAnsi="Times New Roman" w:cs="Times New Roman"/>
          <w:b/>
          <w:bCs/>
          <w:i/>
          <w:iCs/>
          <w:color w:val="000000" w:themeColor="text1"/>
          <w:sz w:val="32"/>
          <w:szCs w:val="32"/>
          <w:lang w:val="en-US"/>
          <w14:textFill>
            <w14:solidFill>
              <w14:schemeClr w14:val="tx1"/>
            </w14:solidFill>
          </w14:textFill>
        </w:rPr>
      </w:pPr>
      <w:r>
        <w:rPr>
          <w:rFonts w:hint="default" w:cs="Times New Roman"/>
          <w:b/>
          <w:bCs/>
          <w:i w:val="0"/>
          <w:iCs w:val="0"/>
          <w:color w:val="000000" w:themeColor="text1"/>
          <w:sz w:val="32"/>
          <w:szCs w:val="32"/>
          <w:lang w:val="en-US"/>
          <w14:textFill>
            <w14:solidFill>
              <w14:schemeClr w14:val="tx1"/>
            </w14:solidFill>
          </w14:textFill>
        </w:rPr>
        <w:t>Note 2</w:t>
      </w:r>
      <w:r>
        <w:rPr>
          <w:rFonts w:hint="default" w:cs="Times New Roman"/>
          <w:b w:val="0"/>
          <w:bCs w:val="0"/>
          <w:i w:val="0"/>
          <w:iCs w:val="0"/>
          <w:color w:val="000000" w:themeColor="text1"/>
          <w:sz w:val="32"/>
          <w:szCs w:val="32"/>
          <w:lang w:val="en-US"/>
          <w14:textFill>
            <w14:solidFill>
              <w14:schemeClr w14:val="tx1"/>
            </w14:solidFill>
          </w14:textFill>
        </w:rPr>
        <w:t xml:space="preserve">: </w:t>
      </w:r>
      <w:r>
        <w:rPr>
          <w:rFonts w:hint="default" w:ascii="Times New Roman" w:hAnsi="Times New Roman" w:cs="Times New Roman"/>
          <w:b w:val="0"/>
          <w:bCs w:val="0"/>
          <w:i w:val="0"/>
          <w:iCs w:val="0"/>
          <w:color w:val="000000" w:themeColor="text1"/>
          <w:sz w:val="32"/>
          <w:szCs w:val="32"/>
          <w:lang w:val="en-US"/>
          <w14:textFill>
            <w14:solidFill>
              <w14:schemeClr w14:val="tx1"/>
            </w14:solidFill>
          </w14:textFill>
        </w:rPr>
        <w:t xml:space="preserve">Arguments is actual value of parameter to pass to the function when calling a function. </w:t>
      </w:r>
    </w:p>
    <w:p w14:paraId="6F657593">
      <w:pPr>
        <w:numPr>
          <w:ilvl w:val="0"/>
          <w:numId w:val="11"/>
        </w:numPr>
        <w:tabs>
          <w:tab w:val="left" w:pos="780"/>
        </w:tabs>
        <w:spacing w:line="360" w:lineRule="auto"/>
        <w:ind w:left="0" w:leftChars="0" w:firstLine="0" w:firstLineChars="0"/>
        <w:jc w:val="both"/>
        <w:rPr>
          <w:rFonts w:hint="default" w:ascii="Times New Roman" w:hAnsi="Times New Roman" w:cs="Times New Roman"/>
          <w:b/>
          <w:bCs/>
          <w:i w:val="0"/>
          <w:iCs w:val="0"/>
          <w:color w:val="FF0000"/>
          <w:sz w:val="32"/>
          <w:szCs w:val="32"/>
          <w:lang w:val="en-US"/>
        </w:rPr>
      </w:pPr>
      <w:r>
        <w:rPr>
          <w:rFonts w:hint="default" w:cs="Times New Roman"/>
          <w:b/>
          <w:bCs/>
          <w:i w:val="0"/>
          <w:iCs w:val="0"/>
          <w:color w:val="FF0000"/>
          <w:sz w:val="32"/>
          <w:szCs w:val="32"/>
          <w:lang w:val="en-US"/>
        </w:rPr>
        <w:t>Debugging</w:t>
      </w:r>
    </w:p>
    <w:p w14:paraId="675ECF5F">
      <w:pPr>
        <w:numPr>
          <w:ilvl w:val="0"/>
          <w:numId w:val="0"/>
        </w:numPr>
        <w:tabs>
          <w:tab w:val="left" w:pos="780"/>
        </w:tabs>
        <w:spacing w:line="360" w:lineRule="auto"/>
        <w:jc w:val="both"/>
        <w:rPr>
          <w:rFonts w:hint="default" w:ascii="Times New Roman" w:hAnsi="Times New Roman" w:cs="Times New Roman"/>
          <w:b/>
          <w:bCs/>
          <w:color w:val="FF0000"/>
          <w:sz w:val="32"/>
          <w:szCs w:val="32"/>
          <w:lang w:val="en-US"/>
          <w14:textFill>
            <w14:gradFill>
              <w14:gsLst>
                <w14:gs w14:pos="0">
                  <w14:srgbClr w14:val="14CD68"/>
                </w14:gs>
                <w14:gs w14:pos="100000">
                  <w14:srgbClr w14:val="035C7D"/>
                </w14:gs>
              </w14:gsLst>
              <w14:lin w14:scaled="0"/>
            </w14:gradFill>
          </w14:textFill>
        </w:rPr>
      </w:pPr>
      <w:r>
        <w:rPr>
          <w:rFonts w:hint="default" w:ascii="Times New Roman" w:hAnsi="Times New Roman" w:eastAsia="SimSun" w:cs="Times New Roman"/>
          <w:sz w:val="32"/>
          <w:szCs w:val="32"/>
          <w:lang w:val="en-US"/>
        </w:rPr>
        <w:t xml:space="preserve">// </w:t>
      </w:r>
      <w:r>
        <w:rPr>
          <w:rFonts w:hint="default" w:ascii="Times New Roman" w:hAnsi="Times New Roman" w:eastAsia="SimSun" w:cs="Times New Roman"/>
          <w:sz w:val="32"/>
          <w:szCs w:val="32"/>
        </w:rPr>
        <w:t>When you're debugging C code, you often pause execution at a breakpoint and then step through the code line by line to observe what it’s doing</w:t>
      </w:r>
      <w:r>
        <w:rPr>
          <w:rFonts w:hint="default" w:eastAsia="SimSun" w:cs="Times New Roman"/>
          <w:sz w:val="32"/>
          <w:szCs w:val="32"/>
          <w:lang w:val="en-US"/>
        </w:rPr>
        <w:t>:</w:t>
      </w:r>
    </w:p>
    <w:p w14:paraId="61AC900B">
      <w:pPr>
        <w:numPr>
          <w:ilvl w:val="0"/>
          <w:numId w:val="31"/>
        </w:numPr>
        <w:tabs>
          <w:tab w:val="left" w:pos="780"/>
          <w:tab w:val="clear" w:pos="840"/>
        </w:tabs>
        <w:spacing w:line="360" w:lineRule="auto"/>
        <w:ind w:left="840" w:leftChars="0" w:hanging="420" w:firstLineChars="0"/>
        <w:jc w:val="both"/>
        <w:rPr>
          <w:rFonts w:hint="default"/>
          <w:b w:val="0"/>
          <w:bCs w:val="0"/>
          <w:color w:val="auto"/>
          <w:sz w:val="32"/>
          <w:szCs w:val="32"/>
          <w:lang w:val="en-US"/>
        </w:rPr>
      </w:pPr>
      <w:r>
        <w:rPr>
          <w:rFonts w:hint="default" w:ascii="Times New Roman" w:hAnsi="Times New Roman"/>
          <w:b w:val="0"/>
          <w:bCs w:val="0"/>
          <w:color w:val="auto"/>
          <w:sz w:val="32"/>
          <w:szCs w:val="32"/>
          <w:lang w:val="en-US"/>
        </w:rPr>
        <w:t xml:space="preserve">Step Into - </w:t>
      </w:r>
      <w:r>
        <w:rPr>
          <w:rFonts w:hint="default"/>
          <w:b w:val="0"/>
          <w:bCs w:val="0"/>
          <w:color w:val="auto"/>
          <w:sz w:val="32"/>
          <w:szCs w:val="32"/>
          <w:lang w:val="en-US"/>
        </w:rPr>
        <w:t>e</w:t>
      </w:r>
      <w:r>
        <w:rPr>
          <w:rFonts w:hint="default" w:ascii="Times New Roman" w:hAnsi="Times New Roman"/>
          <w:b w:val="0"/>
          <w:bCs w:val="0"/>
          <w:color w:val="auto"/>
          <w:sz w:val="32"/>
          <w:szCs w:val="32"/>
          <w:lang w:val="en-US"/>
        </w:rPr>
        <w:t>xecutes the current line of code</w:t>
      </w:r>
      <w:r>
        <w:rPr>
          <w:rFonts w:hint="default"/>
          <w:b w:val="0"/>
          <w:bCs w:val="0"/>
          <w:color w:val="auto"/>
          <w:sz w:val="32"/>
          <w:szCs w:val="32"/>
          <w:lang w:val="en-US"/>
        </w:rPr>
        <w:t xml:space="preserve"> (at breakpoint)</w:t>
      </w:r>
      <w:r>
        <w:rPr>
          <w:rFonts w:hint="default" w:ascii="Times New Roman" w:hAnsi="Times New Roman"/>
          <w:b w:val="0"/>
          <w:bCs w:val="0"/>
          <w:color w:val="auto"/>
          <w:sz w:val="32"/>
          <w:szCs w:val="32"/>
          <w:lang w:val="en-US"/>
        </w:rPr>
        <w:t xml:space="preserve"> and enters into any function call on that line.</w:t>
      </w:r>
    </w:p>
    <w:p w14:paraId="4D93B774">
      <w:pPr>
        <w:numPr>
          <w:ilvl w:val="0"/>
          <w:numId w:val="31"/>
        </w:numPr>
        <w:tabs>
          <w:tab w:val="left" w:pos="780"/>
          <w:tab w:val="clear" w:pos="840"/>
        </w:tabs>
        <w:spacing w:line="360" w:lineRule="auto"/>
        <w:ind w:left="840" w:leftChars="0" w:hanging="420" w:firstLineChars="0"/>
        <w:jc w:val="both"/>
        <w:rPr>
          <w:rFonts w:hint="default"/>
          <w:b w:val="0"/>
          <w:bCs w:val="0"/>
          <w:color w:val="auto"/>
          <w:sz w:val="32"/>
          <w:szCs w:val="32"/>
          <w:lang w:val="en-US"/>
        </w:rPr>
      </w:pPr>
      <w:r>
        <w:rPr>
          <w:rFonts w:hint="default"/>
          <w:b w:val="0"/>
          <w:bCs w:val="0"/>
          <w:color w:val="auto"/>
          <w:sz w:val="32"/>
          <w:szCs w:val="32"/>
          <w:lang w:val="en-US"/>
        </w:rPr>
        <w:t>Step Over - executes the current line of code but does not enter functions; it just treats them as a statement.</w:t>
      </w:r>
    </w:p>
    <w:p w14:paraId="7C2C657C">
      <w:pPr>
        <w:numPr>
          <w:ilvl w:val="0"/>
          <w:numId w:val="31"/>
        </w:numPr>
        <w:tabs>
          <w:tab w:val="left" w:pos="780"/>
          <w:tab w:val="clear" w:pos="840"/>
        </w:tabs>
        <w:spacing w:line="360" w:lineRule="auto"/>
        <w:ind w:left="840" w:leftChars="0" w:hanging="420" w:firstLineChars="0"/>
        <w:jc w:val="both"/>
        <w:rPr>
          <w:rFonts w:hint="default"/>
          <w:b w:val="0"/>
          <w:bCs w:val="0"/>
          <w:color w:val="auto"/>
          <w:sz w:val="32"/>
          <w:szCs w:val="32"/>
          <w:lang w:val="en-US"/>
        </w:rPr>
      </w:pPr>
      <w:r>
        <w:rPr>
          <w:rFonts w:hint="default"/>
          <w:b w:val="0"/>
          <w:bCs w:val="0"/>
          <w:color w:val="auto"/>
          <w:sz w:val="32"/>
          <w:szCs w:val="32"/>
          <w:lang w:val="en-US"/>
        </w:rPr>
        <w:t>Step Out - runs the rest of the current function and returns to the calling function.</w:t>
      </w:r>
    </w:p>
    <w:p w14:paraId="061DCD22">
      <w:pPr>
        <w:numPr>
          <w:ilvl w:val="0"/>
          <w:numId w:val="0"/>
        </w:numPr>
        <w:tabs>
          <w:tab w:val="left" w:pos="780"/>
        </w:tabs>
        <w:spacing w:line="360" w:lineRule="auto"/>
        <w:ind w:firstLine="720" w:firstLineChars="0"/>
        <w:jc w:val="both"/>
        <w:rPr>
          <w:rFonts w:hint="default"/>
          <w:b w:val="0"/>
          <w:bCs w:val="0"/>
          <w:color w:val="auto"/>
          <w:sz w:val="32"/>
          <w:szCs w:val="32"/>
          <w:lang w:val="en-US"/>
        </w:rPr>
      </w:pPr>
    </w:p>
    <w:p w14:paraId="7CB2F550">
      <w:pPr>
        <w:numPr>
          <w:ilvl w:val="0"/>
          <w:numId w:val="0"/>
        </w:numPr>
        <w:tabs>
          <w:tab w:val="left" w:pos="780"/>
        </w:tabs>
        <w:spacing w:line="360" w:lineRule="auto"/>
        <w:ind w:firstLine="720" w:firstLineChars="0"/>
        <w:jc w:val="both"/>
        <w:rPr>
          <w:rFonts w:hint="default"/>
          <w:b w:val="0"/>
          <w:bCs w:val="0"/>
          <w:color w:val="auto"/>
          <w:sz w:val="32"/>
          <w:szCs w:val="32"/>
          <w:lang w:val="en-US"/>
        </w:rPr>
      </w:pPr>
    </w:p>
    <w:p w14:paraId="61897D51">
      <w:pPr>
        <w:numPr>
          <w:ilvl w:val="0"/>
          <w:numId w:val="0"/>
        </w:numPr>
        <w:tabs>
          <w:tab w:val="left" w:pos="780"/>
        </w:tabs>
        <w:spacing w:line="360" w:lineRule="auto"/>
        <w:ind w:firstLine="720" w:firstLineChars="0"/>
        <w:jc w:val="both"/>
        <w:rPr>
          <w:rFonts w:hint="default"/>
          <w:b w:val="0"/>
          <w:bCs w:val="0"/>
          <w:color w:val="auto"/>
          <w:sz w:val="32"/>
          <w:szCs w:val="32"/>
          <w:lang w:val="en-US"/>
        </w:rPr>
      </w:pPr>
    </w:p>
    <w:p w14:paraId="63533414">
      <w:pPr>
        <w:numPr>
          <w:ilvl w:val="0"/>
          <w:numId w:val="0"/>
        </w:numPr>
        <w:tabs>
          <w:tab w:val="left" w:pos="780"/>
        </w:tabs>
        <w:spacing w:line="360" w:lineRule="auto"/>
        <w:ind w:firstLine="720" w:firstLineChars="0"/>
        <w:jc w:val="both"/>
        <w:rPr>
          <w:rFonts w:hint="default"/>
          <w:b w:val="0"/>
          <w:bCs w:val="0"/>
          <w:color w:val="auto"/>
          <w:sz w:val="32"/>
          <w:szCs w:val="32"/>
          <w:lang w:val="en-US"/>
        </w:rPr>
      </w:pPr>
    </w:p>
    <w:p w14:paraId="658D8B95">
      <w:pPr>
        <w:numPr>
          <w:ilvl w:val="0"/>
          <w:numId w:val="0"/>
        </w:numPr>
        <w:tabs>
          <w:tab w:val="left" w:pos="780"/>
        </w:tabs>
        <w:spacing w:line="360" w:lineRule="auto"/>
        <w:ind w:firstLine="720" w:firstLineChars="0"/>
        <w:jc w:val="both"/>
        <w:rPr>
          <w:rFonts w:hint="default"/>
          <w:b w:val="0"/>
          <w:bCs w:val="0"/>
          <w:color w:val="auto"/>
          <w:sz w:val="32"/>
          <w:szCs w:val="32"/>
          <w:lang w:val="en-US"/>
        </w:rPr>
        <w:sectPr>
          <w:headerReference r:id="rId4" w:type="first"/>
          <w:headerReference r:id="rId3" w:type="even"/>
          <w:footerReference r:id="rId5" w:type="even"/>
          <w:pgSz w:w="16838" w:h="11906" w:orient="landscape"/>
          <w:pgMar w:top="1701" w:right="1134" w:bottom="850" w:left="1134" w:header="720" w:footer="720" w:gutter="0"/>
          <w:pgNumType w:fmt="decimal" w:start="1"/>
          <w:cols w:space="0" w:num="1"/>
          <w:titlePg/>
          <w:rtlGutter w:val="0"/>
          <w:docGrid w:linePitch="360" w:charSpace="0"/>
        </w:sectPr>
      </w:pPr>
    </w:p>
    <w:p w14:paraId="7D81A8CD">
      <w:pPr>
        <w:numPr>
          <w:ilvl w:val="0"/>
          <w:numId w:val="32"/>
        </w:numPr>
        <w:spacing w:line="360" w:lineRule="auto"/>
        <w:jc w:val="both"/>
        <w:rPr>
          <w:rFonts w:hint="default" w:ascii="Times New Roman" w:hAnsi="Times New Roman" w:cs="Times New Roman"/>
          <w:b/>
          <w:bCs/>
          <w:color w:val="FF0000"/>
          <w:sz w:val="32"/>
          <w:szCs w:val="32"/>
          <w:lang w:val="en-US"/>
        </w:rPr>
      </w:pPr>
      <w:r>
        <w:rPr>
          <w:rFonts w:hint="default" w:cs="Times New Roman"/>
          <w:b/>
          <w:bCs/>
          <w:color w:val="FF0000"/>
          <w:sz w:val="32"/>
          <w:szCs w:val="32"/>
          <w:lang w:val="en-US"/>
        </w:rPr>
        <w:t>Arrays</w:t>
      </w:r>
    </w:p>
    <w:p w14:paraId="50A9E408">
      <w:pPr>
        <w:numPr>
          <w:ilvl w:val="0"/>
          <w:numId w:val="0"/>
        </w:num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ascii="Times New Roman" w:hAnsi="Times New Roman" w:cs="Times New Roman"/>
          <w:b w:val="0"/>
          <w:bCs w:val="0"/>
          <w:color w:val="000000" w:themeColor="text1"/>
          <w:sz w:val="32"/>
          <w:szCs w:val="32"/>
          <w:lang w:val="en-US"/>
          <w14:textFill>
            <w14:solidFill>
              <w14:schemeClr w14:val="tx1"/>
            </w14:solidFill>
          </w14:textFill>
        </w:rPr>
        <w:t xml:space="preserve">// </w:t>
      </w:r>
      <w:r>
        <w:rPr>
          <w:rFonts w:hint="default" w:cs="Times New Roman"/>
          <w:b w:val="0"/>
          <w:bCs w:val="0"/>
          <w:color w:val="000000" w:themeColor="text1"/>
          <w:sz w:val="32"/>
          <w:szCs w:val="32"/>
          <w:lang w:val="en-US"/>
          <w14:textFill>
            <w14:solidFill>
              <w14:schemeClr w14:val="tx1"/>
            </w14:solidFill>
          </w14:textFill>
        </w:rPr>
        <w:t>Ar</w:t>
      </w:r>
      <w:r>
        <w:rPr>
          <w:rFonts w:hint="default" w:ascii="Times New Roman" w:hAnsi="Times New Roman" w:cs="Times New Roman"/>
          <w:b w:val="0"/>
          <w:bCs w:val="0"/>
          <w:color w:val="000000" w:themeColor="text1"/>
          <w:sz w:val="32"/>
          <w:szCs w:val="32"/>
          <w:lang w:val="en-US"/>
          <w14:textFill>
            <w14:solidFill>
              <w14:schemeClr w14:val="tx1"/>
            </w14:solidFill>
          </w14:textFill>
        </w:rPr>
        <w:t xml:space="preserve">ray is a data structure that stores </w:t>
      </w:r>
      <w:r>
        <w:rPr>
          <w:rFonts w:hint="default" w:ascii="Times New Roman" w:hAnsi="Times New Roman"/>
          <w:b w:val="0"/>
          <w:bCs w:val="0"/>
          <w:color w:val="000000" w:themeColor="text1"/>
          <w:sz w:val="32"/>
          <w:szCs w:val="32"/>
          <w:lang w:val="en-US"/>
          <w14:textFill>
            <w14:solidFill>
              <w14:schemeClr w14:val="tx1"/>
            </w14:solidFill>
          </w14:textFill>
        </w:rPr>
        <w:t>values of the same type at</w:t>
      </w:r>
      <w:r>
        <w:rPr>
          <w:rFonts w:hint="default"/>
          <w:b w:val="0"/>
          <w:bCs w:val="0"/>
          <w:color w:val="000000" w:themeColor="text1"/>
          <w:sz w:val="32"/>
          <w:szCs w:val="32"/>
          <w:lang w:val="en-US"/>
          <w14:textFill>
            <w14:solidFill>
              <w14:schemeClr w14:val="tx1"/>
            </w14:solidFill>
          </w14:textFill>
        </w:rPr>
        <w:t xml:space="preserve"> </w:t>
      </w:r>
      <w:r>
        <w:rPr>
          <w:rFonts w:hint="default" w:ascii="Times New Roman" w:hAnsi="Times New Roman"/>
          <w:b w:val="0"/>
          <w:bCs w:val="0"/>
          <w:color w:val="000000" w:themeColor="text1"/>
          <w:sz w:val="32"/>
          <w:szCs w:val="32"/>
          <w:lang w:val="en-US"/>
          <w14:textFill>
            <w14:solidFill>
              <w14:schemeClr w14:val="tx1"/>
            </w14:solidFill>
          </w14:textFill>
        </w:rPr>
        <w:t>contiguous memory locations</w:t>
      </w:r>
      <w:r>
        <w:rPr>
          <w:rFonts w:hint="default"/>
          <w:b w:val="0"/>
          <w:bCs w:val="0"/>
          <w:color w:val="000000" w:themeColor="text1"/>
          <w:sz w:val="32"/>
          <w:szCs w:val="32"/>
          <w:lang w:val="en-US"/>
          <w14:textFill>
            <w14:solidFill>
              <w14:schemeClr w14:val="tx1"/>
            </w14:solidFill>
          </w14:textFill>
        </w:rPr>
        <w:t>:</w:t>
      </w:r>
    </w:p>
    <w:p w14:paraId="4F53D816">
      <w:pPr>
        <w:numPr>
          <w:ilvl w:val="0"/>
          <w:numId w:val="33"/>
        </w:numPr>
        <w:spacing w:line="240" w:lineRule="auto"/>
        <w:ind w:left="840" w:leftChars="0" w:hanging="420" w:firstLineChars="0"/>
        <w:jc w:val="both"/>
        <w:rPr>
          <w:rFonts w:hint="default" w:ascii="Times New Roman" w:hAnsi="Times New Roman" w:cs="Times New Roman"/>
          <w:b w:val="0"/>
          <w:bCs w:val="0"/>
          <w:color w:val="0000FF"/>
          <w:sz w:val="32"/>
          <w:szCs w:val="32"/>
          <w:lang w:val="en-US"/>
        </w:rPr>
      </w:pPr>
      <w:r>
        <w:rPr>
          <w:rFonts w:hint="default" w:cs="Times New Roman"/>
          <w:b w:val="0"/>
          <w:bCs w:val="0"/>
          <w:color w:val="000000" w:themeColor="text1"/>
          <w:sz w:val="32"/>
          <w:szCs w:val="32"/>
          <w:lang w:val="en-US"/>
          <w14:textFill>
            <w14:solidFill>
              <w14:schemeClr w14:val="tx1"/>
            </w14:solidFill>
          </w14:textFill>
        </w:rPr>
        <w:t>One-</w:t>
      </w:r>
      <w:r>
        <w:rPr>
          <w:rFonts w:hint="default" w:ascii="Times New Roman" w:hAnsi="Times New Roman" w:cs="Times New Roman"/>
          <w:b w:val="0"/>
          <w:bCs w:val="0"/>
          <w:color w:val="000000" w:themeColor="text1"/>
          <w:sz w:val="32"/>
          <w:szCs w:val="32"/>
          <w:lang w:val="en-US"/>
          <w14:textFill>
            <w14:solidFill>
              <w14:schemeClr w14:val="tx1"/>
            </w14:solidFill>
          </w14:textFill>
        </w:rPr>
        <w:t>Dimension Array:</w:t>
      </w:r>
    </w:p>
    <w:tbl>
      <w:tblPr>
        <w:tblStyle w:val="111"/>
        <w:tblpPr w:leftFromText="180" w:rightFromText="180" w:vertAnchor="text" w:horzAnchor="page" w:tblpXSpec="center" w:tblpY="10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1"/>
        <w:gridCol w:w="1871"/>
        <w:gridCol w:w="1871"/>
        <w:gridCol w:w="1871"/>
      </w:tblGrid>
      <w:tr w14:paraId="541E8D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871" w:type="dxa"/>
            <w:tcBorders>
              <w:top w:val="nil"/>
              <w:left w:val="nil"/>
              <w:bottom w:val="nil"/>
              <w:right w:val="single" w:color="auto" w:sz="4" w:space="0"/>
            </w:tcBorders>
            <w:vAlign w:val="center"/>
          </w:tcPr>
          <w:p w14:paraId="47A2FC23">
            <w:pPr>
              <w:widowControl w:val="0"/>
              <w:numPr>
                <w:ilvl w:val="0"/>
                <w:numId w:val="0"/>
              </w:numPr>
              <w:spacing w:line="360" w:lineRule="auto"/>
              <w:jc w:val="center"/>
              <w:rPr>
                <w:rFonts w:hint="default" w:ascii="Times New Roman" w:hAnsi="Times New Roman" w:cs="Times New Roman"/>
                <w:b/>
                <w:bCs/>
                <w:color w:val="000000" w:themeColor="text1"/>
                <w:sz w:val="32"/>
                <w:szCs w:val="32"/>
                <w:vertAlign w:val="baseline"/>
                <w:lang w:val="en-US"/>
                <w14:textFill>
                  <w14:solidFill>
                    <w14:schemeClr w14:val="tx1"/>
                  </w14:solidFill>
                </w14:textFill>
              </w:rPr>
            </w:pPr>
            <w:r>
              <w:rPr>
                <w:rFonts w:hint="default" w:cs="Times New Roman"/>
                <w:b/>
                <w:bCs/>
                <w:color w:val="000000" w:themeColor="text1"/>
                <w:sz w:val="32"/>
                <w:szCs w:val="32"/>
                <w:vertAlign w:val="baseline"/>
                <w:lang w:val="en-US"/>
                <w14:textFill>
                  <w14:solidFill>
                    <w14:schemeClr w14:val="tx1"/>
                  </w14:solidFill>
                </w14:textFill>
              </w:rPr>
              <w:t>Array</w:t>
            </w:r>
          </w:p>
        </w:tc>
        <w:tc>
          <w:tcPr>
            <w:tcW w:w="1871" w:type="dxa"/>
            <w:tcBorders>
              <w:left w:val="single" w:color="auto" w:sz="4" w:space="0"/>
              <w:bottom w:val="single" w:color="auto" w:sz="4" w:space="0"/>
            </w:tcBorders>
            <w:vAlign w:val="center"/>
          </w:tcPr>
          <w:p w14:paraId="28508A74">
            <w:pPr>
              <w:widowControl w:val="0"/>
              <w:numPr>
                <w:ilvl w:val="0"/>
                <w:numId w:val="0"/>
              </w:numPr>
              <w:spacing w:line="360" w:lineRule="auto"/>
              <w:jc w:val="center"/>
              <w:rPr>
                <w:rFonts w:hint="default" w:ascii="Times New Roman" w:hAnsi="Times New Roman" w:cs="Times New Roman"/>
                <w:b/>
                <w:bCs/>
                <w:color w:val="000000" w:themeColor="text1"/>
                <w:sz w:val="32"/>
                <w:szCs w:val="32"/>
                <w:vertAlign w:val="baseline"/>
                <w:lang w:val="en-US"/>
                <w14:textFill>
                  <w14:solidFill>
                    <w14:schemeClr w14:val="tx1"/>
                  </w14:solidFill>
                </w14:textFill>
              </w:rPr>
            </w:pPr>
            <w:r>
              <w:rPr>
                <w:rFonts w:hint="default" w:ascii="Times New Roman" w:hAnsi="Times New Roman" w:cs="Times New Roman"/>
                <w:b/>
                <w:bCs/>
                <w:color w:val="000000" w:themeColor="text1"/>
                <w:sz w:val="32"/>
                <w:szCs w:val="32"/>
                <w:vertAlign w:val="baseline"/>
                <w:lang w:val="en-US"/>
                <w14:textFill>
                  <w14:solidFill>
                    <w14:schemeClr w14:val="tx1"/>
                  </w14:solidFill>
                </w14:textFill>
              </w:rPr>
              <w:t>element</w:t>
            </w:r>
            <w:r>
              <w:rPr>
                <w:rFonts w:hint="default" w:cs="Times New Roman"/>
                <w:b/>
                <w:bCs/>
                <w:color w:val="000000" w:themeColor="text1"/>
                <w:sz w:val="32"/>
                <w:szCs w:val="32"/>
                <w:vertAlign w:val="baseline"/>
                <w:lang w:val="en-US"/>
                <w14:textFill>
                  <w14:solidFill>
                    <w14:schemeClr w14:val="tx1"/>
                  </w14:solidFill>
                </w14:textFill>
              </w:rPr>
              <w:t xml:space="preserve"> </w:t>
            </w:r>
            <w:r>
              <w:rPr>
                <w:rFonts w:hint="default" w:ascii="Times New Roman" w:hAnsi="Times New Roman" w:cs="Times New Roman"/>
                <w:b/>
                <w:bCs/>
                <w:color w:val="000000" w:themeColor="text1"/>
                <w:sz w:val="32"/>
                <w:szCs w:val="32"/>
                <w:vertAlign w:val="baseline"/>
                <w:lang w:val="en-US"/>
                <w14:textFill>
                  <w14:solidFill>
                    <w14:schemeClr w14:val="tx1"/>
                  </w14:solidFill>
                </w14:textFill>
              </w:rPr>
              <w:t>1</w:t>
            </w:r>
          </w:p>
        </w:tc>
        <w:tc>
          <w:tcPr>
            <w:tcW w:w="1871" w:type="dxa"/>
            <w:tcBorders>
              <w:bottom w:val="single" w:color="auto" w:sz="4" w:space="0"/>
            </w:tcBorders>
            <w:vAlign w:val="center"/>
          </w:tcPr>
          <w:p w14:paraId="09361554">
            <w:pPr>
              <w:widowControl w:val="0"/>
              <w:numPr>
                <w:ilvl w:val="0"/>
                <w:numId w:val="0"/>
              </w:numPr>
              <w:spacing w:line="360" w:lineRule="auto"/>
              <w:jc w:val="center"/>
              <w:rPr>
                <w:rFonts w:hint="default" w:ascii="Times New Roman" w:hAnsi="Times New Roman" w:cs="Times New Roman"/>
                <w:b/>
                <w:bCs/>
                <w:color w:val="000000" w:themeColor="text1"/>
                <w:sz w:val="32"/>
                <w:szCs w:val="32"/>
                <w:vertAlign w:val="baseline"/>
                <w:lang w:val="en-US"/>
                <w14:textFill>
                  <w14:solidFill>
                    <w14:schemeClr w14:val="tx1"/>
                  </w14:solidFill>
                </w14:textFill>
              </w:rPr>
            </w:pPr>
            <w:r>
              <w:rPr>
                <w:rFonts w:hint="default" w:ascii="Times New Roman" w:hAnsi="Times New Roman" w:cs="Times New Roman"/>
                <w:b/>
                <w:bCs/>
                <w:color w:val="000000" w:themeColor="text1"/>
                <w:sz w:val="32"/>
                <w:szCs w:val="32"/>
                <w:vertAlign w:val="baseline"/>
                <w:lang w:val="en-US"/>
                <w14:textFill>
                  <w14:solidFill>
                    <w14:schemeClr w14:val="tx1"/>
                  </w14:solidFill>
                </w14:textFill>
              </w:rPr>
              <w:t>element</w:t>
            </w:r>
            <w:r>
              <w:rPr>
                <w:rFonts w:hint="default" w:cs="Times New Roman"/>
                <w:b/>
                <w:bCs/>
                <w:color w:val="000000" w:themeColor="text1"/>
                <w:sz w:val="32"/>
                <w:szCs w:val="32"/>
                <w:vertAlign w:val="baseline"/>
                <w:lang w:val="en-US"/>
                <w14:textFill>
                  <w14:solidFill>
                    <w14:schemeClr w14:val="tx1"/>
                  </w14:solidFill>
                </w14:textFill>
              </w:rPr>
              <w:t xml:space="preserve"> </w:t>
            </w:r>
            <w:r>
              <w:rPr>
                <w:rFonts w:hint="default" w:ascii="Times New Roman" w:hAnsi="Times New Roman" w:cs="Times New Roman"/>
                <w:b/>
                <w:bCs/>
                <w:color w:val="000000" w:themeColor="text1"/>
                <w:sz w:val="32"/>
                <w:szCs w:val="32"/>
                <w:vertAlign w:val="baseline"/>
                <w:lang w:val="en-US"/>
                <w14:textFill>
                  <w14:solidFill>
                    <w14:schemeClr w14:val="tx1"/>
                  </w14:solidFill>
                </w14:textFill>
              </w:rPr>
              <w:t>2</w:t>
            </w:r>
          </w:p>
        </w:tc>
        <w:tc>
          <w:tcPr>
            <w:tcW w:w="1871" w:type="dxa"/>
            <w:tcBorders>
              <w:bottom w:val="single" w:color="auto" w:sz="4" w:space="0"/>
            </w:tcBorders>
            <w:vAlign w:val="center"/>
          </w:tcPr>
          <w:p w14:paraId="7498C34F">
            <w:pPr>
              <w:widowControl w:val="0"/>
              <w:numPr>
                <w:ilvl w:val="0"/>
                <w:numId w:val="0"/>
              </w:numPr>
              <w:spacing w:line="360" w:lineRule="auto"/>
              <w:jc w:val="center"/>
              <w:rPr>
                <w:rFonts w:hint="default" w:ascii="Times New Roman" w:hAnsi="Times New Roman" w:cs="Times New Roman"/>
                <w:b/>
                <w:bCs/>
                <w:color w:val="000000" w:themeColor="text1"/>
                <w:sz w:val="32"/>
                <w:szCs w:val="32"/>
                <w:vertAlign w:val="baseline"/>
                <w:lang w:val="en-US"/>
                <w14:textFill>
                  <w14:solidFill>
                    <w14:schemeClr w14:val="tx1"/>
                  </w14:solidFill>
                </w14:textFill>
              </w:rPr>
            </w:pPr>
            <w:r>
              <w:rPr>
                <w:rFonts w:hint="default" w:ascii="Times New Roman" w:hAnsi="Times New Roman" w:cs="Times New Roman"/>
                <w:b/>
                <w:bCs/>
                <w:color w:val="000000" w:themeColor="text1"/>
                <w:sz w:val="32"/>
                <w:szCs w:val="32"/>
                <w:vertAlign w:val="baseline"/>
                <w:lang w:val="en-US"/>
                <w14:textFill>
                  <w14:solidFill>
                    <w14:schemeClr w14:val="tx1"/>
                  </w14:solidFill>
                </w14:textFill>
              </w:rPr>
              <w:t>element</w:t>
            </w:r>
            <w:r>
              <w:rPr>
                <w:rFonts w:hint="default" w:cs="Times New Roman"/>
                <w:b/>
                <w:bCs/>
                <w:color w:val="000000" w:themeColor="text1"/>
                <w:sz w:val="32"/>
                <w:szCs w:val="32"/>
                <w:vertAlign w:val="baseline"/>
                <w:lang w:val="en-US"/>
                <w14:textFill>
                  <w14:solidFill>
                    <w14:schemeClr w14:val="tx1"/>
                  </w14:solidFill>
                </w14:textFill>
              </w:rPr>
              <w:t xml:space="preserve"> </w:t>
            </w:r>
            <w:r>
              <w:rPr>
                <w:rFonts w:hint="default" w:ascii="Times New Roman" w:hAnsi="Times New Roman" w:cs="Times New Roman"/>
                <w:b/>
                <w:bCs/>
                <w:color w:val="000000" w:themeColor="text1"/>
                <w:sz w:val="32"/>
                <w:szCs w:val="32"/>
                <w:vertAlign w:val="baseline"/>
                <w:lang w:val="en-US"/>
                <w14:textFill>
                  <w14:solidFill>
                    <w14:schemeClr w14:val="tx1"/>
                  </w14:solidFill>
                </w14:textFill>
              </w:rPr>
              <w:t>3</w:t>
            </w:r>
          </w:p>
        </w:tc>
      </w:tr>
      <w:tr w14:paraId="390945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871" w:type="dxa"/>
            <w:tcBorders>
              <w:top w:val="nil"/>
              <w:left w:val="nil"/>
              <w:bottom w:val="nil"/>
              <w:right w:val="nil"/>
            </w:tcBorders>
            <w:vAlign w:val="center"/>
          </w:tcPr>
          <w:p w14:paraId="7546AC89">
            <w:pPr>
              <w:widowControl w:val="0"/>
              <w:numPr>
                <w:ilvl w:val="0"/>
                <w:numId w:val="0"/>
              </w:numPr>
              <w:spacing w:line="360" w:lineRule="auto"/>
              <w:jc w:val="center"/>
              <w:rPr>
                <w:rFonts w:hint="default" w:ascii="Times New Roman" w:hAnsi="Times New Roman" w:cs="Times New Roman"/>
                <w:b/>
                <w:bCs/>
                <w:color w:val="000000" w:themeColor="text1"/>
                <w:sz w:val="32"/>
                <w:szCs w:val="32"/>
                <w:vertAlign w:val="baseline"/>
                <w:lang w:val="en-US"/>
                <w14:textFill>
                  <w14:solidFill>
                    <w14:schemeClr w14:val="tx1"/>
                  </w14:solidFill>
                </w14:textFill>
              </w:rPr>
            </w:pPr>
            <w:r>
              <w:rPr>
                <w:rFonts w:hint="default" w:cs="Times New Roman"/>
                <w:b/>
                <w:bCs/>
                <w:color w:val="000000" w:themeColor="text1"/>
                <w:sz w:val="32"/>
                <w:szCs w:val="32"/>
                <w:vertAlign w:val="baseline"/>
                <w:lang w:val="en-US"/>
                <w14:textFill>
                  <w14:solidFill>
                    <w14:schemeClr w14:val="tx1"/>
                  </w14:solidFill>
                </w14:textFill>
              </w:rPr>
              <w:t>Index</w:t>
            </w:r>
          </w:p>
        </w:tc>
        <w:tc>
          <w:tcPr>
            <w:tcW w:w="1871" w:type="dxa"/>
            <w:tcBorders>
              <w:top w:val="single" w:color="auto" w:sz="4" w:space="0"/>
              <w:left w:val="nil"/>
              <w:bottom w:val="nil"/>
              <w:right w:val="nil"/>
            </w:tcBorders>
            <w:vAlign w:val="center"/>
          </w:tcPr>
          <w:p w14:paraId="6286B2FE">
            <w:pPr>
              <w:widowControl w:val="0"/>
              <w:numPr>
                <w:ilvl w:val="0"/>
                <w:numId w:val="0"/>
              </w:numPr>
              <w:spacing w:line="360" w:lineRule="auto"/>
              <w:jc w:val="center"/>
              <w:rPr>
                <w:rFonts w:hint="default" w:ascii="Times New Roman" w:hAnsi="Times New Roman" w:cs="Times New Roman"/>
                <w:b/>
                <w:bCs/>
                <w:color w:val="000000" w:themeColor="text1"/>
                <w:sz w:val="32"/>
                <w:szCs w:val="32"/>
                <w:vertAlign w:val="baseline"/>
                <w:lang w:val="en-US"/>
                <w14:textFill>
                  <w14:solidFill>
                    <w14:schemeClr w14:val="tx1"/>
                  </w14:solidFill>
                </w14:textFill>
              </w:rPr>
            </w:pPr>
            <w:r>
              <w:rPr>
                <w:rFonts w:hint="default" w:cs="Times New Roman"/>
                <w:b/>
                <w:bCs/>
                <w:color w:val="000000" w:themeColor="text1"/>
                <w:sz w:val="32"/>
                <w:szCs w:val="32"/>
                <w:vertAlign w:val="baseline"/>
                <w:lang w:val="en-US"/>
                <w14:textFill>
                  <w14:solidFill>
                    <w14:schemeClr w14:val="tx1"/>
                  </w14:solidFill>
                </w14:textFill>
              </w:rPr>
              <w:t>0</w:t>
            </w:r>
          </w:p>
        </w:tc>
        <w:tc>
          <w:tcPr>
            <w:tcW w:w="1871" w:type="dxa"/>
            <w:tcBorders>
              <w:top w:val="single" w:color="auto" w:sz="4" w:space="0"/>
              <w:left w:val="nil"/>
              <w:bottom w:val="nil"/>
              <w:right w:val="nil"/>
            </w:tcBorders>
            <w:vAlign w:val="center"/>
          </w:tcPr>
          <w:p w14:paraId="7C809AC9">
            <w:pPr>
              <w:widowControl w:val="0"/>
              <w:numPr>
                <w:ilvl w:val="0"/>
                <w:numId w:val="0"/>
              </w:numPr>
              <w:spacing w:line="360" w:lineRule="auto"/>
              <w:jc w:val="center"/>
              <w:rPr>
                <w:rFonts w:hint="default" w:ascii="Times New Roman" w:hAnsi="Times New Roman" w:cs="Times New Roman"/>
                <w:b/>
                <w:bCs/>
                <w:color w:val="000000" w:themeColor="text1"/>
                <w:sz w:val="32"/>
                <w:szCs w:val="32"/>
                <w:vertAlign w:val="baseline"/>
                <w:lang w:val="en-US"/>
                <w14:textFill>
                  <w14:solidFill>
                    <w14:schemeClr w14:val="tx1"/>
                  </w14:solidFill>
                </w14:textFill>
              </w:rPr>
            </w:pPr>
            <w:r>
              <w:rPr>
                <w:rFonts w:hint="default" w:cs="Times New Roman"/>
                <w:b/>
                <w:bCs/>
                <w:color w:val="000000" w:themeColor="text1"/>
                <w:sz w:val="32"/>
                <w:szCs w:val="32"/>
                <w:vertAlign w:val="baseline"/>
                <w:lang w:val="en-US"/>
                <w14:textFill>
                  <w14:solidFill>
                    <w14:schemeClr w14:val="tx1"/>
                  </w14:solidFill>
                </w14:textFill>
              </w:rPr>
              <w:t>1</w:t>
            </w:r>
          </w:p>
        </w:tc>
        <w:tc>
          <w:tcPr>
            <w:tcW w:w="1871" w:type="dxa"/>
            <w:tcBorders>
              <w:top w:val="single" w:color="auto" w:sz="4" w:space="0"/>
              <w:left w:val="nil"/>
              <w:bottom w:val="nil"/>
              <w:right w:val="nil"/>
            </w:tcBorders>
            <w:vAlign w:val="center"/>
          </w:tcPr>
          <w:p w14:paraId="22B9FD26">
            <w:pPr>
              <w:widowControl w:val="0"/>
              <w:numPr>
                <w:ilvl w:val="0"/>
                <w:numId w:val="0"/>
              </w:numPr>
              <w:spacing w:line="360" w:lineRule="auto"/>
              <w:jc w:val="center"/>
              <w:rPr>
                <w:rFonts w:hint="default" w:ascii="Times New Roman" w:hAnsi="Times New Roman" w:cs="Times New Roman"/>
                <w:b/>
                <w:bCs/>
                <w:color w:val="000000" w:themeColor="text1"/>
                <w:sz w:val="32"/>
                <w:szCs w:val="32"/>
                <w:vertAlign w:val="baseline"/>
                <w:lang w:val="en-US"/>
                <w14:textFill>
                  <w14:solidFill>
                    <w14:schemeClr w14:val="tx1"/>
                  </w14:solidFill>
                </w14:textFill>
              </w:rPr>
            </w:pPr>
            <w:r>
              <w:rPr>
                <w:rFonts w:hint="default" w:cs="Times New Roman"/>
                <w:b/>
                <w:bCs/>
                <w:color w:val="000000" w:themeColor="text1"/>
                <w:sz w:val="32"/>
                <w:szCs w:val="32"/>
                <w:vertAlign w:val="baseline"/>
                <w:lang w:val="en-US"/>
                <w14:textFill>
                  <w14:solidFill>
                    <w14:schemeClr w14:val="tx1"/>
                  </w14:solidFill>
                </w14:textFill>
              </w:rPr>
              <w:t>2</w:t>
            </w:r>
          </w:p>
        </w:tc>
      </w:tr>
    </w:tbl>
    <w:p w14:paraId="29A8E04D">
      <w:pPr>
        <w:numPr>
          <w:ilvl w:val="0"/>
          <w:numId w:val="0"/>
        </w:num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r>
        <w:rPr>
          <w:sz w:val="32"/>
          <w:szCs w:val="32"/>
        </w:rPr>
        <mc:AlternateContent>
          <mc:Choice Requires="wps">
            <w:drawing>
              <wp:anchor distT="0" distB="0" distL="114300" distR="114300" simplePos="0" relativeHeight="251660288" behindDoc="0" locked="0" layoutInCell="1" allowOverlap="1">
                <wp:simplePos x="0" y="0"/>
                <wp:positionH relativeFrom="column">
                  <wp:posOffset>10862945</wp:posOffset>
                </wp:positionH>
                <wp:positionV relativeFrom="paragraph">
                  <wp:posOffset>17145</wp:posOffset>
                </wp:positionV>
                <wp:extent cx="2675890" cy="704850"/>
                <wp:effectExtent l="4445" t="4445" r="17145" b="6985"/>
                <wp:wrapNone/>
                <wp:docPr id="1" name="Text Box 1"/>
                <wp:cNvGraphicFramePr/>
                <a:graphic xmlns:a="http://schemas.openxmlformats.org/drawingml/2006/main">
                  <a:graphicData uri="http://schemas.microsoft.com/office/word/2010/wordprocessingShape">
                    <wps:wsp>
                      <wps:cNvSpPr txBox="1"/>
                      <wps:spPr>
                        <a:xfrm>
                          <a:off x="11678285" y="1355725"/>
                          <a:ext cx="2675890" cy="7048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6A93344">
                            <w:pPr>
                              <w:rPr>
                                <w:rFonts w:hint="default"/>
                                <w:sz w:val="36"/>
                                <w:szCs w:val="36"/>
                                <w:lang w:val="en-US"/>
                              </w:rPr>
                            </w:pPr>
                            <w:r>
                              <w:rPr>
                                <w:rFonts w:hint="default"/>
                                <w:sz w:val="36"/>
                                <w:szCs w:val="36"/>
                                <w:lang w:val="en-US"/>
                              </w:rPr>
                              <w:t>Access a element of array:</w:t>
                            </w:r>
                          </w:p>
                          <w:p w14:paraId="763B2F63">
                            <w:pPr>
                              <w:numPr>
                                <w:ilvl w:val="0"/>
                                <w:numId w:val="0"/>
                              </w:numPr>
                              <w:spacing w:line="360" w:lineRule="auto"/>
                              <w:jc w:val="center"/>
                              <w:rPr>
                                <w:rFonts w:hint="default" w:ascii="Times New Roman" w:hAnsi="Times New Roman" w:cs="Times New Roman"/>
                                <w:b/>
                                <w:bCs/>
                                <w:color w:val="auto"/>
                                <w:sz w:val="36"/>
                                <w:szCs w:val="36"/>
                                <w:lang w:val="en-US"/>
                              </w:rPr>
                            </w:pPr>
                            <w:r>
                              <w:rPr>
                                <w:rFonts w:hint="default"/>
                                <w:sz w:val="36"/>
                                <w:szCs w:val="36"/>
                                <w:lang w:val="en-US"/>
                              </w:rPr>
                              <w:t xml:space="preserve">Syntax: </w:t>
                            </w:r>
                            <w:r>
                              <w:rPr>
                                <w:rFonts w:hint="default" w:ascii="Times New Roman" w:hAnsi="Times New Roman" w:cs="Times New Roman"/>
                                <w:b/>
                                <w:bCs/>
                                <w:color w:val="FF0000"/>
                                <w:sz w:val="36"/>
                                <w:szCs w:val="36"/>
                                <w:lang w:val="en-US"/>
                              </w:rPr>
                              <w:t>array</w:t>
                            </w:r>
                            <w:r>
                              <w:rPr>
                                <w:rFonts w:hint="default" w:ascii="Times New Roman" w:hAnsi="Times New Roman" w:cs="Times New Roman"/>
                                <w:b/>
                                <w:bCs/>
                                <w:color w:val="auto"/>
                                <w:sz w:val="36"/>
                                <w:szCs w:val="36"/>
                                <w:lang w:val="en-US"/>
                              </w:rPr>
                              <w:t>[</w:t>
                            </w:r>
                            <w:r>
                              <w:rPr>
                                <w:rFonts w:hint="default" w:ascii="Times New Roman" w:hAnsi="Times New Roman" w:cs="Times New Roman"/>
                                <w:b/>
                                <w:bCs/>
                                <w:color w:val="0070C0"/>
                                <w:sz w:val="36"/>
                                <w:szCs w:val="36"/>
                                <w:lang w:val="en-US"/>
                              </w:rPr>
                              <w:t>index</w:t>
                            </w:r>
                            <w:r>
                              <w:rPr>
                                <w:rFonts w:hint="default" w:ascii="Times New Roman" w:hAnsi="Times New Roman" w:cs="Times New Roman"/>
                                <w:b/>
                                <w:bCs/>
                                <w:color w:val="auto"/>
                                <w:sz w:val="36"/>
                                <w:szCs w:val="36"/>
                                <w:lang w:val="en-US"/>
                              </w:rPr>
                              <w:t>];</w:t>
                            </w:r>
                          </w:p>
                          <w:p w14:paraId="33F2CCFD">
                            <w:pPr>
                              <w:rPr>
                                <w:rFonts w:hint="default"/>
                                <w:sz w:val="36"/>
                                <w:szCs w:val="36"/>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55.35pt;margin-top:1.35pt;height:55.5pt;width:210.7pt;z-index:251660288;mso-width-relative:page;mso-height-relative:page;" fillcolor="#FFFFFF [3201]" filled="t" stroked="t" coordsize="21600,21600" o:gfxdata="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IPBG8fWAAAACwEAAA8A&#10;AAAAAAAAAQAgAAAAIgAAAGRycy9kb3ducmV2LnhtbFBLAQIUABQAAAAIAIdO4kB6yIE6UgIAAMME&#10;AAAOAAAAAAAAAAEAIAAAACUBAABkcnMvZTJvRG9jLnhtbFBLBQYAAAAABgAGAFkBAADpBQAAAAA=&#10;">
                <v:fill on="t" focussize="0,0"/>
                <v:stroke weight="0.5pt" color="#000000 [3204]" joinstyle="round"/>
                <v:imagedata o:title=""/>
                <o:lock v:ext="edit" aspectratio="f"/>
                <v:textbox>
                  <w:txbxContent>
                    <w:p w14:paraId="66A93344">
                      <w:pPr>
                        <w:rPr>
                          <w:rFonts w:hint="default"/>
                          <w:sz w:val="36"/>
                          <w:szCs w:val="36"/>
                          <w:lang w:val="en-US"/>
                        </w:rPr>
                      </w:pPr>
                      <w:r>
                        <w:rPr>
                          <w:rFonts w:hint="default"/>
                          <w:sz w:val="36"/>
                          <w:szCs w:val="36"/>
                          <w:lang w:val="en-US"/>
                        </w:rPr>
                        <w:t>Access a element of array:</w:t>
                      </w:r>
                    </w:p>
                    <w:p w14:paraId="763B2F63">
                      <w:pPr>
                        <w:numPr>
                          <w:ilvl w:val="0"/>
                          <w:numId w:val="0"/>
                        </w:numPr>
                        <w:spacing w:line="360" w:lineRule="auto"/>
                        <w:jc w:val="center"/>
                        <w:rPr>
                          <w:rFonts w:hint="default" w:ascii="Times New Roman" w:hAnsi="Times New Roman" w:cs="Times New Roman"/>
                          <w:b/>
                          <w:bCs/>
                          <w:color w:val="auto"/>
                          <w:sz w:val="36"/>
                          <w:szCs w:val="36"/>
                          <w:lang w:val="en-US"/>
                        </w:rPr>
                      </w:pPr>
                      <w:r>
                        <w:rPr>
                          <w:rFonts w:hint="default"/>
                          <w:sz w:val="36"/>
                          <w:szCs w:val="36"/>
                          <w:lang w:val="en-US"/>
                        </w:rPr>
                        <w:t xml:space="preserve">Syntax: </w:t>
                      </w:r>
                      <w:r>
                        <w:rPr>
                          <w:rFonts w:hint="default" w:ascii="Times New Roman" w:hAnsi="Times New Roman" w:cs="Times New Roman"/>
                          <w:b/>
                          <w:bCs/>
                          <w:color w:val="FF0000"/>
                          <w:sz w:val="36"/>
                          <w:szCs w:val="36"/>
                          <w:lang w:val="en-US"/>
                        </w:rPr>
                        <w:t>array</w:t>
                      </w:r>
                      <w:r>
                        <w:rPr>
                          <w:rFonts w:hint="default" w:ascii="Times New Roman" w:hAnsi="Times New Roman" w:cs="Times New Roman"/>
                          <w:b/>
                          <w:bCs/>
                          <w:color w:val="auto"/>
                          <w:sz w:val="36"/>
                          <w:szCs w:val="36"/>
                          <w:lang w:val="en-US"/>
                        </w:rPr>
                        <w:t>[</w:t>
                      </w:r>
                      <w:r>
                        <w:rPr>
                          <w:rFonts w:hint="default" w:ascii="Times New Roman" w:hAnsi="Times New Roman" w:cs="Times New Roman"/>
                          <w:b/>
                          <w:bCs/>
                          <w:color w:val="0070C0"/>
                          <w:sz w:val="36"/>
                          <w:szCs w:val="36"/>
                          <w:lang w:val="en-US"/>
                        </w:rPr>
                        <w:t>index</w:t>
                      </w:r>
                      <w:r>
                        <w:rPr>
                          <w:rFonts w:hint="default" w:ascii="Times New Roman" w:hAnsi="Times New Roman" w:cs="Times New Roman"/>
                          <w:b/>
                          <w:bCs/>
                          <w:color w:val="auto"/>
                          <w:sz w:val="36"/>
                          <w:szCs w:val="36"/>
                          <w:lang w:val="en-US"/>
                        </w:rPr>
                        <w:t>];</w:t>
                      </w:r>
                    </w:p>
                    <w:p w14:paraId="33F2CCFD">
                      <w:pPr>
                        <w:rPr>
                          <w:rFonts w:hint="default"/>
                          <w:sz w:val="36"/>
                          <w:szCs w:val="36"/>
                          <w:lang w:val="en-US"/>
                        </w:rPr>
                      </w:pPr>
                    </w:p>
                  </w:txbxContent>
                </v:textbox>
              </v:shape>
            </w:pict>
          </mc:Fallback>
        </mc:AlternateContent>
      </w:r>
    </w:p>
    <w:p w14:paraId="2A0791DF">
      <w:pPr>
        <w:numPr>
          <w:ilvl w:val="0"/>
          <w:numId w:val="0"/>
        </w:numPr>
        <w:spacing w:line="360" w:lineRule="auto"/>
        <w:jc w:val="both"/>
        <w:rPr>
          <w:rFonts w:hint="default" w:cs="Times New Roman"/>
          <w:b w:val="0"/>
          <w:bCs w:val="0"/>
          <w:color w:val="auto"/>
          <w:sz w:val="32"/>
          <w:szCs w:val="32"/>
          <w:lang w:val="en-US"/>
        </w:rPr>
      </w:pPr>
    </w:p>
    <w:p w14:paraId="74B42B72">
      <w:pPr>
        <w:numPr>
          <w:ilvl w:val="0"/>
          <w:numId w:val="0"/>
        </w:numPr>
        <w:spacing w:line="240" w:lineRule="auto"/>
        <w:jc w:val="both"/>
        <w:rPr>
          <w:rFonts w:hint="default" w:cs="Times New Roman"/>
          <w:b w:val="0"/>
          <w:bCs w:val="0"/>
          <w:color w:val="auto"/>
          <w:sz w:val="32"/>
          <w:szCs w:val="32"/>
          <w:lang w:val="en-US"/>
        </w:rPr>
      </w:pPr>
    </w:p>
    <w:p w14:paraId="071E1C77">
      <w:pPr>
        <w:numPr>
          <w:ilvl w:val="0"/>
          <w:numId w:val="0"/>
        </w:numPr>
        <w:spacing w:line="240" w:lineRule="auto"/>
        <w:jc w:val="both"/>
        <w:rPr>
          <w:rFonts w:hint="default" w:cs="Times New Roman"/>
          <w:b w:val="0"/>
          <w:bCs w:val="0"/>
          <w:color w:val="auto"/>
          <w:sz w:val="32"/>
          <w:szCs w:val="32"/>
          <w:lang w:val="en-US"/>
        </w:rPr>
      </w:pPr>
    </w:p>
    <w:p w14:paraId="348F4E52">
      <w:pPr>
        <w:numPr>
          <w:ilvl w:val="0"/>
          <w:numId w:val="0"/>
        </w:numPr>
        <w:spacing w:line="360" w:lineRule="auto"/>
        <w:jc w:val="center"/>
        <w:rPr>
          <w:rFonts w:hint="default" w:ascii="Times New Roman" w:hAnsi="Times New Roman" w:cs="Times New Roman"/>
          <w:b/>
          <w:bCs/>
          <w:color w:val="auto"/>
          <w:sz w:val="32"/>
          <w:szCs w:val="32"/>
          <w:lang w:val="en-US"/>
        </w:rPr>
      </w:pPr>
      <w:r>
        <w:rPr>
          <w:rFonts w:hint="default" w:cs="Times New Roman"/>
          <w:b w:val="0"/>
          <w:bCs w:val="0"/>
          <w:color w:val="auto"/>
          <w:sz w:val="32"/>
          <w:szCs w:val="32"/>
          <w:lang w:val="en-US"/>
        </w:rPr>
        <w:t xml:space="preserve">Syntax: </w:t>
      </w:r>
      <w:r>
        <w:rPr>
          <w:rFonts w:hint="default" w:ascii="Arial" w:hAnsi="Arial" w:cs="Arial"/>
          <w:b w:val="0"/>
          <w:bCs w:val="0"/>
          <w:color w:val="00B050"/>
          <w:sz w:val="32"/>
          <w:szCs w:val="32"/>
          <w:lang w:val="en-US"/>
        </w:rPr>
        <w:t xml:space="preserve">&lt;elements type&gt; </w:t>
      </w:r>
      <w:r>
        <w:rPr>
          <w:rFonts w:hint="default" w:ascii="Arial" w:hAnsi="Arial" w:cs="Arial"/>
          <w:b w:val="0"/>
          <w:bCs w:val="0"/>
          <w:color w:val="FF0000"/>
          <w:sz w:val="32"/>
          <w:szCs w:val="32"/>
          <w:lang w:val="en-US"/>
        </w:rPr>
        <w:t>&lt;array name&gt;</w:t>
      </w:r>
      <w:r>
        <w:rPr>
          <w:rFonts w:hint="default" w:ascii="Arial" w:hAnsi="Arial" w:cs="Arial"/>
          <w:b w:val="0"/>
          <w:bCs w:val="0"/>
          <w:color w:val="auto"/>
          <w:sz w:val="32"/>
          <w:szCs w:val="32"/>
          <w:lang w:val="en-US"/>
        </w:rPr>
        <w:t>[</w:t>
      </w:r>
      <w:r>
        <w:rPr>
          <w:rFonts w:hint="default" w:ascii="Arial" w:hAnsi="Arial" w:cs="Arial"/>
          <w:b w:val="0"/>
          <w:bCs w:val="0"/>
          <w:color w:val="0070C0"/>
          <w:sz w:val="32"/>
          <w:szCs w:val="32"/>
          <w:lang w:val="en-US"/>
        </w:rPr>
        <w:t>&lt;size&gt;</w:t>
      </w:r>
      <w:r>
        <w:rPr>
          <w:rFonts w:hint="default" w:ascii="Arial" w:hAnsi="Arial" w:cs="Arial"/>
          <w:b w:val="0"/>
          <w:bCs w:val="0"/>
          <w:color w:val="auto"/>
          <w:sz w:val="32"/>
          <w:szCs w:val="32"/>
          <w:lang w:val="en-US"/>
        </w:rPr>
        <w:t>] = {</w:t>
      </w:r>
      <w:r>
        <w:rPr>
          <w:rFonts w:hint="default" w:ascii="Arial" w:hAnsi="Arial" w:cs="Arial"/>
          <w:b w:val="0"/>
          <w:bCs w:val="0"/>
          <w:color w:val="FFC000"/>
          <w:sz w:val="32"/>
          <w:szCs w:val="32"/>
          <w:lang w:val="en-US"/>
        </w:rPr>
        <w:t>&lt;elements&gt;</w:t>
      </w:r>
      <w:r>
        <w:rPr>
          <w:rFonts w:hint="default" w:ascii="Arial" w:hAnsi="Arial" w:cs="Arial"/>
          <w:b w:val="0"/>
          <w:bCs w:val="0"/>
          <w:color w:val="auto"/>
          <w:sz w:val="32"/>
          <w:szCs w:val="32"/>
          <w:lang w:val="en-US"/>
        </w:rPr>
        <w:t>};</w:t>
      </w:r>
    </w:p>
    <w:p w14:paraId="15B9B29C">
      <w:pPr>
        <w:numPr>
          <w:ilvl w:val="0"/>
          <w:numId w:val="34"/>
        </w:numPr>
        <w:spacing w:line="240" w:lineRule="auto"/>
        <w:ind w:left="840" w:leftChars="0" w:hanging="420" w:firstLineChars="0"/>
        <w:jc w:val="both"/>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cs="Times New Roman"/>
          <w:b w:val="0"/>
          <w:bCs w:val="0"/>
          <w:color w:val="000000" w:themeColor="text1"/>
          <w:sz w:val="32"/>
          <w:szCs w:val="32"/>
          <w:lang w:val="en-US"/>
          <w14:textFill>
            <w14:solidFill>
              <w14:schemeClr w14:val="tx1"/>
            </w14:solidFill>
          </w14:textFill>
        </w:rPr>
        <w:t>Two-</w:t>
      </w:r>
      <w:r>
        <w:rPr>
          <w:rFonts w:hint="default" w:ascii="Times New Roman" w:hAnsi="Times New Roman" w:cs="Times New Roman"/>
          <w:b w:val="0"/>
          <w:bCs w:val="0"/>
          <w:color w:val="000000" w:themeColor="text1"/>
          <w:sz w:val="32"/>
          <w:szCs w:val="32"/>
          <w:lang w:val="en-US"/>
          <w14:textFill>
            <w14:solidFill>
              <w14:schemeClr w14:val="tx1"/>
            </w14:solidFill>
          </w14:textFill>
        </w:rPr>
        <w:t xml:space="preserve">Dimesion Array: </w:t>
      </w:r>
    </w:p>
    <w:tbl>
      <w:tblPr>
        <w:tblStyle w:val="111"/>
        <w:tblpPr w:leftFromText="180" w:rightFromText="180" w:vertAnchor="text" w:horzAnchor="page" w:tblpXSpec="center" w:tblpY="153"/>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27"/>
        <w:gridCol w:w="2406"/>
        <w:gridCol w:w="2406"/>
        <w:gridCol w:w="2406"/>
      </w:tblGrid>
      <w:tr w14:paraId="3066C4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527" w:type="dxa"/>
            <w:tcBorders>
              <w:top w:val="nil"/>
              <w:left w:val="nil"/>
              <w:bottom w:val="nil"/>
              <w:right w:val="nil"/>
            </w:tcBorders>
            <w:vAlign w:val="center"/>
          </w:tcPr>
          <w:p w14:paraId="172DB7FD">
            <w:pPr>
              <w:widowControl w:val="0"/>
              <w:numPr>
                <w:ilvl w:val="0"/>
                <w:numId w:val="0"/>
              </w:numPr>
              <w:spacing w:line="360" w:lineRule="auto"/>
              <w:jc w:val="center"/>
              <w:rPr>
                <w:rFonts w:hint="default" w:cs="Times New Roman"/>
                <w:b/>
                <w:bCs/>
                <w:color w:val="000000" w:themeColor="text1"/>
                <w:sz w:val="32"/>
                <w:szCs w:val="32"/>
                <w:vertAlign w:val="baseline"/>
                <w:lang w:val="en-US"/>
                <w14:textFill>
                  <w14:solidFill>
                    <w14:schemeClr w14:val="tx1"/>
                  </w14:solidFill>
                </w14:textFill>
              </w:rPr>
            </w:pPr>
            <w:r>
              <w:rPr>
                <w:rFonts w:hint="default" w:cs="Times New Roman"/>
                <w:b/>
                <w:bCs/>
                <w:color w:val="000000" w:themeColor="text1"/>
                <w:sz w:val="32"/>
                <w:szCs w:val="32"/>
                <w:vertAlign w:val="baseline"/>
                <w:lang w:val="en-US"/>
                <w14:textFill>
                  <w14:solidFill>
                    <w14:schemeClr w14:val="tx1"/>
                  </w14:solidFill>
                </w14:textFill>
              </w:rPr>
              <w:t>Arrays/Elements</w:t>
            </w:r>
          </w:p>
        </w:tc>
        <w:tc>
          <w:tcPr>
            <w:tcW w:w="2406" w:type="dxa"/>
            <w:tcBorders>
              <w:top w:val="nil"/>
              <w:left w:val="nil"/>
              <w:bottom w:val="single" w:color="auto" w:sz="4" w:space="0"/>
              <w:right w:val="nil"/>
            </w:tcBorders>
            <w:vAlign w:val="center"/>
          </w:tcPr>
          <w:p w14:paraId="7192C47A">
            <w:pPr>
              <w:widowControl w:val="0"/>
              <w:numPr>
                <w:ilvl w:val="0"/>
                <w:numId w:val="0"/>
              </w:numPr>
              <w:spacing w:line="360" w:lineRule="auto"/>
              <w:jc w:val="center"/>
              <w:rPr>
                <w:rFonts w:hint="default" w:cs="Times New Roman"/>
                <w:b/>
                <w:bCs/>
                <w:color w:val="000000" w:themeColor="text1"/>
                <w:sz w:val="32"/>
                <w:szCs w:val="32"/>
                <w:vertAlign w:val="baseline"/>
                <w:lang w:val="en-US"/>
                <w14:textFill>
                  <w14:solidFill>
                    <w14:schemeClr w14:val="tx1"/>
                  </w14:solidFill>
                </w14:textFill>
              </w:rPr>
            </w:pPr>
            <w:r>
              <w:rPr>
                <w:rFonts w:hint="default" w:cs="Times New Roman"/>
                <w:b/>
                <w:bCs/>
                <w:color w:val="000000" w:themeColor="text1"/>
                <w:sz w:val="32"/>
                <w:szCs w:val="32"/>
                <w:vertAlign w:val="baseline"/>
                <w:lang w:val="en-US"/>
                <w14:textFill>
                  <w14:solidFill>
                    <w14:schemeClr w14:val="tx1"/>
                  </w14:solidFill>
                </w14:textFill>
              </w:rPr>
              <w:t>0</w:t>
            </w:r>
          </w:p>
        </w:tc>
        <w:tc>
          <w:tcPr>
            <w:tcW w:w="2406" w:type="dxa"/>
            <w:tcBorders>
              <w:top w:val="nil"/>
              <w:left w:val="nil"/>
              <w:bottom w:val="single" w:color="auto" w:sz="4" w:space="0"/>
              <w:right w:val="nil"/>
            </w:tcBorders>
            <w:vAlign w:val="center"/>
          </w:tcPr>
          <w:p w14:paraId="31D414BF">
            <w:pPr>
              <w:widowControl w:val="0"/>
              <w:numPr>
                <w:ilvl w:val="0"/>
                <w:numId w:val="0"/>
              </w:numPr>
              <w:spacing w:line="360" w:lineRule="auto"/>
              <w:jc w:val="center"/>
              <w:rPr>
                <w:rFonts w:hint="default" w:cs="Times New Roman"/>
                <w:b/>
                <w:bCs/>
                <w:color w:val="000000" w:themeColor="text1"/>
                <w:sz w:val="32"/>
                <w:szCs w:val="32"/>
                <w:vertAlign w:val="baseline"/>
                <w:lang w:val="en-US"/>
                <w14:textFill>
                  <w14:solidFill>
                    <w14:schemeClr w14:val="tx1"/>
                  </w14:solidFill>
                </w14:textFill>
              </w:rPr>
            </w:pPr>
            <w:r>
              <w:rPr>
                <w:rFonts w:hint="default" w:cs="Times New Roman"/>
                <w:b/>
                <w:bCs/>
                <w:color w:val="000000" w:themeColor="text1"/>
                <w:sz w:val="32"/>
                <w:szCs w:val="32"/>
                <w:vertAlign w:val="baseline"/>
                <w:lang w:val="en-US"/>
                <w14:textFill>
                  <w14:solidFill>
                    <w14:schemeClr w14:val="tx1"/>
                  </w14:solidFill>
                </w14:textFill>
              </w:rPr>
              <w:t>1</w:t>
            </w:r>
          </w:p>
        </w:tc>
        <w:tc>
          <w:tcPr>
            <w:tcW w:w="2406" w:type="dxa"/>
            <w:tcBorders>
              <w:top w:val="nil"/>
              <w:left w:val="nil"/>
              <w:bottom w:val="single" w:color="auto" w:sz="4" w:space="0"/>
              <w:right w:val="nil"/>
            </w:tcBorders>
            <w:vAlign w:val="center"/>
          </w:tcPr>
          <w:p w14:paraId="4FD24D62">
            <w:pPr>
              <w:widowControl w:val="0"/>
              <w:numPr>
                <w:ilvl w:val="0"/>
                <w:numId w:val="0"/>
              </w:numPr>
              <w:spacing w:line="360" w:lineRule="auto"/>
              <w:jc w:val="center"/>
              <w:rPr>
                <w:rFonts w:hint="default" w:cs="Times New Roman"/>
                <w:b/>
                <w:bCs/>
                <w:color w:val="000000" w:themeColor="text1"/>
                <w:sz w:val="32"/>
                <w:szCs w:val="32"/>
                <w:vertAlign w:val="baseline"/>
                <w:lang w:val="en-US"/>
                <w14:textFill>
                  <w14:solidFill>
                    <w14:schemeClr w14:val="tx1"/>
                  </w14:solidFill>
                </w14:textFill>
              </w:rPr>
            </w:pPr>
            <w:r>
              <w:rPr>
                <w:rFonts w:hint="default" w:cs="Times New Roman"/>
                <w:b/>
                <w:bCs/>
                <w:color w:val="000000" w:themeColor="text1"/>
                <w:sz w:val="32"/>
                <w:szCs w:val="32"/>
                <w:vertAlign w:val="baseline"/>
                <w:lang w:val="en-US"/>
                <w14:textFill>
                  <w14:solidFill>
                    <w14:schemeClr w14:val="tx1"/>
                  </w14:solidFill>
                </w14:textFill>
              </w:rPr>
              <w:t>2</w:t>
            </w:r>
          </w:p>
        </w:tc>
      </w:tr>
      <w:tr w14:paraId="3DD5EC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527" w:type="dxa"/>
            <w:tcBorders>
              <w:top w:val="nil"/>
              <w:left w:val="nil"/>
              <w:bottom w:val="nil"/>
              <w:right w:val="single" w:color="auto" w:sz="4" w:space="0"/>
            </w:tcBorders>
            <w:vAlign w:val="center"/>
          </w:tcPr>
          <w:p w14:paraId="735FAF9A">
            <w:pPr>
              <w:widowControl w:val="0"/>
              <w:numPr>
                <w:ilvl w:val="0"/>
                <w:numId w:val="0"/>
              </w:numPr>
              <w:spacing w:line="360" w:lineRule="auto"/>
              <w:jc w:val="center"/>
              <w:rPr>
                <w:rFonts w:hint="default" w:cs="Times New Roman"/>
                <w:b/>
                <w:bCs/>
                <w:color w:val="000000" w:themeColor="text1"/>
                <w:sz w:val="32"/>
                <w:szCs w:val="32"/>
                <w:vertAlign w:val="baseline"/>
                <w:lang w:val="en-US"/>
                <w14:textFill>
                  <w14:solidFill>
                    <w14:schemeClr w14:val="tx1"/>
                  </w14:solidFill>
                </w14:textFill>
              </w:rPr>
            </w:pPr>
            <w:r>
              <w:rPr>
                <w:rFonts w:hint="default" w:cs="Times New Roman"/>
                <w:b/>
                <w:bCs/>
                <w:color w:val="000000" w:themeColor="text1"/>
                <w:sz w:val="32"/>
                <w:szCs w:val="32"/>
                <w:vertAlign w:val="baseline"/>
                <w:lang w:val="en-US"/>
                <w14:textFill>
                  <w14:solidFill>
                    <w14:schemeClr w14:val="tx1"/>
                  </w14:solidFill>
                </w14:textFill>
              </w:rPr>
              <w:t>0</w:t>
            </w:r>
          </w:p>
        </w:tc>
        <w:tc>
          <w:tcPr>
            <w:tcW w:w="2406" w:type="dxa"/>
            <w:tcBorders>
              <w:top w:val="single" w:color="auto" w:sz="4" w:space="0"/>
              <w:left w:val="single" w:color="auto" w:sz="4" w:space="0"/>
              <w:bottom w:val="single" w:color="auto" w:sz="4" w:space="0"/>
            </w:tcBorders>
            <w:vAlign w:val="center"/>
          </w:tcPr>
          <w:p w14:paraId="6B85C606">
            <w:pPr>
              <w:widowControl w:val="0"/>
              <w:numPr>
                <w:ilvl w:val="0"/>
                <w:numId w:val="0"/>
              </w:numPr>
              <w:spacing w:line="360" w:lineRule="auto"/>
              <w:jc w:val="center"/>
              <w:rPr>
                <w:rFonts w:hint="default" w:ascii="Times New Roman" w:hAnsi="Times New Roman" w:cs="Times New Roman"/>
                <w:b/>
                <w:bCs/>
                <w:color w:val="000000" w:themeColor="text1"/>
                <w:sz w:val="32"/>
                <w:szCs w:val="32"/>
                <w:vertAlign w:val="baseline"/>
                <w:lang w:val="en-US"/>
                <w14:textFill>
                  <w14:solidFill>
                    <w14:schemeClr w14:val="tx1"/>
                  </w14:solidFill>
                </w14:textFill>
              </w:rPr>
            </w:pPr>
            <w:r>
              <w:rPr>
                <w:rFonts w:hint="default" w:cs="Times New Roman"/>
                <w:b/>
                <w:bCs/>
                <w:color w:val="000000" w:themeColor="text1"/>
                <w:sz w:val="32"/>
                <w:szCs w:val="32"/>
                <w:vertAlign w:val="baseline"/>
                <w:lang w:val="en-US"/>
                <w14:textFill>
                  <w14:solidFill>
                    <w14:schemeClr w14:val="tx1"/>
                  </w14:solidFill>
                </w14:textFill>
              </w:rPr>
              <w:t>arr[0][0]</w:t>
            </w:r>
          </w:p>
        </w:tc>
        <w:tc>
          <w:tcPr>
            <w:tcW w:w="2406" w:type="dxa"/>
            <w:tcBorders>
              <w:top w:val="single" w:color="auto" w:sz="4" w:space="0"/>
              <w:bottom w:val="single" w:color="auto" w:sz="4" w:space="0"/>
            </w:tcBorders>
            <w:vAlign w:val="center"/>
          </w:tcPr>
          <w:p w14:paraId="5519C25D">
            <w:pPr>
              <w:widowControl w:val="0"/>
              <w:numPr>
                <w:ilvl w:val="0"/>
                <w:numId w:val="0"/>
              </w:numPr>
              <w:spacing w:line="360" w:lineRule="auto"/>
              <w:ind w:left="0" w:leftChars="0" w:firstLine="0" w:firstLineChars="0"/>
              <w:jc w:val="center"/>
              <w:rPr>
                <w:rFonts w:hint="default" w:ascii="Times New Roman" w:hAnsi="Times New Roman" w:cs="Times New Roman"/>
                <w:b/>
                <w:bCs/>
                <w:color w:val="000000" w:themeColor="text1"/>
                <w:sz w:val="32"/>
                <w:szCs w:val="32"/>
                <w:vertAlign w:val="baseline"/>
                <w:lang w:val="en-US"/>
                <w14:textFill>
                  <w14:solidFill>
                    <w14:schemeClr w14:val="tx1"/>
                  </w14:solidFill>
                </w14:textFill>
              </w:rPr>
            </w:pPr>
            <w:r>
              <w:rPr>
                <w:rFonts w:hint="default" w:cs="Times New Roman"/>
                <w:b/>
                <w:bCs/>
                <w:color w:val="000000" w:themeColor="text1"/>
                <w:sz w:val="32"/>
                <w:szCs w:val="32"/>
                <w:vertAlign w:val="baseline"/>
                <w:lang w:val="en-US"/>
                <w14:textFill>
                  <w14:solidFill>
                    <w14:schemeClr w14:val="tx1"/>
                  </w14:solidFill>
                </w14:textFill>
              </w:rPr>
              <w:t>arr[0][2]</w:t>
            </w:r>
          </w:p>
        </w:tc>
        <w:tc>
          <w:tcPr>
            <w:tcW w:w="2406" w:type="dxa"/>
            <w:tcBorders>
              <w:top w:val="single" w:color="auto" w:sz="4" w:space="0"/>
              <w:bottom w:val="single" w:color="auto" w:sz="4" w:space="0"/>
            </w:tcBorders>
            <w:vAlign w:val="center"/>
          </w:tcPr>
          <w:p w14:paraId="3C839963">
            <w:pPr>
              <w:widowControl w:val="0"/>
              <w:numPr>
                <w:ilvl w:val="0"/>
                <w:numId w:val="0"/>
              </w:numPr>
              <w:spacing w:line="360" w:lineRule="auto"/>
              <w:ind w:left="0" w:leftChars="0" w:firstLine="0" w:firstLineChars="0"/>
              <w:jc w:val="center"/>
              <w:rPr>
                <w:rFonts w:hint="default" w:ascii="Times New Roman" w:hAnsi="Times New Roman" w:cs="Times New Roman"/>
                <w:b/>
                <w:bCs/>
                <w:color w:val="000000" w:themeColor="text1"/>
                <w:sz w:val="32"/>
                <w:szCs w:val="32"/>
                <w:vertAlign w:val="baseline"/>
                <w:lang w:val="en-US"/>
                <w14:textFill>
                  <w14:solidFill>
                    <w14:schemeClr w14:val="tx1"/>
                  </w14:solidFill>
                </w14:textFill>
              </w:rPr>
            </w:pPr>
            <w:r>
              <w:rPr>
                <w:rFonts w:hint="default" w:cs="Times New Roman"/>
                <w:b/>
                <w:bCs/>
                <w:color w:val="000000" w:themeColor="text1"/>
                <w:sz w:val="32"/>
                <w:szCs w:val="32"/>
                <w:vertAlign w:val="baseline"/>
                <w:lang w:val="en-US"/>
                <w14:textFill>
                  <w14:solidFill>
                    <w14:schemeClr w14:val="tx1"/>
                  </w14:solidFill>
                </w14:textFill>
              </w:rPr>
              <w:t>arr[0][3]</w:t>
            </w:r>
          </w:p>
        </w:tc>
      </w:tr>
      <w:tr w14:paraId="53F626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527" w:type="dxa"/>
            <w:tcBorders>
              <w:top w:val="nil"/>
              <w:left w:val="nil"/>
              <w:bottom w:val="nil"/>
              <w:right w:val="single" w:color="auto" w:sz="4" w:space="0"/>
            </w:tcBorders>
            <w:vAlign w:val="center"/>
          </w:tcPr>
          <w:p w14:paraId="4950E7C3">
            <w:pPr>
              <w:widowControl w:val="0"/>
              <w:numPr>
                <w:ilvl w:val="0"/>
                <w:numId w:val="0"/>
              </w:numPr>
              <w:spacing w:line="360" w:lineRule="auto"/>
              <w:ind w:left="0" w:leftChars="0" w:firstLine="0" w:firstLineChars="0"/>
              <w:jc w:val="center"/>
              <w:rPr>
                <w:rFonts w:hint="default" w:cs="Times New Roman"/>
                <w:b/>
                <w:bCs/>
                <w:color w:val="000000" w:themeColor="text1"/>
                <w:sz w:val="32"/>
                <w:szCs w:val="32"/>
                <w:vertAlign w:val="baseline"/>
                <w:lang w:val="en-US"/>
                <w14:textFill>
                  <w14:solidFill>
                    <w14:schemeClr w14:val="tx1"/>
                  </w14:solidFill>
                </w14:textFill>
              </w:rPr>
            </w:pPr>
            <w:r>
              <w:rPr>
                <w:rFonts w:hint="default" w:cs="Times New Roman"/>
                <w:b/>
                <w:bCs/>
                <w:color w:val="000000" w:themeColor="text1"/>
                <w:sz w:val="32"/>
                <w:szCs w:val="32"/>
                <w:vertAlign w:val="baseline"/>
                <w:lang w:val="en-US"/>
                <w14:textFill>
                  <w14:solidFill>
                    <w14:schemeClr w14:val="tx1"/>
                  </w14:solidFill>
                </w14:textFill>
              </w:rPr>
              <w:t>1</w:t>
            </w:r>
          </w:p>
        </w:tc>
        <w:tc>
          <w:tcPr>
            <w:tcW w:w="2406" w:type="dxa"/>
            <w:tcBorders>
              <w:top w:val="single" w:color="auto" w:sz="4" w:space="0"/>
              <w:left w:val="single" w:color="auto" w:sz="4" w:space="0"/>
              <w:bottom w:val="single" w:color="auto" w:sz="4" w:space="0"/>
            </w:tcBorders>
            <w:vAlign w:val="center"/>
          </w:tcPr>
          <w:p w14:paraId="004B411C">
            <w:pPr>
              <w:widowControl w:val="0"/>
              <w:numPr>
                <w:ilvl w:val="0"/>
                <w:numId w:val="0"/>
              </w:numPr>
              <w:spacing w:line="360" w:lineRule="auto"/>
              <w:ind w:left="0" w:leftChars="0" w:firstLine="0" w:firstLineChars="0"/>
              <w:jc w:val="center"/>
              <w:rPr>
                <w:rFonts w:hint="default" w:ascii="Times New Roman" w:hAnsi="Times New Roman" w:cs="Times New Roman"/>
                <w:b/>
                <w:bCs/>
                <w:color w:val="000000" w:themeColor="text1"/>
                <w:sz w:val="32"/>
                <w:szCs w:val="32"/>
                <w:vertAlign w:val="baseline"/>
                <w:lang w:val="en-US"/>
                <w14:textFill>
                  <w14:solidFill>
                    <w14:schemeClr w14:val="tx1"/>
                  </w14:solidFill>
                </w14:textFill>
              </w:rPr>
            </w:pPr>
            <w:r>
              <w:rPr>
                <w:rFonts w:hint="default" w:cs="Times New Roman"/>
                <w:b/>
                <w:bCs/>
                <w:color w:val="000000" w:themeColor="text1"/>
                <w:sz w:val="32"/>
                <w:szCs w:val="32"/>
                <w:vertAlign w:val="baseline"/>
                <w:lang w:val="en-US"/>
                <w14:textFill>
                  <w14:solidFill>
                    <w14:schemeClr w14:val="tx1"/>
                  </w14:solidFill>
                </w14:textFill>
              </w:rPr>
              <w:t>arr[1][1]</w:t>
            </w:r>
          </w:p>
        </w:tc>
        <w:tc>
          <w:tcPr>
            <w:tcW w:w="2406" w:type="dxa"/>
            <w:tcBorders>
              <w:top w:val="single" w:color="auto" w:sz="4" w:space="0"/>
              <w:bottom w:val="single" w:color="auto" w:sz="4" w:space="0"/>
            </w:tcBorders>
            <w:vAlign w:val="center"/>
          </w:tcPr>
          <w:p w14:paraId="28C84EDD">
            <w:pPr>
              <w:widowControl w:val="0"/>
              <w:numPr>
                <w:ilvl w:val="0"/>
                <w:numId w:val="0"/>
              </w:numPr>
              <w:spacing w:line="360" w:lineRule="auto"/>
              <w:ind w:left="0" w:leftChars="0" w:firstLine="0" w:firstLineChars="0"/>
              <w:jc w:val="center"/>
              <w:rPr>
                <w:rFonts w:hint="default" w:ascii="Times New Roman" w:hAnsi="Times New Roman" w:cs="Times New Roman"/>
                <w:b/>
                <w:bCs/>
                <w:color w:val="000000" w:themeColor="text1"/>
                <w:sz w:val="32"/>
                <w:szCs w:val="32"/>
                <w:vertAlign w:val="baseline"/>
                <w:lang w:val="en-US"/>
                <w14:textFill>
                  <w14:solidFill>
                    <w14:schemeClr w14:val="tx1"/>
                  </w14:solidFill>
                </w14:textFill>
              </w:rPr>
            </w:pPr>
            <w:r>
              <w:rPr>
                <w:rFonts w:hint="default" w:cs="Times New Roman"/>
                <w:b/>
                <w:bCs/>
                <w:color w:val="000000" w:themeColor="text1"/>
                <w:sz w:val="32"/>
                <w:szCs w:val="32"/>
                <w:vertAlign w:val="baseline"/>
                <w:lang w:val="en-US"/>
                <w14:textFill>
                  <w14:solidFill>
                    <w14:schemeClr w14:val="tx1"/>
                  </w14:solidFill>
                </w14:textFill>
              </w:rPr>
              <w:t>arr[1][2]</w:t>
            </w:r>
          </w:p>
        </w:tc>
        <w:tc>
          <w:tcPr>
            <w:tcW w:w="2406" w:type="dxa"/>
            <w:tcBorders>
              <w:top w:val="single" w:color="auto" w:sz="4" w:space="0"/>
              <w:bottom w:val="single" w:color="auto" w:sz="4" w:space="0"/>
              <w:right w:val="single" w:color="auto" w:sz="4" w:space="0"/>
            </w:tcBorders>
            <w:vAlign w:val="center"/>
          </w:tcPr>
          <w:p w14:paraId="4C782164">
            <w:pPr>
              <w:widowControl w:val="0"/>
              <w:numPr>
                <w:ilvl w:val="0"/>
                <w:numId w:val="0"/>
              </w:numPr>
              <w:spacing w:line="360" w:lineRule="auto"/>
              <w:ind w:left="0" w:leftChars="0" w:firstLine="0" w:firstLineChars="0"/>
              <w:jc w:val="center"/>
              <w:rPr>
                <w:rFonts w:hint="default" w:ascii="Times New Roman" w:hAnsi="Times New Roman" w:cs="Times New Roman"/>
                <w:b/>
                <w:bCs/>
                <w:color w:val="000000" w:themeColor="text1"/>
                <w:sz w:val="32"/>
                <w:szCs w:val="32"/>
                <w:vertAlign w:val="baseline"/>
                <w:lang w:val="en-US"/>
                <w14:textFill>
                  <w14:solidFill>
                    <w14:schemeClr w14:val="tx1"/>
                  </w14:solidFill>
                </w14:textFill>
              </w:rPr>
            </w:pPr>
            <w:r>
              <w:rPr>
                <w:rFonts w:hint="default" w:cs="Times New Roman"/>
                <w:b/>
                <w:bCs/>
                <w:color w:val="000000" w:themeColor="text1"/>
                <w:sz w:val="32"/>
                <w:szCs w:val="32"/>
                <w:vertAlign w:val="baseline"/>
                <w:lang w:val="en-US"/>
                <w14:textFill>
                  <w14:solidFill>
                    <w14:schemeClr w14:val="tx1"/>
                  </w14:solidFill>
                </w14:textFill>
              </w:rPr>
              <w:t>arr[1][3]</w:t>
            </w:r>
          </w:p>
        </w:tc>
      </w:tr>
    </w:tbl>
    <w:p w14:paraId="324BDCD2">
      <w:pPr>
        <w:numPr>
          <w:ilvl w:val="0"/>
          <w:numId w:val="0"/>
        </w:numPr>
        <w:spacing w:line="360" w:lineRule="auto"/>
        <w:ind w:leftChars="0" w:firstLine="720" w:firstLineChars="0"/>
        <w:jc w:val="both"/>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ab/>
      </w:r>
      <w:r>
        <w:rPr>
          <w:rFonts w:hint="default" w:ascii="Times New Roman" w:hAnsi="Times New Roman" w:cs="Times New Roman"/>
          <w:b/>
          <w:bCs/>
          <w:color w:val="000000" w:themeColor="text1"/>
          <w:sz w:val="32"/>
          <w:szCs w:val="32"/>
          <w:lang w:val="en-US"/>
          <w14:textFill>
            <w14:solidFill>
              <w14:schemeClr w14:val="tx1"/>
            </w14:solidFill>
          </w14:textFill>
        </w:rPr>
        <w:tab/>
      </w:r>
      <w:r>
        <w:rPr>
          <w:rFonts w:hint="default" w:ascii="Times New Roman" w:hAnsi="Times New Roman" w:cs="Times New Roman"/>
          <w:b/>
          <w:bCs/>
          <w:color w:val="000000" w:themeColor="text1"/>
          <w:sz w:val="32"/>
          <w:szCs w:val="32"/>
          <w:lang w:val="en-US"/>
          <w14:textFill>
            <w14:solidFill>
              <w14:schemeClr w14:val="tx1"/>
            </w14:solidFill>
          </w14:textFill>
        </w:rPr>
        <w:tab/>
      </w:r>
      <w:r>
        <w:rPr>
          <w:rFonts w:hint="default" w:ascii="Times New Roman" w:hAnsi="Times New Roman" w:cs="Times New Roman"/>
          <w:b/>
          <w:bCs/>
          <w:color w:val="000000" w:themeColor="text1"/>
          <w:sz w:val="32"/>
          <w:szCs w:val="32"/>
          <w:lang w:val="en-US"/>
          <w14:textFill>
            <w14:solidFill>
              <w14:schemeClr w14:val="tx1"/>
            </w14:solidFill>
          </w14:textFill>
        </w:rPr>
        <w:tab/>
      </w:r>
      <w:r>
        <w:rPr>
          <w:rFonts w:hint="default" w:ascii="Times New Roman" w:hAnsi="Times New Roman" w:cs="Times New Roman"/>
          <w:b/>
          <w:bCs/>
          <w:color w:val="000000" w:themeColor="text1"/>
          <w:sz w:val="32"/>
          <w:szCs w:val="32"/>
          <w:lang w:val="en-US"/>
          <w14:textFill>
            <w14:solidFill>
              <w14:schemeClr w14:val="tx1"/>
            </w14:solidFill>
          </w14:textFill>
        </w:rPr>
        <w:tab/>
      </w:r>
      <w:r>
        <w:rPr>
          <w:rFonts w:hint="default" w:ascii="Times New Roman" w:hAnsi="Times New Roman" w:cs="Times New Roman"/>
          <w:b/>
          <w:bCs/>
          <w:color w:val="000000" w:themeColor="text1"/>
          <w:sz w:val="32"/>
          <w:szCs w:val="32"/>
          <w:lang w:val="en-US"/>
          <w14:textFill>
            <w14:solidFill>
              <w14:schemeClr w14:val="tx1"/>
            </w14:solidFill>
          </w14:textFill>
        </w:rPr>
        <w:tab/>
      </w:r>
      <w:r>
        <w:rPr>
          <w:rFonts w:hint="default" w:ascii="Times New Roman" w:hAnsi="Times New Roman" w:cs="Times New Roman"/>
          <w:b/>
          <w:bCs/>
          <w:color w:val="000000" w:themeColor="text1"/>
          <w:sz w:val="32"/>
          <w:szCs w:val="32"/>
          <w:lang w:val="en-US"/>
          <w14:textFill>
            <w14:solidFill>
              <w14:schemeClr w14:val="tx1"/>
            </w14:solidFill>
          </w14:textFill>
        </w:rPr>
        <w:tab/>
      </w:r>
    </w:p>
    <w:p w14:paraId="3D5B55EA">
      <w:pPr>
        <w:numPr>
          <w:ilvl w:val="0"/>
          <w:numId w:val="0"/>
        </w:numPr>
        <w:spacing w:line="360" w:lineRule="auto"/>
        <w:jc w:val="both"/>
        <w:rPr>
          <w:rFonts w:hint="default" w:cs="Times New Roman"/>
          <w:b w:val="0"/>
          <w:bCs w:val="0"/>
          <w:color w:val="auto"/>
          <w:sz w:val="32"/>
          <w:szCs w:val="32"/>
          <w:lang w:val="en-US"/>
        </w:rPr>
      </w:pPr>
    </w:p>
    <w:p w14:paraId="76E75A64">
      <w:pPr>
        <w:numPr>
          <w:ilvl w:val="0"/>
          <w:numId w:val="0"/>
        </w:numPr>
        <w:spacing w:line="240" w:lineRule="auto"/>
        <w:jc w:val="both"/>
        <w:rPr>
          <w:rFonts w:hint="default" w:cs="Times New Roman"/>
          <w:b w:val="0"/>
          <w:bCs w:val="0"/>
          <w:color w:val="auto"/>
          <w:sz w:val="32"/>
          <w:szCs w:val="32"/>
          <w:lang w:val="en-US"/>
        </w:rPr>
      </w:pPr>
    </w:p>
    <w:p w14:paraId="55E45EA2">
      <w:pPr>
        <w:numPr>
          <w:ilvl w:val="0"/>
          <w:numId w:val="0"/>
        </w:numPr>
        <w:spacing w:line="360" w:lineRule="auto"/>
        <w:jc w:val="center"/>
        <w:rPr>
          <w:rFonts w:hint="default" w:cs="Times New Roman"/>
          <w:b w:val="0"/>
          <w:bCs w:val="0"/>
          <w:color w:val="auto"/>
          <w:sz w:val="32"/>
          <w:szCs w:val="32"/>
          <w:lang w:val="en-US"/>
        </w:rPr>
      </w:pPr>
    </w:p>
    <w:p w14:paraId="3A5DC422">
      <w:pPr>
        <w:numPr>
          <w:ilvl w:val="0"/>
          <w:numId w:val="0"/>
        </w:numPr>
        <w:spacing w:line="360" w:lineRule="auto"/>
        <w:jc w:val="center"/>
        <w:rPr>
          <w:rFonts w:hint="default" w:ascii="Arial" w:hAnsi="Arial" w:cs="Arial"/>
          <w:b w:val="0"/>
          <w:bCs w:val="0"/>
          <w:color w:val="auto"/>
          <w:sz w:val="32"/>
          <w:szCs w:val="32"/>
          <w:lang w:val="en-US"/>
        </w:rPr>
      </w:pPr>
      <w:r>
        <w:rPr>
          <w:rFonts w:hint="default" w:cs="Times New Roman"/>
          <w:b w:val="0"/>
          <w:bCs w:val="0"/>
          <w:color w:val="auto"/>
          <w:sz w:val="32"/>
          <w:szCs w:val="32"/>
          <w:lang w:val="en-US"/>
        </w:rPr>
        <w:t xml:space="preserve">Syntax: </w:t>
      </w:r>
      <w:r>
        <w:rPr>
          <w:rFonts w:hint="default" w:ascii="Arial" w:hAnsi="Arial" w:cs="Arial"/>
          <w:b w:val="0"/>
          <w:bCs w:val="0"/>
          <w:color w:val="00B050"/>
          <w:sz w:val="32"/>
          <w:szCs w:val="32"/>
          <w:lang w:val="en-US"/>
        </w:rPr>
        <w:t xml:space="preserve">&lt;elements type&gt; </w:t>
      </w:r>
      <w:r>
        <w:rPr>
          <w:rFonts w:hint="default" w:ascii="Arial" w:hAnsi="Arial" w:cs="Arial"/>
          <w:b w:val="0"/>
          <w:bCs w:val="0"/>
          <w:color w:val="FF0000"/>
          <w:sz w:val="32"/>
          <w:szCs w:val="32"/>
          <w:lang w:val="en-US"/>
        </w:rPr>
        <w:t>&lt;array name&gt;</w:t>
      </w:r>
      <w:r>
        <w:rPr>
          <w:rFonts w:hint="default" w:ascii="Arial" w:hAnsi="Arial" w:cs="Arial"/>
          <w:b w:val="0"/>
          <w:bCs w:val="0"/>
          <w:color w:val="auto"/>
          <w:sz w:val="32"/>
          <w:szCs w:val="32"/>
          <w:lang w:val="en-US"/>
        </w:rPr>
        <w:t>[</w:t>
      </w:r>
      <w:r>
        <w:rPr>
          <w:rFonts w:hint="default" w:ascii="Arial" w:hAnsi="Arial" w:cs="Arial"/>
          <w:b w:val="0"/>
          <w:bCs w:val="0"/>
          <w:color w:val="0070C0"/>
          <w:sz w:val="32"/>
          <w:szCs w:val="32"/>
          <w:lang w:val="en-US"/>
        </w:rPr>
        <w:t>&lt;array&gt;</w:t>
      </w:r>
      <w:r>
        <w:rPr>
          <w:rFonts w:hint="default" w:ascii="Arial" w:hAnsi="Arial" w:cs="Arial"/>
          <w:b w:val="0"/>
          <w:bCs w:val="0"/>
          <w:color w:val="auto"/>
          <w:sz w:val="32"/>
          <w:szCs w:val="32"/>
          <w:lang w:val="en-US"/>
        </w:rPr>
        <w:t>][</w:t>
      </w:r>
      <w:r>
        <w:rPr>
          <w:rFonts w:hint="default" w:ascii="Arial" w:hAnsi="Arial" w:cs="Arial"/>
          <w:b w:val="0"/>
          <w:bCs w:val="0"/>
          <w:color w:val="0070C0"/>
          <w:sz w:val="32"/>
          <w:szCs w:val="32"/>
          <w:lang w:val="en-US"/>
        </w:rPr>
        <w:t>&lt;element&gt;</w:t>
      </w:r>
      <w:r>
        <w:rPr>
          <w:rFonts w:hint="default" w:ascii="Arial" w:hAnsi="Arial" w:cs="Arial"/>
          <w:b w:val="0"/>
          <w:bCs w:val="0"/>
          <w:color w:val="auto"/>
          <w:sz w:val="32"/>
          <w:szCs w:val="32"/>
          <w:lang w:val="en-US"/>
        </w:rPr>
        <w:t>] = { {</w:t>
      </w:r>
      <w:r>
        <w:rPr>
          <w:rFonts w:hint="default" w:ascii="Arial" w:hAnsi="Arial" w:cs="Arial"/>
          <w:b w:val="0"/>
          <w:bCs w:val="0"/>
          <w:color w:val="FFC000"/>
          <w:sz w:val="32"/>
          <w:szCs w:val="32"/>
          <w:lang w:val="en-US"/>
        </w:rPr>
        <w:t>&lt;elements&gt;</w:t>
      </w:r>
      <w:r>
        <w:rPr>
          <w:rFonts w:hint="default" w:ascii="Arial" w:hAnsi="Arial" w:cs="Arial"/>
          <w:b w:val="0"/>
          <w:bCs w:val="0"/>
          <w:color w:val="auto"/>
          <w:sz w:val="32"/>
          <w:szCs w:val="32"/>
          <w:lang w:val="en-US"/>
        </w:rPr>
        <w:t>}, …};</w:t>
      </w:r>
    </w:p>
    <w:p w14:paraId="61CDD906">
      <w:pPr>
        <w:numPr>
          <w:ilvl w:val="0"/>
          <w:numId w:val="35"/>
        </w:numPr>
        <w:tabs>
          <w:tab w:val="left" w:pos="420"/>
          <w:tab w:val="clear" w:pos="840"/>
        </w:tabs>
        <w:spacing w:line="360" w:lineRule="auto"/>
        <w:ind w:left="840" w:leftChars="0" w:hanging="420" w:firstLineChars="0"/>
        <w:jc w:val="both"/>
        <w:rPr>
          <w:rFonts w:hint="default"/>
          <w:b w:val="0"/>
          <w:bCs w:val="0"/>
          <w:i w:val="0"/>
          <w:iCs w:val="0"/>
          <w:color w:val="auto"/>
          <w:sz w:val="32"/>
          <w:szCs w:val="32"/>
          <w:lang w:val="en-US"/>
        </w:rPr>
      </w:pPr>
      <w:r>
        <w:rPr>
          <w:rFonts w:hint="default"/>
          <w:b w:val="0"/>
          <w:bCs w:val="0"/>
          <w:i w:val="0"/>
          <w:iCs w:val="0"/>
          <w:color w:val="auto"/>
          <w:sz w:val="32"/>
          <w:szCs w:val="32"/>
          <w:lang w:val="en-US"/>
        </w:rPr>
        <w:t>Accessing element:</w:t>
      </w:r>
    </w:p>
    <w:p w14:paraId="4E11BC33">
      <w:pPr>
        <w:numPr>
          <w:ilvl w:val="0"/>
          <w:numId w:val="0"/>
        </w:numPr>
        <w:tabs>
          <w:tab w:val="left" w:pos="420"/>
        </w:tabs>
        <w:spacing w:line="360" w:lineRule="auto"/>
        <w:jc w:val="center"/>
        <w:rPr>
          <w:rFonts w:hint="default"/>
          <w:b w:val="0"/>
          <w:bCs w:val="0"/>
          <w:i w:val="0"/>
          <w:iCs w:val="0"/>
          <w:color w:val="auto"/>
          <w:sz w:val="32"/>
          <w:szCs w:val="32"/>
          <w:lang w:val="en-US"/>
        </w:rPr>
      </w:pPr>
      <w:r>
        <w:rPr>
          <w:rFonts w:hint="default"/>
          <w:b w:val="0"/>
          <w:bCs w:val="0"/>
          <w:i w:val="0"/>
          <w:iCs w:val="0"/>
          <w:color w:val="auto"/>
          <w:sz w:val="32"/>
          <w:szCs w:val="32"/>
          <w:lang w:val="en-US"/>
        </w:rPr>
        <w:t xml:space="preserve">Syntax: </w:t>
      </w:r>
      <w:r>
        <w:rPr>
          <w:rFonts w:hint="default" w:ascii="Arial" w:hAnsi="Arial" w:cs="Arial"/>
          <w:b w:val="0"/>
          <w:bCs w:val="0"/>
          <w:color w:val="00B050"/>
          <w:sz w:val="32"/>
          <w:szCs w:val="32"/>
          <w:lang w:val="en-US"/>
        </w:rPr>
        <w:t>array</w:t>
      </w:r>
      <w:r>
        <w:rPr>
          <w:rFonts w:hint="default" w:ascii="Arial" w:hAnsi="Arial" w:cs="Arial"/>
          <w:b w:val="0"/>
          <w:bCs w:val="0"/>
          <w:color w:val="auto"/>
          <w:sz w:val="32"/>
          <w:szCs w:val="32"/>
          <w:lang w:val="en-US"/>
        </w:rPr>
        <w:t>[</w:t>
      </w:r>
      <w:r>
        <w:rPr>
          <w:rFonts w:hint="default" w:ascii="Arial" w:hAnsi="Arial" w:cs="Arial"/>
          <w:b w:val="0"/>
          <w:bCs w:val="0"/>
          <w:color w:val="FF0000"/>
          <w:sz w:val="32"/>
          <w:szCs w:val="32"/>
          <w:lang w:val="en-US"/>
        </w:rPr>
        <w:t>index</w:t>
      </w:r>
      <w:r>
        <w:rPr>
          <w:rFonts w:hint="default" w:ascii="Arial" w:hAnsi="Arial" w:cs="Arial"/>
          <w:b w:val="0"/>
          <w:bCs w:val="0"/>
          <w:color w:val="auto"/>
          <w:sz w:val="32"/>
          <w:szCs w:val="32"/>
          <w:lang w:val="en-US"/>
        </w:rPr>
        <w:t>];</w:t>
      </w:r>
    </w:p>
    <w:p w14:paraId="1A6D8FDC">
      <w:pPr>
        <w:numPr>
          <w:ilvl w:val="0"/>
          <w:numId w:val="36"/>
        </w:numPr>
        <w:tabs>
          <w:tab w:val="left" w:pos="420"/>
          <w:tab w:val="clear" w:pos="840"/>
        </w:tabs>
        <w:spacing w:line="240" w:lineRule="auto"/>
        <w:ind w:left="840" w:leftChars="0" w:hanging="420" w:firstLineChars="0"/>
        <w:jc w:val="both"/>
        <w:rPr>
          <w:rFonts w:hint="default" w:ascii="Times New Roman" w:hAnsi="Times New Roman" w:cs="Times New Roman"/>
          <w:b w:val="0"/>
          <w:bCs w:val="0"/>
          <w:i w:val="0"/>
          <w:iCs w:val="0"/>
          <w:color w:val="auto"/>
          <w:sz w:val="32"/>
          <w:szCs w:val="32"/>
          <w:lang w:val="en-US"/>
        </w:rPr>
      </w:pPr>
      <w:r>
        <w:rPr>
          <w:rFonts w:hint="default"/>
          <w:b/>
          <w:bCs/>
          <w:i w:val="0"/>
          <w:iCs w:val="0"/>
          <w:color w:val="auto"/>
          <w:sz w:val="32"/>
          <w:szCs w:val="32"/>
          <w:lang w:val="en-US"/>
        </w:rPr>
        <w:t xml:space="preserve">Note: </w:t>
      </w:r>
      <w:r>
        <w:rPr>
          <w:rFonts w:hint="default" w:ascii="Times New Roman" w:hAnsi="Times New Roman"/>
          <w:b w:val="0"/>
          <w:bCs w:val="0"/>
          <w:i w:val="0"/>
          <w:iCs w:val="0"/>
          <w:color w:val="auto"/>
          <w:sz w:val="32"/>
          <w:szCs w:val="32"/>
          <w:lang w:val="en-US"/>
        </w:rPr>
        <w:t>The compiler automatically determines the size of the array if you leave it blank.</w:t>
      </w:r>
    </w:p>
    <w:p w14:paraId="2327C1F9">
      <w:pPr>
        <w:numPr>
          <w:ilvl w:val="0"/>
          <w:numId w:val="32"/>
        </w:numPr>
        <w:spacing w:line="360" w:lineRule="auto"/>
        <w:ind w:left="0" w:leftChars="0" w:firstLine="0" w:firstLineChars="0"/>
        <w:jc w:val="both"/>
        <w:rPr>
          <w:rFonts w:hint="default" w:ascii="Times New Roman" w:hAnsi="Times New Roman" w:cs="Times New Roman"/>
          <w:b/>
          <w:bCs/>
          <w:color w:val="FF0000"/>
          <w:sz w:val="32"/>
          <w:szCs w:val="32"/>
          <w:lang w:val="en-US"/>
        </w:rPr>
      </w:pPr>
      <w:r>
        <w:rPr>
          <w:rFonts w:hint="default" w:ascii="Times New Roman" w:hAnsi="Times New Roman" w:cs="Times New Roman"/>
          <w:b/>
          <w:bCs/>
          <w:color w:val="FF0000"/>
          <w:sz w:val="32"/>
          <w:szCs w:val="32"/>
          <w:lang w:val="en-US"/>
        </w:rPr>
        <w:t>Hexadicimal</w:t>
      </w:r>
      <w:r>
        <w:rPr>
          <w:rFonts w:hint="default" w:cs="Times New Roman"/>
          <w:b/>
          <w:bCs/>
          <w:color w:val="FF0000"/>
          <w:sz w:val="32"/>
          <w:szCs w:val="32"/>
          <w:lang w:val="en-US"/>
        </w:rPr>
        <w:t>s</w:t>
      </w:r>
    </w:p>
    <w:p w14:paraId="2AC1D292">
      <w:pPr>
        <w:numPr>
          <w:ilvl w:val="0"/>
          <w:numId w:val="0"/>
        </w:numPr>
        <w:spacing w:line="360" w:lineRule="auto"/>
        <w:jc w:val="both"/>
        <w:rPr>
          <w:rFonts w:hint="default"/>
          <w:b w:val="0"/>
          <w:bCs w:val="0"/>
          <w:color w:val="auto"/>
          <w:sz w:val="32"/>
          <w:szCs w:val="32"/>
          <w:lang w:val="en-US"/>
        </w:rPr>
      </w:pPr>
      <w:r>
        <w:rPr>
          <w:rFonts w:hint="default"/>
          <w:b w:val="0"/>
          <w:bCs w:val="0"/>
          <w:color w:val="auto"/>
          <w:sz w:val="32"/>
          <w:szCs w:val="32"/>
          <w:lang w:val="en-US"/>
        </w:rPr>
        <w:t>// As a computer scientist, being able to represent data in the same way that computers do is very useful, but the problem is that trying to analyze a large string of 0s and 1s can be really hard.</w:t>
      </w:r>
    </w:p>
    <w:p w14:paraId="41A1E972">
      <w:pPr>
        <w:numPr>
          <w:ilvl w:val="0"/>
          <w:numId w:val="0"/>
        </w:numPr>
        <w:spacing w:line="360" w:lineRule="auto"/>
        <w:jc w:val="left"/>
        <w:rPr>
          <w:rFonts w:hint="default"/>
          <w:b/>
          <w:bCs/>
          <w:color w:val="auto"/>
          <w:sz w:val="32"/>
          <w:szCs w:val="32"/>
          <w:lang w:val="en-US"/>
        </w:rPr>
      </w:pPr>
      <w:r>
        <w:rPr>
          <w:rFonts w:hint="default"/>
          <w:b/>
          <w:bCs/>
          <w:color w:val="auto"/>
          <w:sz w:val="32"/>
          <w:szCs w:val="32"/>
          <w:lang w:val="en-US"/>
        </w:rPr>
        <w:t>➔ Hexadecimal makes this mapping easy because a hexadecimal digit consists of four binary digits that can have 16 different combinations:</w:t>
      </w:r>
    </w:p>
    <w:p w14:paraId="2C0FD98B">
      <w:pPr>
        <w:numPr>
          <w:ilvl w:val="0"/>
          <w:numId w:val="0"/>
        </w:numPr>
        <w:spacing w:line="240" w:lineRule="auto"/>
        <w:jc w:val="center"/>
        <w:rPr>
          <w:rFonts w:hint="default" w:ascii="Times New Roman" w:hAnsi="Times New Roman" w:cs="Times New Roman"/>
          <w:b/>
          <w:bCs/>
          <w:color w:val="000000" w:themeColor="text1"/>
          <w:sz w:val="32"/>
          <w:szCs w:val="32"/>
          <w:u w:val="none"/>
          <w:lang w:val="en-US"/>
          <w14:textFill>
            <w14:solidFill>
              <w14:schemeClr w14:val="tx1"/>
            </w14:solidFill>
          </w14:textFill>
        </w:rPr>
      </w:pPr>
      <w:r>
        <w:rPr>
          <w:rFonts w:hint="default" w:ascii="Times New Roman" w:hAnsi="Times New Roman" w:cs="Times New Roman"/>
          <w:b/>
          <w:bCs/>
          <w:color w:val="000000" w:themeColor="text1"/>
          <w:sz w:val="32"/>
          <w:szCs w:val="32"/>
          <w:u w:val="none"/>
          <w:lang w:val="en-US"/>
          <w14:textFill>
            <w14:solidFill>
              <w14:schemeClr w14:val="tx1"/>
            </w14:solidFill>
          </w14:textFill>
        </w:rPr>
        <w:t>0  1  2  3  4  5  6  7  8  9  A  B  C  D  E  F</w:t>
      </w:r>
    </w:p>
    <w:p w14:paraId="10E95CD3">
      <w:pPr>
        <w:numPr>
          <w:ilvl w:val="0"/>
          <w:numId w:val="32"/>
        </w:numPr>
        <w:spacing w:line="360" w:lineRule="auto"/>
        <w:ind w:left="0" w:leftChars="0" w:firstLine="0" w:firstLineChars="0"/>
        <w:jc w:val="both"/>
        <w:rPr>
          <w:rFonts w:hint="default" w:ascii="Times New Roman" w:hAnsi="Times New Roman" w:cs="Times New Roman"/>
          <w:b/>
          <w:bCs/>
          <w:color w:val="FF0000"/>
          <w:sz w:val="32"/>
          <w:szCs w:val="32"/>
          <w:lang w:val="en-US"/>
        </w:rPr>
      </w:pPr>
      <w:r>
        <w:rPr>
          <w:rFonts w:hint="default" w:ascii="Times New Roman" w:hAnsi="Times New Roman" w:cs="Times New Roman"/>
          <w:b/>
          <w:bCs/>
          <w:color w:val="FF0000"/>
          <w:sz w:val="32"/>
          <w:szCs w:val="32"/>
          <w:lang w:val="en-US"/>
        </w:rPr>
        <w:t>Memor</w:t>
      </w:r>
      <w:r>
        <w:rPr>
          <w:rFonts w:hint="default" w:cs="Times New Roman"/>
          <w:b/>
          <w:bCs/>
          <w:color w:val="FF0000"/>
          <w:sz w:val="32"/>
          <w:szCs w:val="32"/>
          <w:lang w:val="en-US"/>
        </w:rPr>
        <w:t>ies</w:t>
      </w:r>
    </w:p>
    <w:p w14:paraId="7AE80CBB">
      <w:pPr>
        <w:numPr>
          <w:ilvl w:val="0"/>
          <w:numId w:val="0"/>
        </w:numPr>
        <w:spacing w:line="360" w:lineRule="auto"/>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 Hexadecimal in memory is used to represent the address of a block of memory</w:t>
      </w:r>
      <w:r>
        <w:rPr>
          <w:rFonts w:hint="default" w:eastAsia="SimSun" w:cs="Times New Roman"/>
          <w:b w:val="0"/>
          <w:bCs w:val="0"/>
          <w:color w:val="000000" w:themeColor="text1"/>
          <w:sz w:val="32"/>
          <w:szCs w:val="32"/>
          <w:lang w:val="en-US"/>
          <w14:textFill>
            <w14:solidFill>
              <w14:schemeClr w14:val="tx1"/>
            </w14:solidFill>
          </w14:textFill>
        </w:rPr>
        <w:t xml:space="preserve"> tha</w:t>
      </w: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t starts with 0x</w:t>
      </w:r>
      <w:r>
        <w:rPr>
          <w:rFonts w:hint="default" w:eastAsia="SimSun" w:cs="Times New Roman"/>
          <w:b w:val="0"/>
          <w:bCs w:val="0"/>
          <w:color w:val="000000" w:themeColor="text1"/>
          <w:sz w:val="32"/>
          <w:szCs w:val="32"/>
          <w:lang w:val="en-US"/>
          <w14:textFill>
            <w14:solidFill>
              <w14:schemeClr w14:val="tx1"/>
            </w14:solidFill>
          </w14:textFill>
        </w:rPr>
        <w:t xml:space="preserve"> prefix.</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2"/>
        <w:gridCol w:w="1622"/>
        <w:gridCol w:w="1622"/>
        <w:gridCol w:w="1622"/>
        <w:gridCol w:w="2699"/>
        <w:gridCol w:w="1866"/>
        <w:gridCol w:w="1866"/>
        <w:gridCol w:w="1867"/>
      </w:tblGrid>
      <w:tr w14:paraId="659FA9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jc w:val="center"/>
        </w:trPr>
        <w:tc>
          <w:tcPr>
            <w:tcW w:w="2242" w:type="dxa"/>
          </w:tcPr>
          <w:p w14:paraId="51B4A56C">
            <w:pPr>
              <w:widowControl w:val="0"/>
              <w:numPr>
                <w:ilvl w:val="0"/>
                <w:numId w:val="0"/>
              </w:numPr>
              <w:spacing w:line="360" w:lineRule="auto"/>
              <w:jc w:val="both"/>
              <w:rPr>
                <w:rFonts w:hint="default" w:ascii="Times New Roman" w:hAnsi="Times New Roman" w:eastAsia="SimSun" w:cs="Times New Roman"/>
                <w:b w:val="0"/>
                <w:bCs w:val="0"/>
                <w:color w:val="000000" w:themeColor="text1"/>
                <w:sz w:val="32"/>
                <w:szCs w:val="32"/>
                <w:vertAlign w:val="baseline"/>
                <w:lang w:val="en-US"/>
                <w14:textFill>
                  <w14:solidFill>
                    <w14:schemeClr w14:val="tx1"/>
                  </w14:solidFill>
                </w14:textFill>
              </w:rPr>
            </w:pPr>
          </w:p>
        </w:tc>
        <w:tc>
          <w:tcPr>
            <w:tcW w:w="2243" w:type="dxa"/>
          </w:tcPr>
          <w:p w14:paraId="1E29C84F">
            <w:pPr>
              <w:widowControl w:val="0"/>
              <w:numPr>
                <w:ilvl w:val="0"/>
                <w:numId w:val="0"/>
              </w:numPr>
              <w:spacing w:line="360" w:lineRule="auto"/>
              <w:jc w:val="both"/>
              <w:rPr>
                <w:rFonts w:hint="default" w:ascii="Times New Roman" w:hAnsi="Times New Roman" w:eastAsia="SimSun" w:cs="Times New Roman"/>
                <w:b w:val="0"/>
                <w:bCs w:val="0"/>
                <w:color w:val="000000" w:themeColor="text1"/>
                <w:sz w:val="32"/>
                <w:szCs w:val="32"/>
                <w:vertAlign w:val="baseline"/>
                <w:lang w:val="en-US"/>
                <w14:textFill>
                  <w14:solidFill>
                    <w14:schemeClr w14:val="tx1"/>
                  </w14:solidFill>
                </w14:textFill>
              </w:rPr>
            </w:pPr>
          </w:p>
        </w:tc>
        <w:tc>
          <w:tcPr>
            <w:tcW w:w="2243" w:type="dxa"/>
          </w:tcPr>
          <w:p w14:paraId="1B5BB00C">
            <w:pPr>
              <w:widowControl w:val="0"/>
              <w:numPr>
                <w:ilvl w:val="0"/>
                <w:numId w:val="0"/>
              </w:numPr>
              <w:spacing w:line="360" w:lineRule="auto"/>
              <w:jc w:val="both"/>
              <w:rPr>
                <w:rFonts w:hint="default" w:ascii="Times New Roman" w:hAnsi="Times New Roman" w:eastAsia="SimSun" w:cs="Times New Roman"/>
                <w:b w:val="0"/>
                <w:bCs w:val="0"/>
                <w:color w:val="000000" w:themeColor="text1"/>
                <w:sz w:val="32"/>
                <w:szCs w:val="32"/>
                <w:vertAlign w:val="baseline"/>
                <w:lang w:val="en-US"/>
                <w14:textFill>
                  <w14:solidFill>
                    <w14:schemeClr w14:val="tx1"/>
                  </w14:solidFill>
                </w14:textFill>
              </w:rPr>
            </w:pPr>
          </w:p>
        </w:tc>
        <w:tc>
          <w:tcPr>
            <w:tcW w:w="2243" w:type="dxa"/>
          </w:tcPr>
          <w:p w14:paraId="295B492F">
            <w:pPr>
              <w:widowControl w:val="0"/>
              <w:numPr>
                <w:ilvl w:val="0"/>
                <w:numId w:val="0"/>
              </w:numPr>
              <w:spacing w:line="360" w:lineRule="auto"/>
              <w:jc w:val="both"/>
              <w:rPr>
                <w:rFonts w:hint="default" w:ascii="Times New Roman" w:hAnsi="Times New Roman" w:eastAsia="SimSun" w:cs="Times New Roman"/>
                <w:b w:val="0"/>
                <w:bCs w:val="0"/>
                <w:color w:val="000000" w:themeColor="text1"/>
                <w:sz w:val="32"/>
                <w:szCs w:val="32"/>
                <w:vertAlign w:val="baseline"/>
                <w:lang w:val="en-US"/>
                <w14:textFill>
                  <w14:solidFill>
                    <w14:schemeClr w14:val="tx1"/>
                  </w14:solidFill>
                </w14:textFill>
              </w:rPr>
            </w:pPr>
          </w:p>
        </w:tc>
        <w:tc>
          <w:tcPr>
            <w:tcW w:w="10032" w:type="dxa"/>
            <w:gridSpan w:val="4"/>
          </w:tcPr>
          <w:p w14:paraId="60873774">
            <w:pPr>
              <w:widowControl w:val="0"/>
              <w:numPr>
                <w:ilvl w:val="0"/>
                <w:numId w:val="0"/>
              </w:numPr>
              <w:spacing w:line="360" w:lineRule="auto"/>
              <w:jc w:val="center"/>
              <w:rPr>
                <w:rFonts w:hint="default" w:eastAsia="SimSun" w:cs="Times New Roman"/>
                <w:b/>
                <w:bCs/>
                <w:color w:val="000000" w:themeColor="text1"/>
                <w:sz w:val="32"/>
                <w:szCs w:val="32"/>
                <w:vertAlign w:val="baseline"/>
                <w:lang w:val="en-US"/>
                <w14:textFill>
                  <w14:solidFill>
                    <w14:schemeClr w14:val="tx1"/>
                  </w14:solidFill>
                </w14:textFill>
              </w:rPr>
            </w:pPr>
            <w:r>
              <w:rPr>
                <w:rFonts w:hint="default" w:eastAsia="SimSun" w:cs="Times New Roman"/>
                <w:b/>
                <w:bCs/>
                <w:color w:val="000000" w:themeColor="text1"/>
                <w:sz w:val="32"/>
                <w:szCs w:val="32"/>
                <w:vertAlign w:val="baseline"/>
                <w:lang w:val="en-US"/>
                <w14:textFill>
                  <w14:solidFill>
                    <w14:schemeClr w14:val="tx1"/>
                  </w14:solidFill>
                </w14:textFill>
              </w:rPr>
              <w:t>Integer 4 byte</w:t>
            </w:r>
          </w:p>
          <w:p w14:paraId="2C94BB71">
            <w:pPr>
              <w:widowControl w:val="0"/>
              <w:numPr>
                <w:ilvl w:val="0"/>
                <w:numId w:val="0"/>
              </w:numPr>
              <w:spacing w:line="360" w:lineRule="auto"/>
              <w:jc w:val="center"/>
              <w:rPr>
                <w:rFonts w:hint="default" w:ascii="Times New Roman" w:hAnsi="Times New Roman" w:eastAsia="SimSun" w:cs="Times New Roman"/>
                <w:b w:val="0"/>
                <w:bCs w:val="0"/>
                <w:color w:val="000000" w:themeColor="text1"/>
                <w:sz w:val="32"/>
                <w:szCs w:val="32"/>
                <w:vertAlign w:val="baseline"/>
                <w:lang w:val="en-US"/>
                <w14:textFill>
                  <w14:solidFill>
                    <w14:schemeClr w14:val="tx1"/>
                  </w14:solidFill>
                </w14:textFill>
              </w:rPr>
            </w:pPr>
            <w:r>
              <w:rPr>
                <w:rFonts w:hint="default" w:ascii="Times New Roman" w:hAnsi="Times New Roman" w:eastAsia="SimSun" w:cs="Times New Roman"/>
                <w:b/>
                <w:bCs/>
                <w:color w:val="000000" w:themeColor="text1"/>
                <w:sz w:val="32"/>
                <w:szCs w:val="32"/>
                <w:vertAlign w:val="baseline"/>
                <w:lang w:val="en-US"/>
                <w14:textFill>
                  <w14:solidFill>
                    <w14:schemeClr w14:val="tx1"/>
                  </w14:solidFill>
                </w14:textFill>
              </w:rPr>
              <w:t>0x123</w:t>
            </w:r>
          </w:p>
        </w:tc>
      </w:tr>
      <w:tr w14:paraId="176991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2" w:type="dxa"/>
          </w:tcPr>
          <w:p w14:paraId="21EBCEC4">
            <w:pPr>
              <w:widowControl w:val="0"/>
              <w:numPr>
                <w:ilvl w:val="0"/>
                <w:numId w:val="0"/>
              </w:numPr>
              <w:spacing w:line="360" w:lineRule="auto"/>
              <w:jc w:val="both"/>
              <w:rPr>
                <w:rFonts w:hint="default" w:ascii="Times New Roman" w:hAnsi="Times New Roman" w:eastAsia="SimSun" w:cs="Times New Roman"/>
                <w:b/>
                <w:bCs/>
                <w:color w:val="000000" w:themeColor="text1"/>
                <w:sz w:val="32"/>
                <w:szCs w:val="32"/>
                <w:vertAlign w:val="baseline"/>
                <w:lang w:val="en-US"/>
                <w14:textFill>
                  <w14:solidFill>
                    <w14:schemeClr w14:val="tx1"/>
                  </w14:solidFill>
                </w14:textFill>
              </w:rPr>
            </w:pPr>
          </w:p>
        </w:tc>
        <w:tc>
          <w:tcPr>
            <w:tcW w:w="2243" w:type="dxa"/>
          </w:tcPr>
          <w:p w14:paraId="28EA438C">
            <w:pPr>
              <w:widowControl w:val="0"/>
              <w:numPr>
                <w:ilvl w:val="0"/>
                <w:numId w:val="0"/>
              </w:numPr>
              <w:spacing w:line="360" w:lineRule="auto"/>
              <w:jc w:val="both"/>
              <w:rPr>
                <w:rFonts w:hint="default" w:ascii="Times New Roman" w:hAnsi="Times New Roman" w:eastAsia="SimSun" w:cs="Times New Roman"/>
                <w:b/>
                <w:bCs/>
                <w:color w:val="000000" w:themeColor="text1"/>
                <w:sz w:val="32"/>
                <w:szCs w:val="32"/>
                <w:vertAlign w:val="baseline"/>
                <w:lang w:val="en-US"/>
                <w14:textFill>
                  <w14:solidFill>
                    <w14:schemeClr w14:val="tx1"/>
                  </w14:solidFill>
                </w14:textFill>
              </w:rPr>
            </w:pPr>
          </w:p>
        </w:tc>
        <w:tc>
          <w:tcPr>
            <w:tcW w:w="2243" w:type="dxa"/>
          </w:tcPr>
          <w:p w14:paraId="371F3954">
            <w:pPr>
              <w:widowControl w:val="0"/>
              <w:numPr>
                <w:ilvl w:val="0"/>
                <w:numId w:val="0"/>
              </w:numPr>
              <w:spacing w:line="360" w:lineRule="auto"/>
              <w:jc w:val="both"/>
              <w:rPr>
                <w:rFonts w:hint="default" w:ascii="Times New Roman" w:hAnsi="Times New Roman" w:eastAsia="SimSun" w:cs="Times New Roman"/>
                <w:b/>
                <w:bCs/>
                <w:color w:val="000000" w:themeColor="text1"/>
                <w:sz w:val="32"/>
                <w:szCs w:val="32"/>
                <w:vertAlign w:val="baseline"/>
                <w:lang w:val="en-US"/>
                <w14:textFill>
                  <w14:solidFill>
                    <w14:schemeClr w14:val="tx1"/>
                  </w14:solidFill>
                </w14:textFill>
              </w:rPr>
            </w:pPr>
          </w:p>
        </w:tc>
        <w:tc>
          <w:tcPr>
            <w:tcW w:w="2243" w:type="dxa"/>
          </w:tcPr>
          <w:p w14:paraId="0187694B">
            <w:pPr>
              <w:widowControl w:val="0"/>
              <w:numPr>
                <w:ilvl w:val="0"/>
                <w:numId w:val="0"/>
              </w:numPr>
              <w:spacing w:line="360" w:lineRule="auto"/>
              <w:jc w:val="both"/>
              <w:rPr>
                <w:rFonts w:hint="default" w:ascii="Times New Roman" w:hAnsi="Times New Roman" w:eastAsia="SimSun" w:cs="Times New Roman"/>
                <w:b/>
                <w:bCs/>
                <w:color w:val="000000" w:themeColor="text1"/>
                <w:sz w:val="32"/>
                <w:szCs w:val="32"/>
                <w:vertAlign w:val="baseline"/>
                <w:lang w:val="en-US"/>
                <w14:textFill>
                  <w14:solidFill>
                    <w14:schemeClr w14:val="tx1"/>
                  </w14:solidFill>
                </w14:textFill>
              </w:rPr>
            </w:pPr>
          </w:p>
        </w:tc>
        <w:tc>
          <w:tcPr>
            <w:tcW w:w="3303" w:type="dxa"/>
            <w:vAlign w:val="center"/>
          </w:tcPr>
          <w:p w14:paraId="14B5EE32">
            <w:pPr>
              <w:widowControl w:val="0"/>
              <w:numPr>
                <w:ilvl w:val="0"/>
                <w:numId w:val="0"/>
              </w:numPr>
              <w:spacing w:line="360" w:lineRule="auto"/>
              <w:jc w:val="center"/>
              <w:rPr>
                <w:rFonts w:hint="default" w:ascii="Times New Roman" w:hAnsi="Times New Roman" w:eastAsia="SimSun" w:cs="Times New Roman"/>
                <w:b/>
                <w:bCs/>
                <w:color w:val="000000" w:themeColor="text1"/>
                <w:sz w:val="32"/>
                <w:szCs w:val="32"/>
                <w:vertAlign w:val="baseline"/>
                <w:lang w:val="en-US"/>
                <w14:textFill>
                  <w14:solidFill>
                    <w14:schemeClr w14:val="tx1"/>
                  </w14:solidFill>
                </w14:textFill>
              </w:rPr>
            </w:pPr>
          </w:p>
          <w:p w14:paraId="3BB83898">
            <w:pPr>
              <w:widowControl w:val="0"/>
              <w:numPr>
                <w:ilvl w:val="0"/>
                <w:numId w:val="0"/>
              </w:numPr>
              <w:spacing w:line="360" w:lineRule="auto"/>
              <w:jc w:val="center"/>
              <w:rPr>
                <w:rFonts w:hint="default" w:ascii="Times New Roman" w:hAnsi="Times New Roman" w:eastAsia="SimSun" w:cs="Times New Roman"/>
                <w:b/>
                <w:bCs/>
                <w:color w:val="000000" w:themeColor="text1"/>
                <w:sz w:val="32"/>
                <w:szCs w:val="32"/>
                <w:vertAlign w:val="baseline"/>
                <w:lang w:val="en-US"/>
                <w14:textFill>
                  <w14:solidFill>
                    <w14:schemeClr w14:val="tx1"/>
                  </w14:solidFill>
                </w14:textFill>
              </w:rPr>
            </w:pPr>
            <w:r>
              <w:rPr>
                <w:rFonts w:hint="default" w:ascii="Times New Roman" w:hAnsi="Times New Roman" w:eastAsia="SimSun" w:cs="Times New Roman"/>
                <w:b/>
                <w:bCs/>
                <w:color w:val="000000" w:themeColor="text1"/>
                <w:sz w:val="32"/>
                <w:szCs w:val="32"/>
                <w:vertAlign w:val="baseline"/>
                <w:lang w:val="en-US"/>
                <w14:textFill>
                  <w14:solidFill>
                    <w14:schemeClr w14:val="tx1"/>
                  </w14:solidFill>
                </w14:textFill>
              </w:rPr>
              <w:t>0x123</w:t>
            </w:r>
          </w:p>
          <w:p w14:paraId="20236FD5">
            <w:pPr>
              <w:widowControl w:val="0"/>
              <w:numPr>
                <w:ilvl w:val="0"/>
                <w:numId w:val="0"/>
              </w:numPr>
              <w:spacing w:line="360" w:lineRule="auto"/>
              <w:jc w:val="center"/>
              <w:rPr>
                <w:rFonts w:hint="default" w:ascii="Times New Roman" w:hAnsi="Times New Roman" w:eastAsia="SimSun" w:cs="Times New Roman"/>
                <w:b/>
                <w:bCs/>
                <w:color w:val="000000" w:themeColor="text1"/>
                <w:sz w:val="32"/>
                <w:szCs w:val="32"/>
                <w:vertAlign w:val="baseline"/>
                <w:lang w:val="en-US"/>
                <w14:textFill>
                  <w14:solidFill>
                    <w14:schemeClr w14:val="tx1"/>
                  </w14:solidFill>
                </w14:textFill>
              </w:rPr>
            </w:pPr>
            <w:r>
              <w:rPr>
                <w:rFonts w:hint="default" w:eastAsia="SimSun" w:cs="Times New Roman"/>
                <w:b/>
                <w:bCs/>
                <w:color w:val="000000" w:themeColor="text1"/>
                <w:sz w:val="32"/>
                <w:szCs w:val="32"/>
                <w:vertAlign w:val="baseline"/>
                <w:lang w:val="en-US"/>
                <w14:textFill>
                  <w14:solidFill>
                    <w14:schemeClr w14:val="tx1"/>
                  </w14:solidFill>
                </w14:textFill>
              </w:rPr>
              <w:t>Base Address</w:t>
            </w:r>
          </w:p>
        </w:tc>
        <w:tc>
          <w:tcPr>
            <w:tcW w:w="2243" w:type="dxa"/>
            <w:vAlign w:val="center"/>
          </w:tcPr>
          <w:p w14:paraId="0A5659B0">
            <w:pPr>
              <w:widowControl w:val="0"/>
              <w:numPr>
                <w:ilvl w:val="0"/>
                <w:numId w:val="0"/>
              </w:numPr>
              <w:spacing w:line="360" w:lineRule="auto"/>
              <w:jc w:val="center"/>
              <w:rPr>
                <w:rFonts w:hint="default" w:ascii="Times New Roman" w:hAnsi="Times New Roman" w:eastAsia="SimSun" w:cs="Times New Roman"/>
                <w:b/>
                <w:bCs/>
                <w:color w:val="000000" w:themeColor="text1"/>
                <w:sz w:val="32"/>
                <w:szCs w:val="32"/>
                <w:vertAlign w:val="baseline"/>
                <w:lang w:val="en-US"/>
                <w14:textFill>
                  <w14:solidFill>
                    <w14:schemeClr w14:val="tx1"/>
                  </w14:solidFill>
                </w14:textFill>
              </w:rPr>
            </w:pPr>
            <w:r>
              <w:rPr>
                <w:rFonts w:hint="default" w:ascii="Times New Roman" w:hAnsi="Times New Roman" w:eastAsia="SimSun" w:cs="Times New Roman"/>
                <w:b/>
                <w:bCs/>
                <w:color w:val="000000" w:themeColor="text1"/>
                <w:sz w:val="32"/>
                <w:szCs w:val="32"/>
                <w:vertAlign w:val="baseline"/>
                <w:lang w:val="en-US"/>
                <w14:textFill>
                  <w14:solidFill>
                    <w14:schemeClr w14:val="tx1"/>
                  </w14:solidFill>
                </w14:textFill>
              </w:rPr>
              <w:t>0x124</w:t>
            </w:r>
          </w:p>
        </w:tc>
        <w:tc>
          <w:tcPr>
            <w:tcW w:w="2243" w:type="dxa"/>
            <w:vAlign w:val="center"/>
          </w:tcPr>
          <w:p w14:paraId="72AF0F23">
            <w:pPr>
              <w:widowControl w:val="0"/>
              <w:numPr>
                <w:ilvl w:val="0"/>
                <w:numId w:val="0"/>
              </w:numPr>
              <w:spacing w:line="360" w:lineRule="auto"/>
              <w:jc w:val="center"/>
              <w:rPr>
                <w:rFonts w:hint="default" w:ascii="Times New Roman" w:hAnsi="Times New Roman" w:eastAsia="SimSun" w:cs="Times New Roman"/>
                <w:b/>
                <w:bCs/>
                <w:color w:val="000000" w:themeColor="text1"/>
                <w:sz w:val="32"/>
                <w:szCs w:val="32"/>
                <w:vertAlign w:val="baseline"/>
                <w:lang w:val="en-US"/>
                <w14:textFill>
                  <w14:solidFill>
                    <w14:schemeClr w14:val="tx1"/>
                  </w14:solidFill>
                </w14:textFill>
              </w:rPr>
            </w:pPr>
            <w:r>
              <w:rPr>
                <w:rFonts w:hint="default" w:ascii="Times New Roman" w:hAnsi="Times New Roman" w:eastAsia="SimSun" w:cs="Times New Roman"/>
                <w:b/>
                <w:bCs/>
                <w:color w:val="000000" w:themeColor="text1"/>
                <w:sz w:val="32"/>
                <w:szCs w:val="32"/>
                <w:vertAlign w:val="baseline"/>
                <w:lang w:val="en-US"/>
                <w14:textFill>
                  <w14:solidFill>
                    <w14:schemeClr w14:val="tx1"/>
                  </w14:solidFill>
                </w14:textFill>
              </w:rPr>
              <w:t>0x125</w:t>
            </w:r>
          </w:p>
        </w:tc>
        <w:tc>
          <w:tcPr>
            <w:tcW w:w="2243" w:type="dxa"/>
            <w:vAlign w:val="center"/>
          </w:tcPr>
          <w:p w14:paraId="0CAF98D9">
            <w:pPr>
              <w:widowControl w:val="0"/>
              <w:numPr>
                <w:ilvl w:val="0"/>
                <w:numId w:val="0"/>
              </w:numPr>
              <w:spacing w:line="360" w:lineRule="auto"/>
              <w:jc w:val="center"/>
              <w:rPr>
                <w:rFonts w:hint="default" w:ascii="Times New Roman" w:hAnsi="Times New Roman" w:eastAsia="SimSun" w:cs="Times New Roman"/>
                <w:b/>
                <w:bCs/>
                <w:color w:val="000000" w:themeColor="text1"/>
                <w:sz w:val="32"/>
                <w:szCs w:val="32"/>
                <w:vertAlign w:val="baseline"/>
                <w:lang w:val="en-US"/>
                <w14:textFill>
                  <w14:solidFill>
                    <w14:schemeClr w14:val="tx1"/>
                  </w14:solidFill>
                </w14:textFill>
              </w:rPr>
            </w:pPr>
            <w:r>
              <w:rPr>
                <w:rFonts w:hint="default" w:ascii="Times New Roman" w:hAnsi="Times New Roman" w:eastAsia="SimSun" w:cs="Times New Roman"/>
                <w:b/>
                <w:bCs/>
                <w:color w:val="000000" w:themeColor="text1"/>
                <w:sz w:val="32"/>
                <w:szCs w:val="32"/>
                <w:vertAlign w:val="baseline"/>
                <w:lang w:val="en-US"/>
                <w14:textFill>
                  <w14:solidFill>
                    <w14:schemeClr w14:val="tx1"/>
                  </w14:solidFill>
                </w14:textFill>
              </w:rPr>
              <w:t>0x126</w:t>
            </w:r>
          </w:p>
        </w:tc>
      </w:tr>
    </w:tbl>
    <w:p w14:paraId="7813CDA2">
      <w:pPr>
        <w:numPr>
          <w:ilvl w:val="0"/>
          <w:numId w:val="0"/>
        </w:numPr>
        <w:spacing w:line="240" w:lineRule="auto"/>
        <w:jc w:val="both"/>
        <w:rPr>
          <w:rFonts w:hint="default" w:ascii="Times New Roman" w:hAnsi="Times New Roman" w:eastAsia="SimSun" w:cs="Times New Roman"/>
          <w:b w:val="0"/>
          <w:bCs w:val="0"/>
          <w:color w:val="auto"/>
          <w:sz w:val="32"/>
          <w:szCs w:val="32"/>
          <w:lang w:val="en-US"/>
        </w:rPr>
      </w:pPr>
    </w:p>
    <w:p w14:paraId="6DFB3632">
      <w:pPr>
        <w:numPr>
          <w:ilvl w:val="0"/>
          <w:numId w:val="0"/>
        </w:numPr>
        <w:spacing w:line="360" w:lineRule="auto"/>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 xml:space="preserve">// We have 2 operators relate to memory: </w:t>
      </w:r>
    </w:p>
    <w:p w14:paraId="50A56506">
      <w:pPr>
        <w:numPr>
          <w:ilvl w:val="0"/>
          <w:numId w:val="37"/>
        </w:numPr>
        <w:spacing w:line="360" w:lineRule="auto"/>
        <w:ind w:left="840" w:leftChars="0" w:hanging="420" w:firstLine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b w:val="0"/>
          <w:bCs w:val="0"/>
          <w:color w:val="auto"/>
          <w:sz w:val="32"/>
          <w:szCs w:val="32"/>
          <w:lang w:val="en-US"/>
        </w:rPr>
        <w:t xml:space="preserve">The reference operator </w:t>
      </w:r>
      <w:r>
        <w:rPr>
          <w:rFonts w:hint="default" w:ascii="Times New Roman" w:hAnsi="Times New Roman" w:eastAsia="SimSun" w:cs="Times New Roman"/>
          <w:b/>
          <w:bCs/>
          <w:color w:val="FF0000"/>
          <w:sz w:val="32"/>
          <w:szCs w:val="32"/>
          <w:lang w:val="en-US"/>
        </w:rPr>
        <w:t>&amp;</w:t>
      </w: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 xml:space="preserve"> get the address of a variable stored in memory (use </w:t>
      </w:r>
      <w:r>
        <w:rPr>
          <w:rFonts w:hint="default" w:ascii="Times New Roman" w:hAnsi="Times New Roman" w:eastAsia="SimSun" w:cs="Times New Roman"/>
          <w:b/>
          <w:bCs/>
          <w:color w:val="FF0000"/>
          <w:sz w:val="32"/>
          <w:szCs w:val="32"/>
          <w:lang w:val="en-US"/>
        </w:rPr>
        <w:t>%p</w:t>
      </w:r>
      <w:r>
        <w:rPr>
          <w:rFonts w:hint="default" w:ascii="Times New Roman" w:hAnsi="Times New Roman" w:eastAsia="SimSun" w:cs="Times New Roman"/>
          <w:b/>
          <w:bCs/>
          <w:color w:val="000000" w:themeColor="text1"/>
          <w:sz w:val="32"/>
          <w:szCs w:val="32"/>
          <w:lang w:val="en-US"/>
          <w14:textFill>
            <w14:solidFill>
              <w14:schemeClr w14:val="tx1"/>
            </w14:solidFill>
          </w14:textFill>
        </w:rPr>
        <w:t xml:space="preserve"> </w:t>
      </w: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in format string)</w:t>
      </w:r>
    </w:p>
    <w:p w14:paraId="05630C97">
      <w:pPr>
        <w:numPr>
          <w:ilvl w:val="0"/>
          <w:numId w:val="37"/>
        </w:numPr>
        <w:spacing w:line="360" w:lineRule="auto"/>
        <w:ind w:left="840" w:leftChars="0" w:hanging="420" w:firstLineChars="0"/>
        <w:jc w:val="both"/>
        <w:rPr>
          <w:rFonts w:hint="default" w:ascii="Times New Roman" w:hAnsi="Times New Roman" w:eastAsia="SimSun" w:cs="Times New Roman"/>
          <w:b/>
          <w:bCs/>
          <w:color w:val="FF0000"/>
          <w:sz w:val="32"/>
          <w:szCs w:val="32"/>
          <w:lang w:val="en-US"/>
        </w:rPr>
      </w:pPr>
      <w:r>
        <w:rPr>
          <w:rFonts w:hint="default" w:eastAsia="SimSun" w:cs="Times New Roman"/>
          <w:b w:val="0"/>
          <w:bCs w:val="0"/>
          <w:color w:val="000000" w:themeColor="text1"/>
          <w:sz w:val="32"/>
          <w:szCs w:val="32"/>
          <w:lang w:val="en-US"/>
          <w14:textFill>
            <w14:solidFill>
              <w14:schemeClr w14:val="tx1"/>
            </w14:solidFill>
          </w14:textFill>
        </w:rPr>
        <w:t>T</w:t>
      </w:r>
      <w:r>
        <w:rPr>
          <w:rFonts w:hint="default" w:ascii="Times New Roman" w:hAnsi="Times New Roman" w:eastAsia="SimSun" w:cs="Times New Roman"/>
          <w:b w:val="0"/>
          <w:bCs w:val="0"/>
          <w:color w:val="auto"/>
          <w:sz w:val="32"/>
          <w:szCs w:val="32"/>
          <w:lang w:val="en-US"/>
        </w:rPr>
        <w:t>he deference operator</w:t>
      </w:r>
      <w:r>
        <w:rPr>
          <w:rFonts w:hint="default" w:ascii="Times New Roman" w:hAnsi="Times New Roman" w:eastAsia="SimSun" w:cs="Times New Roman"/>
          <w:b/>
          <w:bCs/>
          <w:color w:val="FF0000"/>
          <w:sz w:val="32"/>
          <w:szCs w:val="32"/>
          <w:lang w:val="en-US"/>
        </w:rPr>
        <w:t xml:space="preserve"> *</w:t>
      </w:r>
      <w:r>
        <w:rPr>
          <w:rFonts w:hint="default" w:ascii="Times New Roman" w:hAnsi="Times New Roman" w:eastAsia="SimSun" w:cs="Times New Roman"/>
          <w:b w:val="0"/>
          <w:bCs w:val="0"/>
          <w:color w:val="3A3AFF"/>
          <w:sz w:val="32"/>
          <w:szCs w:val="32"/>
          <w:lang w:val="en-US"/>
        </w:rPr>
        <w:t xml:space="preserve"> </w:t>
      </w:r>
      <w:r>
        <w:rPr>
          <w:rFonts w:hint="default" w:ascii="Times New Roman" w:hAnsi="Times New Roman" w:eastAsia="SimSun" w:cs="Times New Roman"/>
          <w:b w:val="0"/>
          <w:bCs w:val="0"/>
          <w:color w:val="auto"/>
          <w:sz w:val="32"/>
          <w:szCs w:val="32"/>
          <w:lang w:val="en-US"/>
        </w:rPr>
        <w:t xml:space="preserve">access </w:t>
      </w: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 xml:space="preserve">the value </w:t>
      </w:r>
      <w:r>
        <w:rPr>
          <w:rFonts w:hint="default" w:ascii="Times New Roman" w:hAnsi="Times New Roman" w:eastAsia="SimSun" w:cs="Times New Roman"/>
          <w:i w:val="0"/>
          <w:iCs w:val="0"/>
          <w:caps w:val="0"/>
          <w:color w:val="000000"/>
          <w:spacing w:val="0"/>
          <w:sz w:val="32"/>
          <w:szCs w:val="32"/>
          <w:shd w:val="clear" w:fill="FFFFFF"/>
        </w:rPr>
        <w:t>of the variable the pointer points to</w:t>
      </w:r>
    </w:p>
    <w:p w14:paraId="69BAFC7D">
      <w:pPr>
        <w:numPr>
          <w:ilvl w:val="0"/>
          <w:numId w:val="32"/>
        </w:numPr>
        <w:spacing w:line="360" w:lineRule="auto"/>
        <w:ind w:left="0" w:leftChars="0" w:firstLine="0" w:firstLineChars="0"/>
        <w:jc w:val="both"/>
        <w:rPr>
          <w:rFonts w:hint="default" w:ascii="Times New Roman" w:hAnsi="Times New Roman" w:eastAsia="SimSun" w:cs="Times New Roman"/>
          <w:b/>
          <w:bCs/>
          <w:color w:val="FF0000"/>
          <w:sz w:val="32"/>
          <w:szCs w:val="32"/>
          <w:lang w:val="en-US"/>
        </w:rPr>
      </w:pPr>
      <w:r>
        <w:rPr>
          <w:rFonts w:hint="default" w:ascii="Times New Roman" w:hAnsi="Times New Roman" w:eastAsia="SimSun" w:cs="Times New Roman"/>
          <w:b/>
          <w:bCs/>
          <w:color w:val="FF0000"/>
          <w:sz w:val="32"/>
          <w:szCs w:val="32"/>
          <w:lang w:val="en-US"/>
        </w:rPr>
        <w:t xml:space="preserve">Pointers </w:t>
      </w:r>
    </w:p>
    <w:p w14:paraId="2D316310">
      <w:pPr>
        <w:numPr>
          <w:ilvl w:val="0"/>
          <w:numId w:val="0"/>
        </w:numPr>
        <w:tabs>
          <w:tab w:val="left" w:pos="425"/>
        </w:tabs>
        <w:spacing w:line="360" w:lineRule="auto"/>
        <w:jc w:val="both"/>
        <w:rPr>
          <w:rFonts w:hint="default" w:ascii="Times New Roman" w:hAnsi="Times New Roman" w:cs="Times New Roman"/>
          <w:b w:val="0"/>
          <w:bCs w:val="0"/>
          <w:color w:val="000000" w:themeColor="text1"/>
          <w:sz w:val="32"/>
          <w:szCs w:val="32"/>
          <w:lang w:val="en-US"/>
          <w14:textFill>
            <w14:solidFill>
              <w14:schemeClr w14:val="tx1"/>
            </w14:solidFill>
          </w14:textFill>
        </w:rPr>
      </w:pPr>
      <w:r>
        <w:rPr>
          <w:rFonts w:hint="default" w:ascii="Times New Roman" w:hAnsi="Times New Roman" w:cs="Times New Roman"/>
          <w:b w:val="0"/>
          <w:bCs w:val="0"/>
          <w:color w:val="000000" w:themeColor="text1"/>
          <w:sz w:val="32"/>
          <w:szCs w:val="32"/>
          <w:lang w:val="en-US"/>
          <w14:textFill>
            <w14:solidFill>
              <w14:schemeClr w14:val="tx1"/>
            </w14:solidFill>
          </w14:textFill>
        </w:rPr>
        <w:t>// Pointers is a speacial variable that is capable of storing base address of variable which it points to.</w:t>
      </w:r>
    </w:p>
    <w:p w14:paraId="70538BB6">
      <w:pPr>
        <w:numPr>
          <w:ilvl w:val="0"/>
          <w:numId w:val="38"/>
        </w:numPr>
        <w:spacing w:line="360" w:lineRule="auto"/>
        <w:ind w:left="840" w:leftChars="0" w:hanging="420" w:firstLineChars="0"/>
        <w:jc w:val="both"/>
        <w:rPr>
          <w:rFonts w:hint="default" w:cs="Times New Roman"/>
          <w:b w:val="0"/>
          <w:bCs w:val="0"/>
          <w:color w:val="000000" w:themeColor="text1"/>
          <w:sz w:val="32"/>
          <w:szCs w:val="32"/>
          <w:lang w:val="en-US"/>
          <w14:textFill>
            <w14:solidFill>
              <w14:schemeClr w14:val="tx1"/>
            </w14:solidFill>
          </w14:textFill>
        </w:rPr>
      </w:pPr>
      <w:r>
        <w:rPr>
          <w:rFonts w:hint="default" w:ascii="Times New Roman" w:hAnsi="Times New Roman" w:cs="Times New Roman"/>
          <w:b w:val="0"/>
          <w:bCs w:val="0"/>
          <w:color w:val="000000" w:themeColor="text1"/>
          <w:sz w:val="32"/>
          <w:szCs w:val="32"/>
          <w:lang w:val="en-US"/>
          <w14:textFill>
            <w14:solidFill>
              <w14:schemeClr w14:val="tx1"/>
            </w14:solidFill>
          </w14:textFill>
        </w:rPr>
        <w:t>Declaration</w:t>
      </w:r>
      <w:r>
        <w:rPr>
          <w:rFonts w:hint="default" w:cs="Times New Roman"/>
          <w:b w:val="0"/>
          <w:bCs w:val="0"/>
          <w:color w:val="000000" w:themeColor="text1"/>
          <w:sz w:val="32"/>
          <w:szCs w:val="32"/>
          <w:lang w:val="en-US"/>
          <w14:textFill>
            <w14:solidFill>
              <w14:schemeClr w14:val="tx1"/>
            </w14:solidFill>
          </w14:textFill>
        </w:rPr>
        <w:t>:</w:t>
      </w:r>
    </w:p>
    <w:p w14:paraId="0C3D4E50">
      <w:pPr>
        <w:numPr>
          <w:ilvl w:val="0"/>
          <w:numId w:val="0"/>
        </w:numPr>
        <w:spacing w:line="360" w:lineRule="auto"/>
        <w:jc w:val="center"/>
        <w:rPr>
          <w:rFonts w:hint="default" w:ascii="Arial" w:hAnsi="Arial" w:cs="Arial"/>
          <w:b/>
          <w:bCs/>
          <w:color w:val="auto"/>
          <w:sz w:val="32"/>
          <w:szCs w:val="32"/>
          <w:lang w:val="en-US"/>
        </w:rPr>
      </w:pPr>
      <w:r>
        <w:rPr>
          <w:rFonts w:hint="default" w:cs="Times New Roman"/>
          <w:b w:val="0"/>
          <w:bCs w:val="0"/>
          <w:color w:val="000000" w:themeColor="text1"/>
          <w:sz w:val="32"/>
          <w:szCs w:val="32"/>
          <w:lang w:val="en-US"/>
          <w14:textFill>
            <w14:solidFill>
              <w14:schemeClr w14:val="tx1"/>
            </w14:solidFill>
          </w14:textFill>
        </w:rPr>
        <w:t xml:space="preserve">Syntax: </w:t>
      </w:r>
      <w:r>
        <w:rPr>
          <w:rFonts w:hint="default" w:ascii="Arial" w:hAnsi="Arial" w:cs="Arial"/>
          <w:b w:val="0"/>
          <w:bCs w:val="0"/>
          <w:color w:val="00B050"/>
          <w:sz w:val="32"/>
          <w:szCs w:val="32"/>
          <w:lang w:val="en-US"/>
        </w:rPr>
        <w:t>&lt;type&gt;*</w:t>
      </w:r>
      <w:r>
        <w:rPr>
          <w:rFonts w:hint="default" w:ascii="Arial" w:hAnsi="Arial" w:cs="Arial"/>
          <w:b w:val="0"/>
          <w:bCs w:val="0"/>
          <w:color w:val="auto"/>
          <w:sz w:val="32"/>
          <w:szCs w:val="32"/>
          <w:lang w:val="en-US"/>
        </w:rPr>
        <w:t xml:space="preserve"> </w:t>
      </w:r>
      <w:r>
        <w:rPr>
          <w:rFonts w:hint="default" w:ascii="Arial" w:hAnsi="Arial" w:cs="Arial"/>
          <w:b w:val="0"/>
          <w:bCs w:val="0"/>
          <w:color w:val="FF0000"/>
          <w:sz w:val="32"/>
          <w:szCs w:val="32"/>
          <w:lang w:val="en-US"/>
        </w:rPr>
        <w:t>&lt;pointer&gt;</w:t>
      </w:r>
      <w:r>
        <w:rPr>
          <w:rFonts w:hint="default" w:ascii="Arial" w:hAnsi="Arial" w:cs="Arial"/>
          <w:b w:val="0"/>
          <w:bCs w:val="0"/>
          <w:color w:val="auto"/>
          <w:sz w:val="32"/>
          <w:szCs w:val="32"/>
          <w:lang w:val="en-US"/>
        </w:rPr>
        <w:t>;</w:t>
      </w:r>
    </w:p>
    <w:p w14:paraId="35D669F4">
      <w:pPr>
        <w:numPr>
          <w:ilvl w:val="0"/>
          <w:numId w:val="39"/>
        </w:numPr>
        <w:spacing w:line="360" w:lineRule="auto"/>
        <w:ind w:left="840" w:leftChars="0" w:hanging="420" w:firstLineChars="0"/>
        <w:jc w:val="both"/>
        <w:rPr>
          <w:rFonts w:hint="default" w:ascii="Times New Roman" w:hAnsi="Times New Roman" w:cs="Times New Roman"/>
          <w:b w:val="0"/>
          <w:bCs w:val="0"/>
          <w:color w:val="000000" w:themeColor="text1"/>
          <w:sz w:val="32"/>
          <w:szCs w:val="32"/>
          <w:lang w:val="en-US"/>
          <w14:textFill>
            <w14:solidFill>
              <w14:schemeClr w14:val="tx1"/>
            </w14:solidFill>
          </w14:textFill>
        </w:rPr>
      </w:pPr>
      <w:r>
        <w:rPr>
          <w:rFonts w:hint="default" w:ascii="Times New Roman" w:hAnsi="Times New Roman" w:cs="Times New Roman"/>
          <w:b w:val="0"/>
          <w:bCs w:val="0"/>
          <w:color w:val="000000" w:themeColor="text1"/>
          <w:sz w:val="32"/>
          <w:szCs w:val="32"/>
          <w:lang w:val="en-US"/>
          <w14:textFill>
            <w14:solidFill>
              <w14:schemeClr w14:val="tx1"/>
            </w14:solidFill>
          </w14:textFill>
        </w:rPr>
        <w:t>Initalization:</w:t>
      </w:r>
      <w:r>
        <w:rPr>
          <w:rFonts w:hint="default" w:ascii="Times New Roman" w:hAnsi="Times New Roman" w:cs="Times New Roman"/>
          <w:b w:val="0"/>
          <w:bCs w:val="0"/>
          <w:color w:val="000000" w:themeColor="text1"/>
          <w:sz w:val="32"/>
          <w:szCs w:val="32"/>
          <w:lang w:val="en-US"/>
          <w14:textFill>
            <w14:solidFill>
              <w14:schemeClr w14:val="tx1"/>
            </w14:solidFill>
          </w14:textFill>
        </w:rPr>
        <w:tab/>
      </w:r>
      <w:r>
        <w:rPr>
          <w:rFonts w:hint="default" w:ascii="Times New Roman" w:hAnsi="Times New Roman" w:cs="Times New Roman"/>
          <w:b w:val="0"/>
          <w:bCs w:val="0"/>
          <w:color w:val="000000" w:themeColor="text1"/>
          <w:sz w:val="32"/>
          <w:szCs w:val="32"/>
          <w:lang w:val="en-US"/>
          <w14:textFill>
            <w14:solidFill>
              <w14:schemeClr w14:val="tx1"/>
            </w14:solidFill>
          </w14:textFill>
        </w:rPr>
        <w:tab/>
      </w:r>
      <w:r>
        <w:rPr>
          <w:rFonts w:hint="default" w:ascii="Times New Roman" w:hAnsi="Times New Roman" w:cs="Times New Roman"/>
          <w:b w:val="0"/>
          <w:bCs w:val="0"/>
          <w:color w:val="000000" w:themeColor="text1"/>
          <w:sz w:val="32"/>
          <w:szCs w:val="32"/>
          <w:lang w:val="en-US"/>
          <w14:textFill>
            <w14:solidFill>
              <w14:schemeClr w14:val="tx1"/>
            </w14:solidFill>
          </w14:textFill>
        </w:rPr>
        <w:tab/>
      </w:r>
      <w:r>
        <w:rPr>
          <w:rFonts w:hint="default" w:ascii="Times New Roman" w:hAnsi="Times New Roman" w:cs="Times New Roman"/>
          <w:b w:val="0"/>
          <w:bCs w:val="0"/>
          <w:color w:val="000000" w:themeColor="text1"/>
          <w:sz w:val="32"/>
          <w:szCs w:val="32"/>
          <w:lang w:val="en-US"/>
          <w14:textFill>
            <w14:solidFill>
              <w14:schemeClr w14:val="tx1"/>
            </w14:solidFill>
          </w14:textFill>
        </w:rPr>
        <w:tab/>
      </w:r>
      <w:r>
        <w:rPr>
          <w:rFonts w:hint="default" w:ascii="Times New Roman" w:hAnsi="Times New Roman" w:cs="Times New Roman"/>
          <w:b w:val="0"/>
          <w:bCs w:val="0"/>
          <w:color w:val="000000" w:themeColor="text1"/>
          <w:sz w:val="32"/>
          <w:szCs w:val="32"/>
          <w:lang w:val="en-US"/>
          <w14:textFill>
            <w14:solidFill>
              <w14:schemeClr w14:val="tx1"/>
            </w14:solidFill>
          </w14:textFill>
        </w:rPr>
        <w:tab/>
      </w:r>
      <w:r>
        <w:rPr>
          <w:rFonts w:hint="default" w:ascii="Times New Roman" w:hAnsi="Times New Roman" w:cs="Times New Roman"/>
          <w:b w:val="0"/>
          <w:bCs w:val="0"/>
          <w:color w:val="000000" w:themeColor="text1"/>
          <w:sz w:val="32"/>
          <w:szCs w:val="32"/>
          <w:lang w:val="en-US"/>
          <w14:textFill>
            <w14:solidFill>
              <w14:schemeClr w14:val="tx1"/>
            </w14:solidFill>
          </w14:textFill>
        </w:rPr>
        <w:tab/>
      </w:r>
      <w:r>
        <w:rPr>
          <w:rFonts w:hint="default" w:ascii="Times New Roman" w:hAnsi="Times New Roman" w:cs="Times New Roman"/>
          <w:b w:val="0"/>
          <w:bCs w:val="0"/>
          <w:color w:val="000000" w:themeColor="text1"/>
          <w:sz w:val="32"/>
          <w:szCs w:val="32"/>
          <w:lang w:val="en-US"/>
          <w14:textFill>
            <w14:solidFill>
              <w14:schemeClr w14:val="tx1"/>
            </w14:solidFill>
          </w14:textFill>
        </w:rPr>
        <w:tab/>
      </w:r>
    </w:p>
    <w:p w14:paraId="375B2424">
      <w:pPr>
        <w:numPr>
          <w:ilvl w:val="0"/>
          <w:numId w:val="0"/>
        </w:numPr>
        <w:spacing w:line="360" w:lineRule="auto"/>
        <w:jc w:val="center"/>
        <w:rPr>
          <w:rFonts w:hint="default" w:ascii="Arial" w:hAnsi="Arial" w:cs="Arial"/>
          <w:b w:val="0"/>
          <w:bCs w:val="0"/>
          <w:color w:val="auto"/>
          <w:sz w:val="32"/>
          <w:szCs w:val="32"/>
          <w:lang w:val="en-US"/>
        </w:rPr>
      </w:pPr>
      <w:r>
        <w:rPr>
          <w:rFonts w:hint="default" w:cs="Times New Roman"/>
          <w:b w:val="0"/>
          <w:bCs w:val="0"/>
          <w:color w:val="000000" w:themeColor="text1"/>
          <w:sz w:val="32"/>
          <w:szCs w:val="32"/>
          <w:lang w:val="en-US"/>
          <w14:textFill>
            <w14:solidFill>
              <w14:schemeClr w14:val="tx1"/>
            </w14:solidFill>
          </w14:textFill>
        </w:rPr>
        <w:t>Syntax:</w:t>
      </w:r>
      <w:r>
        <w:rPr>
          <w:rFonts w:hint="default" w:ascii="Arial" w:hAnsi="Arial" w:cs="Arial"/>
          <w:b w:val="0"/>
          <w:bCs w:val="0"/>
          <w:color w:val="000000" w:themeColor="text1"/>
          <w:sz w:val="32"/>
          <w:szCs w:val="32"/>
          <w:lang w:val="en-US"/>
          <w14:textFill>
            <w14:solidFill>
              <w14:schemeClr w14:val="tx1"/>
            </w14:solidFill>
          </w14:textFill>
        </w:rPr>
        <w:t xml:space="preserve"> </w:t>
      </w:r>
      <w:r>
        <w:rPr>
          <w:rFonts w:hint="default" w:ascii="Arial" w:hAnsi="Arial" w:cs="Arial"/>
          <w:b w:val="0"/>
          <w:bCs w:val="0"/>
          <w:color w:val="00B050"/>
          <w:sz w:val="32"/>
          <w:szCs w:val="32"/>
          <w:lang w:val="en-US"/>
        </w:rPr>
        <w:t>&lt;type&gt;*</w:t>
      </w:r>
      <w:r>
        <w:rPr>
          <w:rFonts w:hint="default" w:ascii="Arial" w:hAnsi="Arial" w:cs="Arial"/>
          <w:b w:val="0"/>
          <w:bCs w:val="0"/>
          <w:color w:val="auto"/>
          <w:sz w:val="32"/>
          <w:szCs w:val="32"/>
          <w:lang w:val="en-US"/>
        </w:rPr>
        <w:t xml:space="preserve"> </w:t>
      </w:r>
      <w:r>
        <w:rPr>
          <w:rFonts w:hint="default" w:ascii="Arial" w:hAnsi="Arial" w:cs="Arial"/>
          <w:b w:val="0"/>
          <w:bCs w:val="0"/>
          <w:color w:val="FF0000"/>
          <w:sz w:val="32"/>
          <w:szCs w:val="32"/>
          <w:lang w:val="en-US"/>
        </w:rPr>
        <w:t xml:space="preserve">&lt;pointer&gt; </w:t>
      </w:r>
      <w:r>
        <w:rPr>
          <w:rFonts w:hint="default" w:ascii="Arial" w:hAnsi="Arial" w:cs="Arial"/>
          <w:b w:val="0"/>
          <w:bCs w:val="0"/>
          <w:color w:val="auto"/>
          <w:sz w:val="32"/>
          <w:szCs w:val="32"/>
          <w:lang w:val="en-US"/>
        </w:rPr>
        <w:t>=</w:t>
      </w:r>
      <w:r>
        <w:rPr>
          <w:rFonts w:hint="default" w:ascii="Arial" w:hAnsi="Arial" w:cs="Arial"/>
          <w:b w:val="0"/>
          <w:bCs w:val="0"/>
          <w:color w:val="0070C0"/>
          <w:sz w:val="32"/>
          <w:szCs w:val="32"/>
          <w:lang w:val="en-US"/>
        </w:rPr>
        <w:t xml:space="preserve"> &amp;&lt;variable&gt;</w:t>
      </w:r>
      <w:r>
        <w:rPr>
          <w:rFonts w:hint="default" w:ascii="Arial" w:hAnsi="Arial" w:cs="Arial"/>
          <w:b w:val="0"/>
          <w:bCs w:val="0"/>
          <w:color w:val="auto"/>
          <w:sz w:val="32"/>
          <w:szCs w:val="32"/>
          <w:lang w:val="en-US"/>
        </w:rPr>
        <w:t>;</w:t>
      </w:r>
    </w:p>
    <w:p w14:paraId="0B140C95">
      <w:pPr>
        <w:numPr>
          <w:ilvl w:val="0"/>
          <w:numId w:val="40"/>
        </w:numPr>
        <w:tabs>
          <w:tab w:val="left" w:pos="425"/>
          <w:tab w:val="clear" w:pos="840"/>
        </w:tabs>
        <w:spacing w:line="360" w:lineRule="auto"/>
        <w:ind w:left="840" w:leftChars="0" w:hanging="420" w:firstLineChars="0"/>
        <w:jc w:val="both"/>
        <w:rPr>
          <w:rFonts w:hint="default" w:ascii="Arial" w:hAnsi="Arial" w:cs="Arial"/>
          <w:b w:val="0"/>
          <w:bCs w:val="0"/>
          <w:i w:val="0"/>
          <w:iCs w:val="0"/>
          <w:color w:val="auto"/>
          <w:sz w:val="32"/>
          <w:szCs w:val="32"/>
          <w:lang w:val="en-US"/>
        </w:rPr>
      </w:pPr>
      <w:r>
        <w:rPr>
          <w:rFonts w:hint="default" w:ascii="Times New Roman" w:hAnsi="Times New Roman" w:cs="Times New Roman"/>
          <w:b/>
          <w:bCs/>
          <w:i w:val="0"/>
          <w:iCs w:val="0"/>
          <w:color w:val="000000" w:themeColor="text1"/>
          <w:sz w:val="32"/>
          <w:szCs w:val="32"/>
          <w:lang w:val="en-US"/>
          <w14:textFill>
            <w14:solidFill>
              <w14:schemeClr w14:val="tx1"/>
            </w14:solidFill>
          </w14:textFill>
        </w:rPr>
        <w:t xml:space="preserve">Note: </w:t>
      </w:r>
      <w:r>
        <w:rPr>
          <w:rFonts w:hint="default" w:ascii="Times New Roman" w:hAnsi="Times New Roman" w:cs="Times New Roman"/>
          <w:b w:val="0"/>
          <w:bCs w:val="0"/>
          <w:i w:val="0"/>
          <w:iCs w:val="0"/>
          <w:color w:val="000000" w:themeColor="text1"/>
          <w:sz w:val="32"/>
          <w:szCs w:val="32"/>
          <w:lang w:val="en-US"/>
          <w14:textFill>
            <w14:solidFill>
              <w14:schemeClr w14:val="tx1"/>
            </w14:solidFill>
          </w14:textFill>
        </w:rPr>
        <w:t>The asterisk in the declaration used to tells the compiler that the variable is a pointer</w:t>
      </w:r>
      <w:r>
        <w:rPr>
          <w:rFonts w:hint="default" w:cs="Times New Roman"/>
          <w:b w:val="0"/>
          <w:bCs w:val="0"/>
          <w:i w:val="0"/>
          <w:iCs w:val="0"/>
          <w:color w:val="000000" w:themeColor="text1"/>
          <w:sz w:val="32"/>
          <w:szCs w:val="32"/>
          <w:lang w:val="en-US"/>
          <w14:textFill>
            <w14:solidFill>
              <w14:schemeClr w14:val="tx1"/>
            </w14:solidFill>
          </w14:textFill>
        </w:rPr>
        <w:t>.</w:t>
      </w:r>
    </w:p>
    <w:p w14:paraId="1D020DC8">
      <w:pPr>
        <w:numPr>
          <w:ilvl w:val="0"/>
          <w:numId w:val="0"/>
        </w:numPr>
        <w:spacing w:line="360" w:lineRule="auto"/>
        <w:ind w:leftChars="0"/>
        <w:jc w:val="both"/>
        <w:rPr>
          <w:rFonts w:hint="default" w:ascii="Times New Roman" w:hAnsi="Times New Roman" w:eastAsia="SimSun" w:cs="Times New Roman"/>
          <w:b w:val="0"/>
          <w:bCs w:val="0"/>
          <w:i w:val="0"/>
          <w:iCs w:val="0"/>
          <w:color w:val="000000" w:themeColor="text1"/>
          <w:sz w:val="32"/>
          <w:szCs w:val="32"/>
          <w:lang w:val="en-US"/>
          <w14:textFill>
            <w14:solidFill>
              <w14:schemeClr w14:val="tx1"/>
            </w14:solidFill>
          </w14:textFill>
        </w:rPr>
      </w:pPr>
      <w:r>
        <w:rPr>
          <w:rFonts w:hint="default" w:ascii="Times New Roman" w:hAnsi="Times New Roman" w:eastAsia="SimSun" w:cs="Times New Roman"/>
          <w:b w:val="0"/>
          <w:bCs w:val="0"/>
          <w:i w:val="0"/>
          <w:iCs w:val="0"/>
          <w:color w:val="000000" w:themeColor="text1"/>
          <w:sz w:val="32"/>
          <w:szCs w:val="32"/>
          <w:lang w:val="en-US"/>
          <w14:textFill>
            <w14:solidFill>
              <w14:schemeClr w14:val="tx1"/>
            </w14:solidFill>
          </w14:textFill>
        </w:rPr>
        <w:t xml:space="preserve">// </w:t>
      </w:r>
      <w:r>
        <w:rPr>
          <w:rFonts w:hint="default" w:eastAsia="SimSun" w:cs="Times New Roman"/>
          <w:b w:val="0"/>
          <w:bCs w:val="0"/>
          <w:i w:val="0"/>
          <w:iCs w:val="0"/>
          <w:color w:val="000000" w:themeColor="text1"/>
          <w:sz w:val="32"/>
          <w:szCs w:val="32"/>
          <w:lang w:val="en-US"/>
          <w14:textFill>
            <w14:solidFill>
              <w14:schemeClr w14:val="tx1"/>
            </w14:solidFill>
          </w14:textFill>
        </w:rPr>
        <w:t xml:space="preserve">Common </w:t>
      </w:r>
      <w:r>
        <w:rPr>
          <w:rFonts w:hint="default" w:ascii="Times New Roman" w:hAnsi="Times New Roman" w:eastAsia="SimSun" w:cs="Times New Roman"/>
          <w:b w:val="0"/>
          <w:bCs w:val="0"/>
          <w:i w:val="0"/>
          <w:iCs w:val="0"/>
          <w:color w:val="000000" w:themeColor="text1"/>
          <w:sz w:val="32"/>
          <w:szCs w:val="32"/>
          <w:lang w:val="en-US"/>
          <w14:textFill>
            <w14:solidFill>
              <w14:schemeClr w14:val="tx1"/>
            </w14:solidFill>
          </w14:textFill>
        </w:rPr>
        <w:t xml:space="preserve">pointers: </w:t>
      </w:r>
    </w:p>
    <w:p w14:paraId="03885C3E">
      <w:pPr>
        <w:numPr>
          <w:ilvl w:val="0"/>
          <w:numId w:val="41"/>
        </w:numPr>
        <w:spacing w:line="360" w:lineRule="auto"/>
        <w:ind w:left="840" w:leftChars="0" w:hanging="420" w:firstLineChars="0"/>
        <w:jc w:val="both"/>
        <w:rPr>
          <w:rFonts w:hint="default" w:eastAsia="SimSun" w:cs="Times New Roman"/>
          <w:b w:val="0"/>
          <w:bCs w:val="0"/>
          <w:i w:val="0"/>
          <w:iCs w:val="0"/>
          <w:color w:val="000000" w:themeColor="text1"/>
          <w:sz w:val="32"/>
          <w:szCs w:val="32"/>
          <w:lang w:val="en-US"/>
          <w14:textFill>
            <w14:solidFill>
              <w14:schemeClr w14:val="tx1"/>
            </w14:solidFill>
          </w14:textFill>
        </w:rPr>
      </w:pPr>
      <w:r>
        <w:rPr>
          <w:rFonts w:hint="default" w:ascii="Times New Roman" w:hAnsi="Times New Roman" w:eastAsia="SimSun" w:cs="Times New Roman"/>
          <w:b w:val="0"/>
          <w:bCs w:val="0"/>
          <w:i w:val="0"/>
          <w:iCs w:val="0"/>
          <w:color w:val="000000" w:themeColor="text1"/>
          <w:sz w:val="32"/>
          <w:szCs w:val="32"/>
          <w:lang w:val="en-US"/>
          <w14:textFill>
            <w14:solidFill>
              <w14:schemeClr w14:val="tx1"/>
            </w14:solidFill>
          </w14:textFill>
        </w:rPr>
        <w:t xml:space="preserve">Double Pointer </w:t>
      </w:r>
      <w:r>
        <w:rPr>
          <w:rFonts w:hint="default" w:eastAsia="SimSun" w:cs="Times New Roman"/>
          <w:b w:val="0"/>
          <w:bCs w:val="0"/>
          <w:i w:val="0"/>
          <w:iCs w:val="0"/>
          <w:color w:val="000000" w:themeColor="text1"/>
          <w:sz w:val="32"/>
          <w:szCs w:val="32"/>
          <w:lang w:val="en-US"/>
          <w14:textFill>
            <w14:solidFill>
              <w14:schemeClr w14:val="tx1"/>
            </w14:solidFill>
          </w14:textFill>
        </w:rPr>
        <w:t xml:space="preserve">- </w:t>
      </w:r>
      <w:r>
        <w:rPr>
          <w:rFonts w:hint="default" w:ascii="Times New Roman" w:hAnsi="Times New Roman" w:eastAsia="SimSun" w:cs="Times New Roman"/>
          <w:b w:val="0"/>
          <w:bCs w:val="0"/>
          <w:i w:val="0"/>
          <w:iCs w:val="0"/>
          <w:color w:val="000000" w:themeColor="text1"/>
          <w:sz w:val="32"/>
          <w:szCs w:val="32"/>
          <w:lang w:val="en-US"/>
          <w14:textFill>
            <w14:solidFill>
              <w14:schemeClr w14:val="tx1"/>
            </w14:solidFill>
          </w14:textFill>
        </w:rPr>
        <w:t>is a pointer point to another pointer:</w:t>
      </w:r>
      <w:r>
        <w:rPr>
          <w:rFonts w:hint="default" w:ascii="Times New Roman" w:hAnsi="Times New Roman" w:eastAsia="SimSun" w:cs="Times New Roman"/>
          <w:b w:val="0"/>
          <w:bCs w:val="0"/>
          <w:i w:val="0"/>
          <w:iCs w:val="0"/>
          <w:color w:val="000000" w:themeColor="text1"/>
          <w:sz w:val="32"/>
          <w:szCs w:val="32"/>
          <w:lang w:val="en-US"/>
          <w14:textFill>
            <w14:solidFill>
              <w14:schemeClr w14:val="tx1"/>
            </w14:solidFill>
          </w14:textFill>
        </w:rPr>
        <w:tab/>
      </w:r>
      <w:r>
        <w:rPr>
          <w:rFonts w:hint="default" w:ascii="Times New Roman" w:hAnsi="Times New Roman" w:eastAsia="SimSun" w:cs="Times New Roman"/>
          <w:b w:val="0"/>
          <w:bCs w:val="0"/>
          <w:i w:val="0"/>
          <w:iCs w:val="0"/>
          <w:color w:val="000000" w:themeColor="text1"/>
          <w:sz w:val="32"/>
          <w:szCs w:val="32"/>
          <w:lang w:val="en-US"/>
          <w14:textFill>
            <w14:solidFill>
              <w14:schemeClr w14:val="tx1"/>
            </w14:solidFill>
          </w14:textFill>
        </w:rPr>
        <w:tab/>
      </w:r>
      <w:r>
        <w:rPr>
          <w:rFonts w:hint="default" w:eastAsia="SimSun" w:cs="Times New Roman"/>
          <w:b w:val="0"/>
          <w:bCs w:val="0"/>
          <w:i w:val="0"/>
          <w:iCs w:val="0"/>
          <w:color w:val="000000" w:themeColor="text1"/>
          <w:sz w:val="32"/>
          <w:szCs w:val="32"/>
          <w:lang w:val="en-US"/>
          <w14:textFill>
            <w14:solidFill>
              <w14:schemeClr w14:val="tx1"/>
            </w14:solidFill>
          </w14:textFill>
        </w:rPr>
        <w:tab/>
      </w:r>
    </w:p>
    <w:p w14:paraId="7A3B8AAE">
      <w:pPr>
        <w:numPr>
          <w:ilvl w:val="0"/>
          <w:numId w:val="0"/>
        </w:numPr>
        <w:spacing w:line="360" w:lineRule="auto"/>
        <w:jc w:val="center"/>
        <w:rPr>
          <w:rFonts w:hint="default" w:ascii="Times New Roman" w:hAnsi="Times New Roman" w:cs="Times New Roman"/>
          <w:b/>
          <w:bCs/>
          <w:i w:val="0"/>
          <w:iCs w:val="0"/>
          <w:color w:val="auto"/>
          <w:sz w:val="32"/>
          <w:szCs w:val="32"/>
          <w:lang w:val="en-US"/>
        </w:rPr>
      </w:pPr>
      <w:r>
        <w:rPr>
          <w:rFonts w:hint="default" w:eastAsia="SimSun" w:cs="Times New Roman"/>
          <w:b w:val="0"/>
          <w:bCs w:val="0"/>
          <w:i w:val="0"/>
          <w:iCs w:val="0"/>
          <w:color w:val="000000" w:themeColor="text1"/>
          <w:sz w:val="32"/>
          <w:szCs w:val="32"/>
          <w:lang w:val="en-US"/>
          <w14:textFill>
            <w14:solidFill>
              <w14:schemeClr w14:val="tx1"/>
            </w14:solidFill>
          </w14:textFill>
        </w:rPr>
        <w:t xml:space="preserve">Syntax: </w:t>
      </w:r>
      <w:r>
        <w:rPr>
          <w:rFonts w:hint="default" w:ascii="Arial" w:hAnsi="Arial" w:cs="Arial"/>
          <w:b w:val="0"/>
          <w:bCs w:val="0"/>
          <w:color w:val="00B050"/>
          <w:sz w:val="32"/>
          <w:szCs w:val="32"/>
          <w:lang w:val="en-US"/>
        </w:rPr>
        <w:t>&lt;type&gt;**</w:t>
      </w:r>
      <w:r>
        <w:rPr>
          <w:rFonts w:hint="default" w:ascii="Arial" w:hAnsi="Arial" w:cs="Arial"/>
          <w:b w:val="0"/>
          <w:bCs w:val="0"/>
          <w:color w:val="auto"/>
          <w:sz w:val="32"/>
          <w:szCs w:val="32"/>
          <w:lang w:val="en-US"/>
        </w:rPr>
        <w:t xml:space="preserve"> </w:t>
      </w:r>
      <w:r>
        <w:rPr>
          <w:rFonts w:hint="default" w:ascii="Arial" w:hAnsi="Arial" w:cs="Arial"/>
          <w:b w:val="0"/>
          <w:bCs w:val="0"/>
          <w:color w:val="FF0000"/>
          <w:sz w:val="32"/>
          <w:szCs w:val="32"/>
          <w:lang w:val="en-US"/>
        </w:rPr>
        <w:t xml:space="preserve">&lt;pointer&gt; </w:t>
      </w:r>
      <w:r>
        <w:rPr>
          <w:rFonts w:hint="default" w:ascii="Arial" w:hAnsi="Arial" w:cs="Arial"/>
          <w:b w:val="0"/>
          <w:bCs w:val="0"/>
          <w:color w:val="auto"/>
          <w:sz w:val="32"/>
          <w:szCs w:val="32"/>
          <w:lang w:val="en-US"/>
        </w:rPr>
        <w:t>=</w:t>
      </w:r>
      <w:r>
        <w:rPr>
          <w:rFonts w:hint="default" w:ascii="Arial" w:hAnsi="Arial" w:cs="Arial"/>
          <w:b w:val="0"/>
          <w:bCs w:val="0"/>
          <w:color w:val="0070C0"/>
          <w:sz w:val="32"/>
          <w:szCs w:val="32"/>
          <w:lang w:val="en-US"/>
        </w:rPr>
        <w:t xml:space="preserve"> &amp;&lt;pointer&gt;</w:t>
      </w:r>
      <w:r>
        <w:rPr>
          <w:rFonts w:hint="default" w:ascii="Arial" w:hAnsi="Arial" w:cs="Arial"/>
          <w:b w:val="0"/>
          <w:bCs w:val="0"/>
          <w:i w:val="0"/>
          <w:iCs w:val="0"/>
          <w:color w:val="auto"/>
          <w:sz w:val="32"/>
          <w:szCs w:val="32"/>
          <w:lang w:val="en-US"/>
        </w:rPr>
        <w:t>;</w:t>
      </w:r>
    </w:p>
    <w:p w14:paraId="62D1F11A">
      <w:pPr>
        <w:numPr>
          <w:ilvl w:val="0"/>
          <w:numId w:val="42"/>
        </w:numPr>
        <w:spacing w:line="360" w:lineRule="auto"/>
        <w:ind w:left="840" w:leftChars="0" w:hanging="420" w:firstLineChars="0"/>
        <w:jc w:val="both"/>
        <w:rPr>
          <w:rFonts w:hint="default" w:ascii="Times New Roman" w:hAnsi="Times New Roman" w:cs="Times New Roman"/>
          <w:b/>
          <w:bCs/>
          <w:i w:val="0"/>
          <w:iCs w:val="0"/>
          <w:color w:val="auto"/>
          <w:sz w:val="32"/>
          <w:szCs w:val="32"/>
          <w:lang w:val="en-US"/>
        </w:rPr>
      </w:pPr>
      <w:r>
        <w:rPr>
          <w:rFonts w:hint="default" w:ascii="Times New Roman" w:hAnsi="Times New Roman" w:cs="Times New Roman"/>
          <w:b w:val="0"/>
          <w:bCs w:val="0"/>
          <w:i w:val="0"/>
          <w:iCs w:val="0"/>
          <w:color w:val="000000" w:themeColor="text1"/>
          <w:sz w:val="32"/>
          <w:szCs w:val="32"/>
          <w:lang w:val="en-US"/>
          <w14:textFill>
            <w14:solidFill>
              <w14:schemeClr w14:val="tx1"/>
            </w14:solidFill>
          </w14:textFill>
        </w:rPr>
        <w:t>Constant</w:t>
      </w:r>
      <w:r>
        <w:rPr>
          <w:rFonts w:hint="default" w:cs="Times New Roman"/>
          <w:b w:val="0"/>
          <w:bCs w:val="0"/>
          <w:i w:val="0"/>
          <w:iCs w:val="0"/>
          <w:color w:val="000000" w:themeColor="text1"/>
          <w:sz w:val="32"/>
          <w:szCs w:val="32"/>
          <w:lang w:val="en-US"/>
          <w14:textFill>
            <w14:solidFill>
              <w14:schemeClr w14:val="tx1"/>
            </w14:solidFill>
          </w14:textFill>
        </w:rPr>
        <w:t xml:space="preserve"> P</w:t>
      </w:r>
      <w:r>
        <w:rPr>
          <w:rFonts w:hint="default" w:ascii="Times New Roman" w:hAnsi="Times New Roman" w:cs="Times New Roman"/>
          <w:b w:val="0"/>
          <w:bCs w:val="0"/>
          <w:i w:val="0"/>
          <w:iCs w:val="0"/>
          <w:color w:val="000000" w:themeColor="text1"/>
          <w:sz w:val="32"/>
          <w:szCs w:val="32"/>
          <w:lang w:val="en-US"/>
          <w14:textFill>
            <w14:solidFill>
              <w14:schemeClr w14:val="tx1"/>
            </w14:solidFill>
          </w14:textFill>
        </w:rPr>
        <w:t>ointer</w:t>
      </w:r>
      <w:r>
        <w:rPr>
          <w:rFonts w:hint="default" w:cs="Times New Roman"/>
          <w:b w:val="0"/>
          <w:bCs w:val="0"/>
          <w:i w:val="0"/>
          <w:iCs w:val="0"/>
          <w:color w:val="000000" w:themeColor="text1"/>
          <w:sz w:val="32"/>
          <w:szCs w:val="32"/>
          <w:lang w:val="en-US"/>
          <w14:textFill>
            <w14:solidFill>
              <w14:schemeClr w14:val="tx1"/>
            </w14:solidFill>
          </w14:textFill>
        </w:rPr>
        <w:t xml:space="preserve"> -</w:t>
      </w:r>
      <w:r>
        <w:rPr>
          <w:rFonts w:hint="default" w:ascii="Times New Roman" w:hAnsi="Times New Roman" w:cs="Times New Roman"/>
          <w:b w:val="0"/>
          <w:bCs w:val="0"/>
          <w:i w:val="0"/>
          <w:iCs w:val="0"/>
          <w:color w:val="000000" w:themeColor="text1"/>
          <w:sz w:val="32"/>
          <w:szCs w:val="32"/>
          <w:lang w:val="en-US"/>
          <w14:textFill>
            <w14:solidFill>
              <w14:schemeClr w14:val="tx1"/>
            </w14:solidFill>
          </w14:textFill>
        </w:rPr>
        <w:t xml:space="preserve"> is a pointer whose address cannot be changed:</w:t>
      </w:r>
      <w:r>
        <w:rPr>
          <w:rFonts w:hint="default" w:cs="Times New Roman"/>
          <w:b w:val="0"/>
          <w:bCs w:val="0"/>
          <w:i w:val="0"/>
          <w:iCs w:val="0"/>
          <w:color w:val="000000" w:themeColor="text1"/>
          <w:sz w:val="32"/>
          <w:szCs w:val="32"/>
          <w:lang w:val="en-US"/>
          <w14:textFill>
            <w14:solidFill>
              <w14:schemeClr w14:val="tx1"/>
            </w14:solidFill>
          </w14:textFill>
        </w:rPr>
        <w:t xml:space="preserve"> </w:t>
      </w:r>
      <w:r>
        <w:rPr>
          <w:rFonts w:hint="default" w:ascii="Times New Roman" w:hAnsi="Times New Roman" w:cs="Times New Roman"/>
          <w:b/>
          <w:bCs/>
          <w:i w:val="0"/>
          <w:iCs w:val="0"/>
          <w:color w:val="auto"/>
          <w:sz w:val="32"/>
          <w:szCs w:val="32"/>
          <w:lang w:val="en-US"/>
        </w:rPr>
        <w:t xml:space="preserve"> </w:t>
      </w:r>
    </w:p>
    <w:p w14:paraId="007FD732">
      <w:pPr>
        <w:numPr>
          <w:ilvl w:val="0"/>
          <w:numId w:val="0"/>
        </w:numPr>
        <w:spacing w:line="360" w:lineRule="auto"/>
        <w:ind w:leftChars="0"/>
        <w:jc w:val="center"/>
        <w:rPr>
          <w:rFonts w:hint="default" w:ascii="Times New Roman" w:hAnsi="Times New Roman" w:cs="Times New Roman"/>
          <w:b/>
          <w:bCs/>
          <w:color w:val="auto"/>
          <w:sz w:val="32"/>
          <w:szCs w:val="32"/>
          <w:lang w:val="en-US"/>
        </w:rPr>
      </w:pPr>
      <w:r>
        <w:rPr>
          <w:rFonts w:hint="default" w:cs="Times New Roman"/>
          <w:b w:val="0"/>
          <w:bCs w:val="0"/>
          <w:i w:val="0"/>
          <w:iCs w:val="0"/>
          <w:color w:val="auto"/>
          <w:sz w:val="32"/>
          <w:szCs w:val="32"/>
          <w:lang w:val="en-US"/>
        </w:rPr>
        <w:t>Syntax:</w:t>
      </w:r>
      <w:r>
        <w:rPr>
          <w:rFonts w:hint="default" w:cs="Times New Roman"/>
          <w:b/>
          <w:bCs/>
          <w:i w:val="0"/>
          <w:iCs w:val="0"/>
          <w:color w:val="00B050"/>
          <w:sz w:val="32"/>
          <w:szCs w:val="32"/>
          <w:lang w:val="en-US"/>
        </w:rPr>
        <w:t xml:space="preserve"> </w:t>
      </w:r>
      <w:r>
        <w:rPr>
          <w:rFonts w:hint="default" w:ascii="Arial" w:hAnsi="Arial" w:cs="Arial"/>
          <w:b w:val="0"/>
          <w:bCs w:val="0"/>
          <w:color w:val="00B050"/>
          <w:sz w:val="32"/>
          <w:szCs w:val="32"/>
          <w:lang w:val="en-US"/>
        </w:rPr>
        <w:t>&lt;type&gt;*</w:t>
      </w:r>
      <w:r>
        <w:rPr>
          <w:rFonts w:hint="default" w:ascii="Arial" w:hAnsi="Arial" w:cs="Arial"/>
          <w:b/>
          <w:bCs/>
          <w:color w:val="FF0000"/>
          <w:sz w:val="32"/>
          <w:szCs w:val="32"/>
          <w:lang w:val="en-US"/>
        </w:rPr>
        <w:t xml:space="preserve"> </w:t>
      </w:r>
      <w:r>
        <w:rPr>
          <w:rFonts w:hint="default" w:ascii="Arial" w:hAnsi="Arial" w:cs="Arial"/>
          <w:b w:val="0"/>
          <w:bCs w:val="0"/>
          <w:color w:val="auto"/>
          <w:sz w:val="32"/>
          <w:szCs w:val="32"/>
          <w:lang w:val="en-US"/>
        </w:rPr>
        <w:t xml:space="preserve">const </w:t>
      </w:r>
      <w:r>
        <w:rPr>
          <w:rFonts w:hint="default" w:ascii="Arial" w:hAnsi="Arial" w:cs="Arial"/>
          <w:b w:val="0"/>
          <w:bCs w:val="0"/>
          <w:color w:val="FF0000"/>
          <w:sz w:val="32"/>
          <w:szCs w:val="32"/>
          <w:lang w:val="en-US"/>
        </w:rPr>
        <w:t>&lt;pointer&gt;</w:t>
      </w:r>
      <w:r>
        <w:rPr>
          <w:rFonts w:hint="default" w:ascii="Times New Roman" w:hAnsi="Times New Roman" w:cs="Times New Roman"/>
          <w:b/>
          <w:bCs/>
          <w:i w:val="0"/>
          <w:iCs w:val="0"/>
          <w:color w:val="FF0000"/>
          <w:sz w:val="32"/>
          <w:szCs w:val="32"/>
          <w:lang w:val="en-US"/>
        </w:rPr>
        <w:t xml:space="preserve"> </w:t>
      </w:r>
      <w:r>
        <w:rPr>
          <w:rFonts w:hint="default" w:ascii="Arial" w:hAnsi="Arial" w:cs="Arial"/>
          <w:b w:val="0"/>
          <w:bCs w:val="0"/>
          <w:color w:val="auto"/>
          <w:sz w:val="32"/>
          <w:szCs w:val="32"/>
          <w:lang w:val="en-US"/>
        </w:rPr>
        <w:t>=</w:t>
      </w:r>
      <w:r>
        <w:rPr>
          <w:rFonts w:hint="default" w:ascii="Arial" w:hAnsi="Arial" w:cs="Arial"/>
          <w:b w:val="0"/>
          <w:bCs w:val="0"/>
          <w:color w:val="0070C0"/>
          <w:sz w:val="32"/>
          <w:szCs w:val="32"/>
          <w:lang w:val="en-US"/>
        </w:rPr>
        <w:t xml:space="preserve"> &amp;&lt;variable&gt;</w:t>
      </w:r>
      <w:r>
        <w:rPr>
          <w:rFonts w:hint="default" w:ascii="Arial" w:hAnsi="Arial" w:cs="Arial"/>
          <w:b w:val="0"/>
          <w:bCs w:val="0"/>
          <w:color w:val="auto"/>
          <w:sz w:val="32"/>
          <w:szCs w:val="32"/>
          <w:lang w:val="en-US"/>
        </w:rPr>
        <w:t>;</w:t>
      </w:r>
    </w:p>
    <w:p w14:paraId="41307C9D">
      <w:pPr>
        <w:numPr>
          <w:ilvl w:val="0"/>
          <w:numId w:val="43"/>
        </w:numPr>
        <w:spacing w:line="360" w:lineRule="auto"/>
        <w:ind w:left="840" w:leftChars="0" w:hanging="420" w:firstLineChars="0"/>
        <w:jc w:val="both"/>
        <w:rPr>
          <w:rFonts w:hint="default" w:eastAsia="SimSun" w:cs="Times New Roman"/>
          <w:b w:val="0"/>
          <w:bCs w:val="0"/>
          <w:i w:val="0"/>
          <w:iCs w:val="0"/>
          <w:color w:val="000000" w:themeColor="text1"/>
          <w:sz w:val="32"/>
          <w:szCs w:val="32"/>
          <w:lang w:val="en-US"/>
          <w14:textFill>
            <w14:solidFill>
              <w14:schemeClr w14:val="tx1"/>
            </w14:solidFill>
          </w14:textFill>
        </w:rPr>
      </w:pPr>
      <w:r>
        <w:rPr>
          <w:rFonts w:hint="default" w:ascii="Arial" w:hAnsi="Arial" w:eastAsia="SimSun" w:cs="Arial"/>
          <w:b w:val="0"/>
          <w:bCs w:val="0"/>
          <w:i w:val="0"/>
          <w:iCs w:val="0"/>
          <w:color w:val="FF0000"/>
          <w:sz w:val="32"/>
          <w:szCs w:val="32"/>
          <w:lang w:val="en-US"/>
        </w:rPr>
        <w:t xml:space="preserve">NULL </w:t>
      </w:r>
      <w:r>
        <w:rPr>
          <w:rFonts w:hint="default" w:ascii="Times New Roman" w:hAnsi="Times New Roman" w:eastAsia="SimSun" w:cs="Times New Roman"/>
          <w:b w:val="0"/>
          <w:bCs w:val="0"/>
          <w:i w:val="0"/>
          <w:iCs w:val="0"/>
          <w:color w:val="auto"/>
          <w:sz w:val="32"/>
          <w:szCs w:val="32"/>
          <w:lang w:val="en-US"/>
        </w:rPr>
        <w:t xml:space="preserve">Pointer </w:t>
      </w:r>
      <w:r>
        <w:rPr>
          <w:rFonts w:hint="default" w:eastAsia="SimSun" w:cs="Times New Roman"/>
          <w:b w:val="0"/>
          <w:bCs w:val="0"/>
          <w:i w:val="0"/>
          <w:iCs w:val="0"/>
          <w:color w:val="auto"/>
          <w:sz w:val="32"/>
          <w:szCs w:val="32"/>
          <w:lang w:val="en-US"/>
        </w:rPr>
        <w:t>-</w:t>
      </w:r>
      <w:r>
        <w:rPr>
          <w:rFonts w:hint="default" w:ascii="Times New Roman" w:hAnsi="Times New Roman" w:eastAsia="SimSun" w:cs="Times New Roman"/>
          <w:b w:val="0"/>
          <w:bCs w:val="0"/>
          <w:i w:val="0"/>
          <w:iCs w:val="0"/>
          <w:color w:val="000000" w:themeColor="text1"/>
          <w:sz w:val="32"/>
          <w:szCs w:val="32"/>
          <w:lang w:val="en-US"/>
          <w14:textFill>
            <w14:solidFill>
              <w14:schemeClr w14:val="tx1"/>
            </w14:solidFill>
          </w14:textFill>
        </w:rPr>
        <w:t xml:space="preserve"> doesn't point to any memory location that often represents an invalid memory locatio</w:t>
      </w:r>
      <w:r>
        <w:rPr>
          <w:rFonts w:hint="default" w:eastAsia="SimSun" w:cs="Times New Roman"/>
          <w:b w:val="0"/>
          <w:bCs w:val="0"/>
          <w:i w:val="0"/>
          <w:iCs w:val="0"/>
          <w:color w:val="000000" w:themeColor="text1"/>
          <w:sz w:val="32"/>
          <w:szCs w:val="32"/>
          <w:lang w:val="en-US"/>
          <w14:textFill>
            <w14:solidFill>
              <w14:schemeClr w14:val="tx1"/>
            </w14:solidFill>
          </w14:textFill>
        </w:rPr>
        <w:t>n.</w:t>
      </w:r>
    </w:p>
    <w:p w14:paraId="052E8895">
      <w:pPr>
        <w:numPr>
          <w:ilvl w:val="0"/>
          <w:numId w:val="44"/>
        </w:numPr>
        <w:tabs>
          <w:tab w:val="left" w:pos="425"/>
          <w:tab w:val="clear" w:pos="840"/>
        </w:tabs>
        <w:spacing w:line="360" w:lineRule="auto"/>
        <w:ind w:left="840" w:leftChars="0" w:hanging="420" w:firstLineChars="0"/>
        <w:jc w:val="both"/>
        <w:rPr>
          <w:rFonts w:hint="default" w:ascii="Times New Roman" w:hAnsi="Times New Roman" w:cs="Times New Roman"/>
          <w:b/>
          <w:bCs/>
          <w:i w:val="0"/>
          <w:iCs w:val="0"/>
          <w:color w:val="FF0000"/>
          <w:sz w:val="32"/>
          <w:szCs w:val="32"/>
          <w:lang w:val="en-US"/>
        </w:rPr>
      </w:pPr>
      <w:r>
        <w:rPr>
          <w:rFonts w:hint="default" w:ascii="Times New Roman" w:hAnsi="Times New Roman" w:cs="Times New Roman"/>
          <w:b/>
          <w:bCs/>
          <w:i w:val="0"/>
          <w:iCs w:val="0"/>
          <w:color w:val="000000" w:themeColor="text1"/>
          <w:sz w:val="32"/>
          <w:szCs w:val="32"/>
          <w:lang w:val="en-US"/>
          <w14:textFill>
            <w14:solidFill>
              <w14:schemeClr w14:val="tx1"/>
            </w14:solidFill>
          </w14:textFill>
        </w:rPr>
        <w:t>Note</w:t>
      </w:r>
      <w:r>
        <w:rPr>
          <w:rFonts w:hint="default" w:ascii="Times New Roman" w:hAnsi="Times New Roman" w:cs="Times New Roman"/>
          <w:b w:val="0"/>
          <w:bCs w:val="0"/>
          <w:i w:val="0"/>
          <w:iCs w:val="0"/>
          <w:color w:val="000000" w:themeColor="text1"/>
          <w:sz w:val="32"/>
          <w:szCs w:val="32"/>
          <w:lang w:val="en-US"/>
          <w14:textFill>
            <w14:solidFill>
              <w14:schemeClr w14:val="tx1"/>
            </w14:solidFill>
          </w14:textFill>
        </w:rPr>
        <w:t>: Segmentation fault is an error that occurs when accessing invalid memory area.</w:t>
      </w:r>
    </w:p>
    <w:p w14:paraId="31D4970B">
      <w:pPr>
        <w:numPr>
          <w:ilvl w:val="0"/>
          <w:numId w:val="0"/>
        </w:numPr>
        <w:tabs>
          <w:tab w:val="left" w:pos="425"/>
        </w:tabs>
        <w:spacing w:line="360" w:lineRule="auto"/>
        <w:ind w:left="420" w:leftChars="0"/>
        <w:jc w:val="both"/>
        <w:rPr>
          <w:rFonts w:hint="default" w:ascii="Times New Roman" w:hAnsi="Times New Roman" w:cs="Times New Roman"/>
          <w:b/>
          <w:bCs/>
          <w:i w:val="0"/>
          <w:iCs w:val="0"/>
          <w:color w:val="FF0000"/>
          <w:sz w:val="32"/>
          <w:szCs w:val="32"/>
          <w:lang w:val="en-US"/>
        </w:rPr>
      </w:pPr>
    </w:p>
    <w:p w14:paraId="53DF1C79">
      <w:pPr>
        <w:numPr>
          <w:ilvl w:val="0"/>
          <w:numId w:val="0"/>
        </w:numPr>
        <w:tabs>
          <w:tab w:val="left" w:pos="425"/>
        </w:tabs>
        <w:spacing w:line="360" w:lineRule="auto"/>
        <w:ind w:leftChars="0"/>
        <w:jc w:val="both"/>
        <w:rPr>
          <w:rFonts w:hint="default" w:ascii="Times New Roman" w:hAnsi="Times New Roman"/>
          <w:b w:val="0"/>
          <w:bCs w:val="0"/>
          <w:i w:val="0"/>
          <w:iCs w:val="0"/>
          <w:color w:val="auto"/>
          <w:sz w:val="32"/>
          <w:szCs w:val="32"/>
          <w:lang w:val="en-US"/>
        </w:rPr>
      </w:pPr>
      <w:r>
        <w:rPr>
          <w:rFonts w:hint="default"/>
          <w:b w:val="0"/>
          <w:bCs w:val="0"/>
          <w:i w:val="0"/>
          <w:iCs w:val="0"/>
          <w:color w:val="auto"/>
          <w:sz w:val="32"/>
          <w:szCs w:val="32"/>
          <w:lang w:val="en-US"/>
        </w:rPr>
        <w:t xml:space="preserve">// </w:t>
      </w:r>
      <w:r>
        <w:rPr>
          <w:rFonts w:hint="default" w:ascii="Times New Roman" w:hAnsi="Times New Roman"/>
          <w:b w:val="0"/>
          <w:bCs w:val="0"/>
          <w:i w:val="0"/>
          <w:iCs w:val="0"/>
          <w:color w:val="auto"/>
          <w:sz w:val="32"/>
          <w:szCs w:val="32"/>
          <w:lang w:val="en-US"/>
        </w:rPr>
        <w:t>The relationship between an array and a pointer is that an array’s name acts as a pointer to its first element.</w:t>
      </w:r>
    </w:p>
    <w:p w14:paraId="6C01DBA8">
      <w:pPr>
        <w:numPr>
          <w:ilvl w:val="0"/>
          <w:numId w:val="45"/>
        </w:numPr>
        <w:tabs>
          <w:tab w:val="left" w:pos="420"/>
          <w:tab w:val="clear" w:pos="840"/>
        </w:tabs>
        <w:spacing w:line="360" w:lineRule="auto"/>
        <w:ind w:left="840" w:leftChars="0" w:hanging="420" w:firstLineChars="0"/>
        <w:jc w:val="both"/>
        <w:rPr>
          <w:rFonts w:hint="default" w:ascii="Times New Roman" w:hAnsi="Times New Roman" w:cs="Times New Roman"/>
          <w:b/>
          <w:bCs/>
          <w:i/>
          <w:iCs/>
          <w:color w:val="FF0000"/>
          <w:sz w:val="32"/>
          <w:szCs w:val="32"/>
          <w:lang w:val="en-US"/>
        </w:rPr>
      </w:pPr>
      <w:r>
        <w:rPr>
          <w:rFonts w:hint="default" w:ascii="Times New Roman" w:hAnsi="Times New Roman" w:eastAsia="SimSun" w:cs="Times New Roman"/>
          <w:b/>
          <w:bCs/>
          <w:i w:val="0"/>
          <w:iCs w:val="0"/>
          <w:caps w:val="0"/>
          <w:color w:val="000000"/>
          <w:spacing w:val="0"/>
          <w:sz w:val="32"/>
          <w:szCs w:val="32"/>
          <w:shd w:val="clear" w:fill="FFFFFF"/>
          <w:lang w:val="en-US"/>
        </w:rPr>
        <w:t>Note</w:t>
      </w:r>
      <w:r>
        <w:rPr>
          <w:rFonts w:hint="default" w:ascii="Times New Roman" w:hAnsi="Times New Roman" w:eastAsia="SimSun" w:cs="Times New Roman"/>
          <w:i w:val="0"/>
          <w:iCs w:val="0"/>
          <w:caps w:val="0"/>
          <w:color w:val="000000"/>
          <w:spacing w:val="0"/>
          <w:sz w:val="32"/>
          <w:szCs w:val="32"/>
          <w:shd w:val="clear" w:fill="FFFFFF"/>
          <w:lang w:val="en-US"/>
        </w:rPr>
        <w:t xml:space="preserve">: </w:t>
      </w:r>
      <w:r>
        <w:rPr>
          <w:rFonts w:hint="default" w:ascii="Times New Roman" w:hAnsi="Times New Roman" w:eastAsia="SimSun" w:cs="Times New Roman"/>
          <w:b w:val="0"/>
          <w:bCs w:val="0"/>
          <w:i w:val="0"/>
          <w:iCs w:val="0"/>
          <w:caps w:val="0"/>
          <w:color w:val="000000"/>
          <w:spacing w:val="0"/>
          <w:sz w:val="32"/>
          <w:szCs w:val="32"/>
          <w:shd w:val="clear" w:fill="FFFFFF"/>
          <w:lang w:val="en-US"/>
        </w:rPr>
        <w:t xml:space="preserve">The </w:t>
      </w:r>
      <w:r>
        <w:rPr>
          <w:rFonts w:hint="default" w:ascii="Times New Roman" w:hAnsi="Times New Roman" w:eastAsia="SimSun" w:cs="Times New Roman"/>
          <w:b w:val="0"/>
          <w:bCs w:val="0"/>
          <w:i w:val="0"/>
          <w:iCs w:val="0"/>
          <w:caps w:val="0"/>
          <w:color w:val="FF0000"/>
          <w:spacing w:val="0"/>
          <w:sz w:val="32"/>
          <w:szCs w:val="32"/>
          <w:shd w:val="clear" w:fill="FFFFFF"/>
          <w:lang w:val="en-US"/>
        </w:rPr>
        <w:t>sizeof(</w:t>
      </w:r>
      <w:r>
        <w:rPr>
          <w:rFonts w:hint="default" w:ascii="Times New Roman" w:hAnsi="Times New Roman" w:eastAsia="SimSun" w:cs="Times New Roman"/>
          <w:b w:val="0"/>
          <w:bCs w:val="0"/>
          <w:i w:val="0"/>
          <w:iCs w:val="0"/>
          <w:caps w:val="0"/>
          <w:color w:val="0070C0"/>
          <w:spacing w:val="0"/>
          <w:sz w:val="32"/>
          <w:szCs w:val="32"/>
          <w:shd w:val="clear" w:fill="FFFFFF"/>
          <w:lang w:val="en-US"/>
        </w:rPr>
        <w:t>variable</w:t>
      </w:r>
      <w:r>
        <w:rPr>
          <w:rFonts w:hint="default" w:ascii="Times New Roman" w:hAnsi="Times New Roman" w:eastAsia="SimSun" w:cs="Times New Roman"/>
          <w:b w:val="0"/>
          <w:bCs w:val="0"/>
          <w:i w:val="0"/>
          <w:iCs w:val="0"/>
          <w:caps w:val="0"/>
          <w:color w:val="FF0000"/>
          <w:spacing w:val="0"/>
          <w:sz w:val="32"/>
          <w:szCs w:val="32"/>
          <w:shd w:val="clear" w:fill="FFFFFF"/>
          <w:lang w:val="en-US"/>
        </w:rPr>
        <w:t>)</w:t>
      </w:r>
      <w:r>
        <w:rPr>
          <w:rFonts w:hint="default" w:ascii="Times New Roman" w:hAnsi="Times New Roman" w:eastAsia="SimSun" w:cs="Times New Roman"/>
          <w:b w:val="0"/>
          <w:bCs w:val="0"/>
          <w:i w:val="0"/>
          <w:iCs w:val="0"/>
          <w:caps w:val="0"/>
          <w:color w:val="auto"/>
          <w:spacing w:val="0"/>
          <w:sz w:val="32"/>
          <w:szCs w:val="32"/>
          <w:shd w:val="clear" w:fill="FFFFFF"/>
          <w:lang w:val="en-US"/>
        </w:rPr>
        <w:t xml:space="preserve"> operator returns the size in bytes of data type of a variable.</w:t>
      </w:r>
    </w:p>
    <w:p w14:paraId="0EB36515">
      <w:pPr>
        <w:numPr>
          <w:ilvl w:val="0"/>
          <w:numId w:val="32"/>
        </w:numPr>
        <w:spacing w:line="360" w:lineRule="auto"/>
        <w:ind w:left="0" w:leftChars="0" w:firstLine="0" w:firstLineChars="0"/>
        <w:jc w:val="both"/>
        <w:rPr>
          <w:rFonts w:hint="default" w:eastAsia="SimSun" w:cs="Times New Roman"/>
          <w:b/>
          <w:bCs/>
          <w:color w:val="FF0000"/>
          <w:sz w:val="32"/>
          <w:szCs w:val="32"/>
          <w:lang w:val="en-US"/>
        </w:rPr>
      </w:pPr>
      <w:r>
        <w:rPr>
          <w:rFonts w:hint="default" w:eastAsia="SimSun" w:cs="Times New Roman"/>
          <w:b/>
          <w:bCs/>
          <w:color w:val="FF0000"/>
          <w:sz w:val="32"/>
          <w:szCs w:val="32"/>
          <w:lang w:val="en-US"/>
        </w:rPr>
        <w:t xml:space="preserve">Swaps </w:t>
      </w:r>
    </w:p>
    <w:p w14:paraId="58AB0DC7">
      <w:pPr>
        <w:numPr>
          <w:ilvl w:val="0"/>
          <w:numId w:val="0"/>
        </w:numPr>
        <w:spacing w:line="360" w:lineRule="auto"/>
        <w:ind w:leftChars="0"/>
        <w:jc w:val="both"/>
        <w:rPr>
          <w:rFonts w:hint="default" w:ascii="Times New Roman" w:hAnsi="Times New Roman" w:eastAsia="SimSun" w:cs="Times New Roman"/>
          <w:b w:val="0"/>
          <w:bCs w:val="0"/>
          <w:color w:val="auto"/>
          <w:sz w:val="32"/>
          <w:szCs w:val="32"/>
          <w:lang w:val="en-US"/>
        </w:rPr>
      </w:pPr>
      <w:r>
        <w:rPr>
          <w:rFonts w:hint="default" w:ascii="Times New Roman" w:hAnsi="Times New Roman" w:eastAsia="SimSun" w:cs="Times New Roman"/>
          <w:b w:val="0"/>
          <w:bCs w:val="0"/>
          <w:color w:val="auto"/>
          <w:sz w:val="32"/>
          <w:szCs w:val="32"/>
          <w:lang w:val="en-US"/>
        </w:rPr>
        <w:t>// Call by value is a method of passing arguments to function where the values of the arguments are copied and passed into the parameters of the function</w:t>
      </w:r>
      <w:r>
        <w:rPr>
          <w:rFonts w:hint="default" w:eastAsia="SimSun" w:cs="Times New Roman"/>
          <w:b w:val="0"/>
          <w:bCs w:val="0"/>
          <w:color w:val="auto"/>
          <w:sz w:val="32"/>
          <w:szCs w:val="32"/>
          <w:lang w:val="en-US"/>
        </w:rPr>
        <w:t>.</w:t>
      </w:r>
      <w:r>
        <w:rPr>
          <w:rFonts w:hint="default" w:ascii="Times New Roman" w:hAnsi="Times New Roman" w:eastAsia="SimSun" w:cs="Times New Roman"/>
          <w:b w:val="0"/>
          <w:bCs w:val="0"/>
          <w:color w:val="auto"/>
          <w:sz w:val="32"/>
          <w:szCs w:val="32"/>
          <w:lang w:val="en-US"/>
        </w:rPr>
        <w:t xml:space="preserve"> </w:t>
      </w:r>
    </w:p>
    <w:p w14:paraId="5FAA96ED">
      <w:pPr>
        <w:numPr>
          <w:ilvl w:val="0"/>
          <w:numId w:val="0"/>
        </w:numPr>
        <w:spacing w:line="360" w:lineRule="auto"/>
        <w:ind w:leftChars="0"/>
        <w:jc w:val="both"/>
        <w:rPr>
          <w:rFonts w:hint="default" w:ascii="Times New Roman" w:hAnsi="Times New Roman" w:eastAsia="SimSun" w:cs="Times New Roman"/>
          <w:b w:val="0"/>
          <w:bCs w:val="0"/>
          <w:color w:val="auto"/>
          <w:sz w:val="32"/>
          <w:szCs w:val="32"/>
          <w:lang w:val="en-US"/>
        </w:rPr>
      </w:pPr>
      <w:r>
        <w:rPr>
          <w:rFonts w:hint="default" w:ascii="Times New Roman" w:hAnsi="Times New Roman" w:eastAsia="SimSun" w:cs="Times New Roman"/>
          <w:b w:val="0"/>
          <w:bCs w:val="0"/>
          <w:color w:val="auto"/>
          <w:sz w:val="32"/>
          <w:szCs w:val="32"/>
          <w:lang w:val="en-US"/>
        </w:rPr>
        <w:t>// Call by reference is a method of passing arguments to function where the addresses of arguments are passed into the parameters of the function</w:t>
      </w:r>
    </w:p>
    <w:p w14:paraId="68B010C7">
      <w:pPr>
        <w:numPr>
          <w:ilvl w:val="0"/>
          <w:numId w:val="32"/>
        </w:numPr>
        <w:spacing w:line="360" w:lineRule="auto"/>
        <w:ind w:left="0" w:leftChars="0" w:firstLine="0" w:firstLineChars="0"/>
        <w:jc w:val="both"/>
        <w:rPr>
          <w:rFonts w:hint="default" w:ascii="Times New Roman" w:hAnsi="Times New Roman" w:eastAsia="SimSun" w:cs="Times New Roman"/>
          <w:b/>
          <w:bCs/>
          <w:color w:val="FF0000"/>
          <w:sz w:val="32"/>
          <w:szCs w:val="32"/>
          <w:lang w:val="en-US"/>
        </w:rPr>
      </w:pPr>
      <w:r>
        <w:rPr>
          <w:rFonts w:hint="default" w:ascii="Times New Roman" w:hAnsi="Times New Roman" w:eastAsia="SimSun" w:cs="Times New Roman"/>
          <w:b/>
          <w:bCs/>
          <w:color w:val="FF0000"/>
          <w:sz w:val="32"/>
          <w:szCs w:val="32"/>
          <w:lang w:val="en-US"/>
        </w:rPr>
        <w:t>String</w:t>
      </w:r>
      <w:r>
        <w:rPr>
          <w:rFonts w:hint="default" w:eastAsia="SimSun" w:cs="Times New Roman"/>
          <w:b/>
          <w:bCs/>
          <w:color w:val="FF0000"/>
          <w:sz w:val="32"/>
          <w:szCs w:val="32"/>
          <w:lang w:val="en-US"/>
        </w:rPr>
        <w:t>s</w:t>
      </w:r>
    </w:p>
    <w:p w14:paraId="4B596346">
      <w:pPr>
        <w:numPr>
          <w:ilvl w:val="0"/>
          <w:numId w:val="0"/>
        </w:numPr>
        <w:spacing w:line="360" w:lineRule="auto"/>
        <w:jc w:val="both"/>
        <w:rPr>
          <w:rFonts w:hint="default" w:ascii="Times New Roman" w:hAnsi="Times New Roman" w:eastAsia="SimSun" w:cs="Times New Roman"/>
          <w:b w:val="0"/>
          <w:bCs w:val="0"/>
          <w:color w:val="auto"/>
          <w:sz w:val="32"/>
          <w:szCs w:val="32"/>
          <w:lang w:val="en-US"/>
        </w:rPr>
      </w:pPr>
      <w:r>
        <w:rPr>
          <w:rFonts w:hint="default" w:ascii="Times New Roman" w:hAnsi="Times New Roman" w:eastAsia="SimSun" w:cs="Times New Roman"/>
          <w:b w:val="0"/>
          <w:bCs w:val="0"/>
          <w:color w:val="auto"/>
          <w:sz w:val="32"/>
          <w:szCs w:val="32"/>
          <w:lang w:val="en-US"/>
        </w:rPr>
        <w:t xml:space="preserve">// String in C is stored as an </w:t>
      </w:r>
      <w:r>
        <w:rPr>
          <w:rFonts w:hint="default" w:eastAsia="SimSun" w:cs="Times New Roman"/>
          <w:b w:val="0"/>
          <w:bCs w:val="0"/>
          <w:color w:val="auto"/>
          <w:sz w:val="32"/>
          <w:szCs w:val="32"/>
          <w:lang w:val="en-US"/>
        </w:rPr>
        <w:t xml:space="preserve">array </w:t>
      </w:r>
      <w:r>
        <w:rPr>
          <w:rFonts w:hint="default" w:ascii="Times New Roman" w:hAnsi="Times New Roman" w:eastAsia="SimSun" w:cs="Times New Roman"/>
          <w:b w:val="0"/>
          <w:bCs w:val="0"/>
          <w:color w:val="auto"/>
          <w:sz w:val="32"/>
          <w:szCs w:val="32"/>
          <w:lang w:val="en-US"/>
        </w:rPr>
        <w:t>characters and</w:t>
      </w:r>
      <w:r>
        <w:rPr>
          <w:rFonts w:hint="default" w:ascii="Times New Roman" w:hAnsi="Times New Roman" w:eastAsia="SimSun" w:cs="Times New Roman"/>
          <w:b w:val="0"/>
          <w:bCs w:val="0"/>
          <w:sz w:val="32"/>
          <w:szCs w:val="32"/>
          <w:lang w:val="en-US"/>
        </w:rPr>
        <w:t xml:space="preserve"> end with character </w:t>
      </w:r>
      <w:r>
        <w:rPr>
          <w:rFonts w:hint="default" w:ascii="Times New Roman" w:hAnsi="Times New Roman" w:eastAsia="SimSun" w:cs="Times New Roman"/>
          <w:b w:val="0"/>
          <w:bCs w:val="0"/>
          <w:sz w:val="32"/>
          <w:szCs w:val="32"/>
        </w:rPr>
        <w:t>(</w:t>
      </w:r>
      <w:r>
        <w:rPr>
          <w:rFonts w:hint="default" w:ascii="Times New Roman" w:hAnsi="Times New Roman" w:eastAsia="SimSun" w:cs="Times New Roman"/>
          <w:b w:val="0"/>
          <w:bCs w:val="0"/>
          <w:sz w:val="32"/>
          <w:szCs w:val="32"/>
          <w:lang w:val="en-US"/>
        </w:rPr>
        <w:t xml:space="preserve"> </w:t>
      </w:r>
      <w:r>
        <w:rPr>
          <w:rStyle w:val="44"/>
          <w:rFonts w:hint="default" w:ascii="Times New Roman" w:hAnsi="Times New Roman" w:eastAsia="SimSun" w:cs="Times New Roman"/>
          <w:b w:val="0"/>
          <w:bCs w:val="0"/>
          <w:sz w:val="32"/>
          <w:szCs w:val="32"/>
        </w:rPr>
        <w:t>'</w:t>
      </w:r>
      <w:r>
        <w:rPr>
          <w:rStyle w:val="44"/>
          <w:rFonts w:hint="default" w:ascii="Times New Roman" w:hAnsi="Times New Roman" w:eastAsia="SimSun" w:cs="Times New Roman"/>
          <w:b w:val="0"/>
          <w:bCs w:val="0"/>
          <w:sz w:val="32"/>
          <w:szCs w:val="32"/>
          <w:lang w:val="en-US"/>
        </w:rPr>
        <w:t xml:space="preserve"> </w:t>
      </w:r>
      <w:r>
        <w:rPr>
          <w:rStyle w:val="44"/>
          <w:rFonts w:hint="default" w:ascii="Times New Roman" w:hAnsi="Times New Roman" w:eastAsia="SimSun" w:cs="Times New Roman"/>
          <w:b w:val="0"/>
          <w:bCs w:val="0"/>
          <w:sz w:val="32"/>
          <w:szCs w:val="32"/>
        </w:rPr>
        <w:t>\</w:t>
      </w:r>
      <w:r>
        <w:rPr>
          <w:rStyle w:val="44"/>
          <w:rFonts w:hint="default" w:ascii="Times New Roman" w:hAnsi="Times New Roman" w:eastAsia="SimSun" w:cs="Times New Roman"/>
          <w:b w:val="0"/>
          <w:bCs w:val="0"/>
          <w:sz w:val="32"/>
          <w:szCs w:val="32"/>
          <w:lang w:val="en-US"/>
        </w:rPr>
        <w:t xml:space="preserve">0 </w:t>
      </w:r>
      <w:r>
        <w:rPr>
          <w:rStyle w:val="44"/>
          <w:rFonts w:hint="default" w:ascii="Times New Roman" w:hAnsi="Times New Roman" w:eastAsia="SimSun" w:cs="Times New Roman"/>
          <w:b w:val="0"/>
          <w:bCs w:val="0"/>
          <w:sz w:val="32"/>
          <w:szCs w:val="32"/>
        </w:rPr>
        <w:t>'</w:t>
      </w:r>
      <w:r>
        <w:rPr>
          <w:rStyle w:val="44"/>
          <w:rFonts w:hint="default" w:ascii="Times New Roman" w:hAnsi="Times New Roman" w:eastAsia="SimSun" w:cs="Times New Roman"/>
          <w:b w:val="0"/>
          <w:bCs w:val="0"/>
          <w:sz w:val="32"/>
          <w:szCs w:val="32"/>
          <w:lang w:val="en-US"/>
        </w:rPr>
        <w:t xml:space="preserve"> </w:t>
      </w:r>
      <w:r>
        <w:rPr>
          <w:rFonts w:hint="default" w:ascii="Times New Roman" w:hAnsi="Times New Roman" w:eastAsia="SimSun" w:cs="Times New Roman"/>
          <w:b w:val="0"/>
          <w:bCs w:val="0"/>
          <w:sz w:val="32"/>
          <w:szCs w:val="32"/>
        </w:rPr>
        <w:t>)</w:t>
      </w:r>
      <w:r>
        <w:rPr>
          <w:rFonts w:hint="default" w:ascii="Times New Roman" w:hAnsi="Times New Roman" w:eastAsia="SimSun" w:cs="Times New Roman"/>
          <w:b w:val="0"/>
          <w:bCs w:val="0"/>
          <w:color w:val="auto"/>
          <w:sz w:val="32"/>
          <w:szCs w:val="32"/>
          <w:lang w:val="en-US"/>
        </w:rPr>
        <w:t xml:space="preserve"> that enclosed within double quotes.</w:t>
      </w:r>
    </w:p>
    <w:p w14:paraId="76D9C676">
      <w:pPr>
        <w:numPr>
          <w:ilvl w:val="0"/>
          <w:numId w:val="46"/>
        </w:numPr>
        <w:spacing w:line="360" w:lineRule="auto"/>
        <w:ind w:left="840" w:leftChars="0" w:hanging="420" w:firstLineChars="0"/>
        <w:jc w:val="both"/>
        <w:rPr>
          <w:rFonts w:hint="default" w:ascii="Times New Roman" w:hAnsi="Times New Roman" w:eastAsia="SimSun" w:cs="Times New Roman"/>
          <w:b w:val="0"/>
          <w:bCs w:val="0"/>
          <w:color w:val="auto"/>
          <w:sz w:val="32"/>
          <w:szCs w:val="32"/>
          <w:lang w:val="en-US"/>
        </w:rPr>
      </w:pPr>
      <w:r>
        <w:rPr>
          <w:rFonts w:hint="default" w:eastAsia="SimSun" w:cs="Times New Roman"/>
          <w:b w:val="0"/>
          <w:bCs w:val="0"/>
          <w:color w:val="auto"/>
          <w:sz w:val="32"/>
          <w:szCs w:val="32"/>
          <w:lang w:val="en-US"/>
        </w:rPr>
        <w:t>Define by u</w:t>
      </w:r>
      <w:r>
        <w:rPr>
          <w:rFonts w:hint="default" w:ascii="Times New Roman" w:hAnsi="Times New Roman" w:eastAsia="SimSun" w:cs="Times New Roman"/>
          <w:b w:val="0"/>
          <w:bCs w:val="0"/>
          <w:color w:val="auto"/>
          <w:sz w:val="32"/>
          <w:szCs w:val="32"/>
          <w:lang w:val="en-US"/>
        </w:rPr>
        <w:t>sing Array</w:t>
      </w:r>
      <w:r>
        <w:rPr>
          <w:rFonts w:hint="default" w:eastAsia="SimSun" w:cs="Times New Roman"/>
          <w:b w:val="0"/>
          <w:bCs w:val="0"/>
          <w:color w:val="auto"/>
          <w:sz w:val="32"/>
          <w:szCs w:val="32"/>
          <w:lang w:val="en-US"/>
        </w:rPr>
        <w:t xml:space="preserve"> - </w:t>
      </w:r>
      <w:r>
        <w:rPr>
          <w:rFonts w:hint="default" w:ascii="Times New Roman" w:hAnsi="Times New Roman" w:cs="Times New Roman"/>
          <w:b w:val="0"/>
          <w:bCs w:val="0"/>
          <w:i w:val="0"/>
          <w:iCs w:val="0"/>
          <w:color w:val="000000" w:themeColor="text1"/>
          <w:sz w:val="32"/>
          <w:szCs w:val="32"/>
          <w:lang w:val="en-US"/>
          <w14:textFill>
            <w14:solidFill>
              <w14:schemeClr w14:val="tx1"/>
            </w14:solidFill>
          </w14:textFill>
        </w:rPr>
        <w:t xml:space="preserve">allows </w:t>
      </w:r>
      <w:r>
        <w:rPr>
          <w:rFonts w:hint="default" w:cs="Times New Roman"/>
          <w:b w:val="0"/>
          <w:bCs w:val="0"/>
          <w:i w:val="0"/>
          <w:iCs w:val="0"/>
          <w:color w:val="000000" w:themeColor="text1"/>
          <w:sz w:val="32"/>
          <w:szCs w:val="32"/>
          <w:lang w:val="en-US"/>
          <w14:textFill>
            <w14:solidFill>
              <w14:schemeClr w14:val="tx1"/>
            </w14:solidFill>
          </w14:textFill>
        </w:rPr>
        <w:t>acess and modify (</w:t>
      </w:r>
      <w:r>
        <w:rPr>
          <w:rFonts w:hint="default" w:ascii="Times New Roman" w:hAnsi="Times New Roman" w:cs="Times New Roman"/>
          <w:b w:val="0"/>
          <w:bCs w:val="0"/>
          <w:i w:val="0"/>
          <w:iCs w:val="0"/>
          <w:color w:val="000000" w:themeColor="text1"/>
          <w:sz w:val="32"/>
          <w:szCs w:val="32"/>
          <w:lang w:val="en-US"/>
          <w14:textFill>
            <w14:solidFill>
              <w14:schemeClr w14:val="tx1"/>
            </w14:solidFill>
          </w14:textFill>
        </w:rPr>
        <w:t>have all feature of array</w:t>
      </w:r>
      <w:r>
        <w:rPr>
          <w:rFonts w:hint="default" w:cs="Times New Roman"/>
          <w:b w:val="0"/>
          <w:bCs w:val="0"/>
          <w:i w:val="0"/>
          <w:iCs w:val="0"/>
          <w:color w:val="000000" w:themeColor="text1"/>
          <w:sz w:val="32"/>
          <w:szCs w:val="32"/>
          <w:lang w:val="en-US"/>
          <w14:textFill>
            <w14:solidFill>
              <w14:schemeClr w14:val="tx1"/>
            </w14:solidFill>
          </w14:textFill>
        </w:rPr>
        <w:t>)</w:t>
      </w:r>
      <w:r>
        <w:rPr>
          <w:rFonts w:hint="default" w:ascii="Times New Roman" w:hAnsi="Times New Roman" w:eastAsia="SimSun" w:cs="Times New Roman"/>
          <w:b w:val="0"/>
          <w:bCs w:val="0"/>
          <w:color w:val="auto"/>
          <w:sz w:val="32"/>
          <w:szCs w:val="32"/>
          <w:lang w:val="en-US"/>
        </w:rPr>
        <w:t xml:space="preserve">: </w:t>
      </w:r>
      <w:r>
        <w:rPr>
          <w:rFonts w:hint="default" w:ascii="Times New Roman" w:hAnsi="Times New Roman" w:eastAsia="SimSun" w:cs="Times New Roman"/>
          <w:b w:val="0"/>
          <w:bCs w:val="0"/>
          <w:color w:val="auto"/>
          <w:sz w:val="32"/>
          <w:szCs w:val="32"/>
          <w:lang w:val="en-US"/>
        </w:rPr>
        <w:tab/>
      </w:r>
      <w:r>
        <w:rPr>
          <w:rFonts w:hint="default" w:ascii="Times New Roman" w:hAnsi="Times New Roman" w:eastAsia="SimSun" w:cs="Times New Roman"/>
          <w:b w:val="0"/>
          <w:bCs w:val="0"/>
          <w:color w:val="FF0000"/>
          <w:sz w:val="32"/>
          <w:szCs w:val="32"/>
          <w:lang w:val="en-US"/>
        </w:rPr>
        <w:tab/>
      </w:r>
      <w:r>
        <w:rPr>
          <w:rFonts w:hint="default" w:ascii="Times New Roman" w:hAnsi="Times New Roman" w:eastAsia="SimSun" w:cs="Times New Roman"/>
          <w:b/>
          <w:bCs/>
          <w:color w:val="FF0000"/>
          <w:sz w:val="32"/>
          <w:szCs w:val="32"/>
          <w:lang w:val="en-US"/>
        </w:rPr>
        <w:tab/>
      </w:r>
    </w:p>
    <w:p w14:paraId="53033CAA">
      <w:pPr>
        <w:numPr>
          <w:ilvl w:val="0"/>
          <w:numId w:val="0"/>
        </w:numPr>
        <w:spacing w:line="360" w:lineRule="auto"/>
        <w:jc w:val="center"/>
        <w:rPr>
          <w:rFonts w:hint="default" w:ascii="Arial" w:hAnsi="Arial" w:eastAsia="SimSun" w:cs="Arial"/>
          <w:b w:val="0"/>
          <w:bCs w:val="0"/>
          <w:i w:val="0"/>
          <w:iCs w:val="0"/>
          <w:color w:val="auto"/>
          <w:sz w:val="32"/>
          <w:szCs w:val="32"/>
          <w:lang w:val="en-US"/>
        </w:rPr>
      </w:pPr>
      <w:r>
        <w:rPr>
          <w:rFonts w:hint="default" w:eastAsia="SimSun" w:cs="Times New Roman"/>
          <w:b w:val="0"/>
          <w:bCs w:val="0"/>
          <w:color w:val="auto"/>
          <w:sz w:val="32"/>
          <w:szCs w:val="32"/>
          <w:lang w:val="en-US"/>
        </w:rPr>
        <w:t>Syntax:</w:t>
      </w:r>
      <w:r>
        <w:rPr>
          <w:rFonts w:hint="default" w:eastAsia="SimSun" w:cs="Times New Roman"/>
          <w:b/>
          <w:bCs/>
          <w:color w:val="FF0000"/>
          <w:sz w:val="32"/>
          <w:szCs w:val="32"/>
          <w:lang w:val="en-US"/>
        </w:rPr>
        <w:t xml:space="preserve"> </w:t>
      </w:r>
      <w:r>
        <w:rPr>
          <w:rFonts w:hint="default" w:ascii="Arial" w:hAnsi="Arial" w:eastAsia="SimSun" w:cs="Arial"/>
          <w:b w:val="0"/>
          <w:bCs w:val="0"/>
          <w:i w:val="0"/>
          <w:iCs w:val="0"/>
          <w:color w:val="00B050"/>
          <w:sz w:val="32"/>
          <w:szCs w:val="32"/>
          <w:lang w:val="en-US"/>
        </w:rPr>
        <w:t xml:space="preserve">char </w:t>
      </w:r>
      <w:r>
        <w:rPr>
          <w:rFonts w:hint="default" w:ascii="Arial" w:hAnsi="Arial" w:eastAsia="SimSun" w:cs="Arial"/>
          <w:b w:val="0"/>
          <w:bCs w:val="0"/>
          <w:i w:val="0"/>
          <w:iCs w:val="0"/>
          <w:color w:val="FF0000"/>
          <w:sz w:val="32"/>
          <w:szCs w:val="32"/>
          <w:lang w:val="en-US"/>
        </w:rPr>
        <w:t>&lt;array&gt;</w:t>
      </w:r>
      <w:r>
        <w:rPr>
          <w:rFonts w:hint="default" w:ascii="Arial" w:hAnsi="Arial" w:eastAsia="SimSun" w:cs="Arial"/>
          <w:b w:val="0"/>
          <w:bCs w:val="0"/>
          <w:i w:val="0"/>
          <w:iCs w:val="0"/>
          <w:color w:val="auto"/>
          <w:sz w:val="32"/>
          <w:szCs w:val="32"/>
          <w:lang w:val="en-US"/>
        </w:rPr>
        <w:t xml:space="preserve">[] = </w:t>
      </w:r>
      <w:r>
        <w:rPr>
          <w:rFonts w:hint="default" w:ascii="Arial" w:hAnsi="Arial" w:eastAsia="SimSun" w:cs="Arial"/>
          <w:b w:val="0"/>
          <w:bCs w:val="0"/>
          <w:i w:val="0"/>
          <w:iCs w:val="0"/>
          <w:color w:val="0070C0"/>
          <w:sz w:val="32"/>
          <w:szCs w:val="32"/>
          <w:lang w:val="en-US"/>
        </w:rPr>
        <w:t>“string”</w:t>
      </w:r>
      <w:r>
        <w:rPr>
          <w:rFonts w:hint="default" w:ascii="Arial" w:hAnsi="Arial" w:eastAsia="SimSun" w:cs="Arial"/>
          <w:b w:val="0"/>
          <w:bCs w:val="0"/>
          <w:i w:val="0"/>
          <w:iCs w:val="0"/>
          <w:color w:val="auto"/>
          <w:sz w:val="32"/>
          <w:szCs w:val="32"/>
          <w:lang w:val="en-US"/>
        </w:rPr>
        <w:t>;</w:t>
      </w:r>
    </w:p>
    <w:p w14:paraId="78A6F7F7">
      <w:pPr>
        <w:numPr>
          <w:ilvl w:val="0"/>
          <w:numId w:val="0"/>
        </w:numPr>
        <w:spacing w:line="360" w:lineRule="auto"/>
        <w:ind w:leftChars="0" w:firstLine="720" w:firstLineChars="0"/>
        <w:jc w:val="both"/>
        <w:rPr>
          <w:rFonts w:hint="default" w:ascii="Times New Roman" w:hAnsi="Times New Roman" w:cs="Times New Roman"/>
          <w:b w:val="0"/>
          <w:bCs w:val="0"/>
          <w:i/>
          <w:iCs/>
          <w:color w:val="FF0000"/>
          <w:sz w:val="32"/>
          <w:szCs w:val="32"/>
          <w:lang w:val="en-US"/>
        </w:rPr>
      </w:pPr>
      <w:r>
        <w:rPr>
          <w:rFonts w:hint="default" w:eastAsia="SimSun" w:cs="Times New Roman"/>
          <w:b w:val="0"/>
          <w:bCs w:val="0"/>
          <w:i w:val="0"/>
          <w:iCs w:val="0"/>
          <w:color w:val="auto"/>
          <w:sz w:val="32"/>
          <w:szCs w:val="32"/>
          <w:lang w:val="en-US"/>
        </w:rPr>
        <w:t>+ Define by u</w:t>
      </w:r>
      <w:r>
        <w:rPr>
          <w:rFonts w:hint="default" w:ascii="Times New Roman" w:hAnsi="Times New Roman" w:cs="Times New Roman"/>
          <w:b w:val="0"/>
          <w:bCs w:val="0"/>
          <w:color w:val="auto"/>
          <w:sz w:val="32"/>
          <w:szCs w:val="32"/>
          <w:lang w:val="en-US"/>
        </w:rPr>
        <w:t>sing Pointer</w:t>
      </w:r>
      <w:r>
        <w:rPr>
          <w:rFonts w:hint="default" w:cs="Times New Roman"/>
          <w:b w:val="0"/>
          <w:bCs w:val="0"/>
          <w:color w:val="auto"/>
          <w:sz w:val="32"/>
          <w:szCs w:val="32"/>
          <w:lang w:val="en-US"/>
        </w:rPr>
        <w:t xml:space="preserve"> - </w:t>
      </w:r>
      <w:r>
        <w:rPr>
          <w:rFonts w:hint="default" w:ascii="Times New Roman" w:hAnsi="Times New Roman" w:cs="Times New Roman"/>
          <w:b w:val="0"/>
          <w:bCs w:val="0"/>
          <w:i w:val="0"/>
          <w:iCs w:val="0"/>
          <w:color w:val="000000" w:themeColor="text1"/>
          <w:sz w:val="32"/>
          <w:szCs w:val="32"/>
          <w:lang w:val="en-US"/>
          <w14:textFill>
            <w14:solidFill>
              <w14:schemeClr w14:val="tx1"/>
            </w14:solidFill>
          </w14:textFill>
        </w:rPr>
        <w:t>allows only access since pointers point to read-only memor</w:t>
      </w:r>
      <w:r>
        <w:rPr>
          <w:rFonts w:hint="default" w:cs="Times New Roman"/>
          <w:b w:val="0"/>
          <w:bCs w:val="0"/>
          <w:i w:val="0"/>
          <w:iCs w:val="0"/>
          <w:color w:val="000000" w:themeColor="text1"/>
          <w:sz w:val="32"/>
          <w:szCs w:val="32"/>
          <w:lang w:val="en-US"/>
          <w14:textFill>
            <w14:solidFill>
              <w14:schemeClr w14:val="tx1"/>
            </w14:solidFill>
          </w14:textFill>
        </w:rPr>
        <w:t>y</w:t>
      </w:r>
      <w:r>
        <w:rPr>
          <w:rFonts w:hint="default" w:ascii="Times New Roman" w:hAnsi="Times New Roman" w:cs="Times New Roman"/>
          <w:b w:val="0"/>
          <w:bCs w:val="0"/>
          <w:color w:val="auto"/>
          <w:sz w:val="32"/>
          <w:szCs w:val="32"/>
          <w:lang w:val="en-US"/>
        </w:rPr>
        <w:t>:</w:t>
      </w:r>
      <w:r>
        <w:rPr>
          <w:rFonts w:hint="default" w:ascii="Times New Roman" w:hAnsi="Times New Roman" w:cs="Times New Roman"/>
          <w:b w:val="0"/>
          <w:bCs w:val="0"/>
          <w:i/>
          <w:iCs/>
          <w:color w:val="FF0000"/>
          <w:sz w:val="32"/>
          <w:szCs w:val="32"/>
          <w:lang w:val="en-US"/>
        </w:rPr>
        <w:tab/>
      </w:r>
      <w:r>
        <w:rPr>
          <w:rFonts w:hint="default" w:ascii="Times New Roman" w:hAnsi="Times New Roman" w:cs="Times New Roman"/>
          <w:b w:val="0"/>
          <w:bCs w:val="0"/>
          <w:i/>
          <w:iCs/>
          <w:color w:val="FF0000"/>
          <w:sz w:val="32"/>
          <w:szCs w:val="32"/>
          <w:lang w:val="en-US"/>
        </w:rPr>
        <w:tab/>
      </w:r>
      <w:r>
        <w:rPr>
          <w:rFonts w:hint="default" w:ascii="Times New Roman" w:hAnsi="Times New Roman" w:cs="Times New Roman"/>
          <w:b w:val="0"/>
          <w:bCs w:val="0"/>
          <w:i/>
          <w:iCs/>
          <w:color w:val="FF0000"/>
          <w:sz w:val="32"/>
          <w:szCs w:val="32"/>
          <w:lang w:val="en-US"/>
        </w:rPr>
        <w:tab/>
      </w:r>
    </w:p>
    <w:p w14:paraId="26F8A860">
      <w:pPr>
        <w:numPr>
          <w:ilvl w:val="0"/>
          <w:numId w:val="0"/>
        </w:numPr>
        <w:spacing w:line="360" w:lineRule="auto"/>
        <w:jc w:val="center"/>
        <w:rPr>
          <w:rFonts w:hint="default" w:ascii="Times New Roman" w:hAnsi="Times New Roman" w:cs="Times New Roman"/>
          <w:b/>
          <w:bCs/>
          <w:i w:val="0"/>
          <w:iCs w:val="0"/>
          <w:color w:val="auto"/>
          <w:sz w:val="32"/>
          <w:szCs w:val="32"/>
          <w:lang w:val="en-US"/>
        </w:rPr>
      </w:pPr>
      <w:r>
        <w:rPr>
          <w:rFonts w:hint="default" w:cs="Times New Roman"/>
          <w:b w:val="0"/>
          <w:bCs w:val="0"/>
          <w:i w:val="0"/>
          <w:iCs w:val="0"/>
          <w:color w:val="auto"/>
          <w:sz w:val="32"/>
          <w:szCs w:val="32"/>
          <w:lang w:val="en-US"/>
        </w:rPr>
        <w:t xml:space="preserve">Syntax: </w:t>
      </w:r>
      <w:r>
        <w:rPr>
          <w:rFonts w:hint="default" w:ascii="Arial" w:hAnsi="Arial" w:cs="Arial"/>
          <w:b w:val="0"/>
          <w:bCs w:val="0"/>
          <w:i w:val="0"/>
          <w:iCs w:val="0"/>
          <w:color w:val="00B050"/>
          <w:sz w:val="32"/>
          <w:szCs w:val="32"/>
          <w:lang w:val="en-US"/>
        </w:rPr>
        <w:t>char*</w:t>
      </w:r>
      <w:r>
        <w:rPr>
          <w:rFonts w:hint="default" w:ascii="Arial" w:hAnsi="Arial" w:cs="Arial"/>
          <w:b w:val="0"/>
          <w:bCs w:val="0"/>
          <w:i w:val="0"/>
          <w:iCs w:val="0"/>
          <w:color w:val="FF0000"/>
          <w:sz w:val="32"/>
          <w:szCs w:val="32"/>
          <w:lang w:val="en-US"/>
        </w:rPr>
        <w:t xml:space="preserve"> </w:t>
      </w:r>
      <w:r>
        <w:rPr>
          <w:rFonts w:hint="default" w:ascii="Arial" w:hAnsi="Arial" w:eastAsia="SimSun" w:cs="Arial"/>
          <w:b w:val="0"/>
          <w:bCs w:val="0"/>
          <w:i w:val="0"/>
          <w:iCs w:val="0"/>
          <w:color w:val="FF0000"/>
          <w:sz w:val="32"/>
          <w:szCs w:val="32"/>
          <w:lang w:val="en-US"/>
        </w:rPr>
        <w:t>&lt;pointer&gt;</w:t>
      </w:r>
      <w:r>
        <w:rPr>
          <w:rFonts w:hint="default" w:ascii="Arial" w:hAnsi="Arial" w:eastAsia="SimSun" w:cs="Arial"/>
          <w:b w:val="0"/>
          <w:bCs w:val="0"/>
          <w:i w:val="0"/>
          <w:iCs w:val="0"/>
          <w:color w:val="auto"/>
          <w:sz w:val="32"/>
          <w:szCs w:val="32"/>
          <w:lang w:val="en-US"/>
        </w:rPr>
        <w:t xml:space="preserve"> = </w:t>
      </w:r>
      <w:r>
        <w:rPr>
          <w:rFonts w:hint="default" w:ascii="Arial" w:hAnsi="Arial" w:eastAsia="SimSun" w:cs="Arial"/>
          <w:b w:val="0"/>
          <w:bCs w:val="0"/>
          <w:i w:val="0"/>
          <w:iCs w:val="0"/>
          <w:color w:val="0070C0"/>
          <w:sz w:val="32"/>
          <w:szCs w:val="32"/>
          <w:lang w:val="en-US"/>
        </w:rPr>
        <w:t>“string”</w:t>
      </w:r>
      <w:r>
        <w:rPr>
          <w:rFonts w:hint="default" w:ascii="Arial" w:hAnsi="Arial" w:eastAsia="SimSun" w:cs="Arial"/>
          <w:b w:val="0"/>
          <w:bCs w:val="0"/>
          <w:i w:val="0"/>
          <w:iCs w:val="0"/>
          <w:color w:val="auto"/>
          <w:sz w:val="32"/>
          <w:szCs w:val="32"/>
          <w:lang w:val="en-US"/>
        </w:rPr>
        <w:t>;</w:t>
      </w:r>
    </w:p>
    <w:p w14:paraId="15F4C1B3">
      <w:pPr>
        <w:numPr>
          <w:ilvl w:val="0"/>
          <w:numId w:val="0"/>
        </w:numPr>
        <w:spacing w:line="360" w:lineRule="auto"/>
        <w:ind w:leftChars="0"/>
        <w:jc w:val="both"/>
        <w:rPr>
          <w:rFonts w:hint="default" w:cs="Times New Roman"/>
          <w:b/>
          <w:bCs/>
          <w:color w:val="FF0000"/>
          <w:sz w:val="32"/>
          <w:szCs w:val="32"/>
          <w:lang w:val="en-US"/>
        </w:rPr>
      </w:pPr>
      <w:r>
        <w:rPr>
          <w:rFonts w:hint="default" w:ascii="Times New Roman" w:hAnsi="Times New Roman" w:cs="Times New Roman"/>
          <w:b w:val="0"/>
          <w:bCs w:val="0"/>
          <w:color w:val="000000" w:themeColor="text1"/>
          <w:sz w:val="32"/>
          <w:szCs w:val="32"/>
          <w:lang w:val="en-US"/>
          <w14:textFill>
            <w14:solidFill>
              <w14:schemeClr w14:val="tx1"/>
            </w14:solidFill>
          </w14:textFill>
        </w:rPr>
        <w:t xml:space="preserve">// String </w:t>
      </w:r>
      <w:r>
        <w:rPr>
          <w:rFonts w:hint="default" w:cs="Times New Roman"/>
          <w:b w:val="0"/>
          <w:bCs w:val="0"/>
          <w:color w:val="000000" w:themeColor="text1"/>
          <w:sz w:val="32"/>
          <w:szCs w:val="32"/>
          <w:lang w:val="en-US"/>
          <w14:textFill>
            <w14:solidFill>
              <w14:schemeClr w14:val="tx1"/>
            </w14:solidFill>
          </w14:textFill>
        </w:rPr>
        <w:t>have a</w:t>
      </w:r>
      <w:r>
        <w:rPr>
          <w:rFonts w:hint="default" w:ascii="Times New Roman" w:hAnsi="Times New Roman" w:cs="Times New Roman"/>
          <w:b w:val="0"/>
          <w:bCs w:val="0"/>
          <w:color w:val="000000" w:themeColor="text1"/>
          <w:sz w:val="32"/>
          <w:szCs w:val="32"/>
          <w:lang w:val="en-US"/>
          <w14:textFill>
            <w14:solidFill>
              <w14:schemeClr w14:val="tx1"/>
            </w14:solidFill>
          </w14:textFill>
        </w:rPr>
        <w:t xml:space="preserve"> s</w:t>
      </w:r>
      <w:r>
        <w:rPr>
          <w:rFonts w:hint="default" w:ascii="Times New Roman" w:hAnsi="Times New Roman" w:cs="Times New Roman"/>
          <w:b w:val="0"/>
          <w:bCs w:val="0"/>
          <w:sz w:val="32"/>
          <w:szCs w:val="32"/>
          <w:lang w:val="en-US"/>
        </w:rPr>
        <w:t xml:space="preserve">et of functions that manipulate strings in library </w:t>
      </w:r>
      <w:r>
        <w:rPr>
          <w:rFonts w:hint="default" w:ascii="Times New Roman" w:hAnsi="Times New Roman" w:cs="Times New Roman"/>
          <w:b/>
          <w:bCs/>
          <w:color w:val="FF0000"/>
          <w:sz w:val="32"/>
          <w:szCs w:val="32"/>
          <w:lang w:val="en-US"/>
        </w:rPr>
        <w:t>&lt;string.h&gt;</w:t>
      </w:r>
      <w:r>
        <w:rPr>
          <w:rFonts w:hint="default" w:cs="Times New Roman"/>
          <w:b/>
          <w:bCs/>
          <w:color w:val="FF0000"/>
          <w:sz w:val="32"/>
          <w:szCs w:val="32"/>
          <w:lang w:val="en-US"/>
        </w:rPr>
        <w:t>:</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5"/>
        <w:gridCol w:w="8437"/>
      </w:tblGrid>
      <w:tr w14:paraId="7E9C4B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482F2AFF">
            <w:pPr>
              <w:widowControl w:val="0"/>
              <w:numPr>
                <w:ilvl w:val="0"/>
                <w:numId w:val="0"/>
              </w:numPr>
              <w:spacing w:line="360" w:lineRule="auto"/>
              <w:jc w:val="both"/>
              <w:rPr>
                <w:rFonts w:hint="default" w:cs="Times New Roman"/>
                <w:b/>
                <w:bCs/>
                <w:color w:val="auto"/>
                <w:sz w:val="32"/>
                <w:szCs w:val="32"/>
                <w:vertAlign w:val="baseline"/>
                <w:lang w:val="en-US"/>
              </w:rPr>
            </w:pPr>
            <w:r>
              <w:rPr>
                <w:rFonts w:hint="default" w:ascii="Arial" w:hAnsi="Arial" w:cs="Arial"/>
                <w:b w:val="0"/>
                <w:bCs w:val="0"/>
                <w:i w:val="0"/>
                <w:iCs w:val="0"/>
                <w:color w:val="auto"/>
                <w:sz w:val="32"/>
                <w:szCs w:val="32"/>
                <w:lang w:val="en-US"/>
              </w:rPr>
              <w:t>strlen(</w:t>
            </w:r>
            <w:r>
              <w:rPr>
                <w:rFonts w:hint="default" w:ascii="Arial" w:hAnsi="Arial" w:cs="Arial"/>
                <w:b w:val="0"/>
                <w:bCs w:val="0"/>
                <w:i w:val="0"/>
                <w:iCs w:val="0"/>
                <w:color w:val="00B050"/>
                <w:sz w:val="32"/>
                <w:szCs w:val="32"/>
                <w:lang w:val="en-US"/>
              </w:rPr>
              <w:t>string</w:t>
            </w:r>
            <w:r>
              <w:rPr>
                <w:rFonts w:hint="default" w:ascii="Arial" w:hAnsi="Arial" w:cs="Arial"/>
                <w:b w:val="0"/>
                <w:bCs w:val="0"/>
                <w:i w:val="0"/>
                <w:iCs w:val="0"/>
                <w:color w:val="auto"/>
                <w:sz w:val="32"/>
                <w:szCs w:val="32"/>
                <w:lang w:val="en-US"/>
              </w:rPr>
              <w:t>)</w:t>
            </w:r>
          </w:p>
        </w:tc>
        <w:tc>
          <w:tcPr>
            <w:tcW w:w="0" w:type="auto"/>
          </w:tcPr>
          <w:p w14:paraId="3EFB3B4B">
            <w:pPr>
              <w:widowControl w:val="0"/>
              <w:numPr>
                <w:ilvl w:val="0"/>
                <w:numId w:val="0"/>
              </w:numPr>
              <w:spacing w:line="360" w:lineRule="auto"/>
              <w:jc w:val="both"/>
              <w:rPr>
                <w:rFonts w:hint="default" w:cs="Times New Roman"/>
                <w:b/>
                <w:bCs/>
                <w:color w:val="FF0000"/>
                <w:sz w:val="32"/>
                <w:szCs w:val="32"/>
                <w:vertAlign w:val="baseline"/>
                <w:lang w:val="en-US"/>
              </w:rPr>
            </w:pPr>
            <w:r>
              <w:rPr>
                <w:rFonts w:hint="default" w:ascii="Times New Roman" w:hAnsi="Times New Roman" w:cs="Times New Roman"/>
                <w:b w:val="0"/>
                <w:bCs w:val="0"/>
                <w:i w:val="0"/>
                <w:iCs w:val="0"/>
                <w:sz w:val="32"/>
                <w:szCs w:val="32"/>
                <w:lang w:val="en-US"/>
              </w:rPr>
              <w:t>returns the total number of bytes in a string (not includ</w:t>
            </w:r>
            <w:r>
              <w:rPr>
                <w:rFonts w:hint="default" w:cs="Times New Roman"/>
                <w:b w:val="0"/>
                <w:bCs w:val="0"/>
                <w:i w:val="0"/>
                <w:iCs w:val="0"/>
                <w:sz w:val="32"/>
                <w:szCs w:val="32"/>
                <w:lang w:val="en-US"/>
              </w:rPr>
              <w:t>e</w:t>
            </w:r>
            <w:r>
              <w:rPr>
                <w:rFonts w:hint="default" w:ascii="Times New Roman" w:hAnsi="Times New Roman" w:cs="Times New Roman"/>
                <w:b w:val="0"/>
                <w:bCs w:val="0"/>
                <w:i w:val="0"/>
                <w:iCs w:val="0"/>
                <w:sz w:val="32"/>
                <w:szCs w:val="32"/>
                <w:lang w:val="en-US"/>
              </w:rPr>
              <w:t>the null)</w:t>
            </w:r>
          </w:p>
        </w:tc>
      </w:tr>
      <w:tr w14:paraId="31C9AF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05A0EBA5">
            <w:pPr>
              <w:widowControl w:val="0"/>
              <w:numPr>
                <w:ilvl w:val="0"/>
                <w:numId w:val="0"/>
              </w:numPr>
              <w:spacing w:line="360" w:lineRule="auto"/>
              <w:jc w:val="both"/>
              <w:rPr>
                <w:rFonts w:hint="default" w:cs="Times New Roman"/>
                <w:b/>
                <w:bCs/>
                <w:color w:val="auto"/>
                <w:sz w:val="32"/>
                <w:szCs w:val="32"/>
                <w:vertAlign w:val="baseline"/>
                <w:lang w:val="en-US"/>
              </w:rPr>
            </w:pPr>
            <w:r>
              <w:rPr>
                <w:rFonts w:hint="default" w:ascii="Arial" w:hAnsi="Arial" w:cs="Arial"/>
                <w:b w:val="0"/>
                <w:bCs w:val="0"/>
                <w:i w:val="0"/>
                <w:iCs w:val="0"/>
                <w:color w:val="auto"/>
                <w:sz w:val="32"/>
                <w:szCs w:val="32"/>
                <w:lang w:val="en-US"/>
              </w:rPr>
              <w:t>strcat(</w:t>
            </w:r>
            <w:r>
              <w:rPr>
                <w:rFonts w:hint="default" w:ascii="Arial" w:hAnsi="Arial" w:cs="Arial"/>
                <w:b w:val="0"/>
                <w:bCs w:val="0"/>
                <w:i w:val="0"/>
                <w:iCs w:val="0"/>
                <w:color w:val="00B050"/>
                <w:sz w:val="32"/>
                <w:szCs w:val="32"/>
                <w:lang w:val="en-US"/>
              </w:rPr>
              <w:t>A</w:t>
            </w:r>
            <w:r>
              <w:rPr>
                <w:rFonts w:hint="default" w:ascii="Arial" w:hAnsi="Arial" w:cs="Arial"/>
                <w:b w:val="0"/>
                <w:bCs w:val="0"/>
                <w:i w:val="0"/>
                <w:iCs w:val="0"/>
                <w:color w:val="auto"/>
                <w:sz w:val="32"/>
                <w:szCs w:val="32"/>
                <w:lang w:val="en-US"/>
              </w:rPr>
              <w:t xml:space="preserve">, </w:t>
            </w:r>
            <w:r>
              <w:rPr>
                <w:rFonts w:hint="default" w:ascii="Arial" w:hAnsi="Arial" w:cs="Arial"/>
                <w:b w:val="0"/>
                <w:bCs w:val="0"/>
                <w:i w:val="0"/>
                <w:iCs w:val="0"/>
                <w:color w:val="FF0000"/>
                <w:sz w:val="32"/>
                <w:szCs w:val="32"/>
                <w:lang w:val="en-US"/>
              </w:rPr>
              <w:t>B</w:t>
            </w:r>
            <w:r>
              <w:rPr>
                <w:rFonts w:hint="default" w:ascii="Arial" w:hAnsi="Arial" w:cs="Arial"/>
                <w:b w:val="0"/>
                <w:bCs w:val="0"/>
                <w:i w:val="0"/>
                <w:iCs w:val="0"/>
                <w:color w:val="auto"/>
                <w:sz w:val="32"/>
                <w:szCs w:val="32"/>
                <w:lang w:val="en-US"/>
              </w:rPr>
              <w:t>)</w:t>
            </w:r>
          </w:p>
        </w:tc>
        <w:tc>
          <w:tcPr>
            <w:tcW w:w="0" w:type="auto"/>
          </w:tcPr>
          <w:p w14:paraId="317D2B9D">
            <w:pPr>
              <w:widowControl w:val="0"/>
              <w:numPr>
                <w:ilvl w:val="0"/>
                <w:numId w:val="0"/>
              </w:numPr>
              <w:spacing w:line="360" w:lineRule="auto"/>
              <w:jc w:val="both"/>
              <w:rPr>
                <w:rFonts w:hint="default" w:cs="Times New Roman"/>
                <w:b/>
                <w:bCs/>
                <w:color w:val="FF0000"/>
                <w:sz w:val="32"/>
                <w:szCs w:val="32"/>
                <w:vertAlign w:val="baseline"/>
                <w:lang w:val="en-US"/>
              </w:rPr>
            </w:pPr>
            <w:r>
              <w:rPr>
                <w:rFonts w:hint="default" w:ascii="Times New Roman" w:hAnsi="Times New Roman" w:cs="Times New Roman"/>
                <w:b w:val="0"/>
                <w:bCs w:val="0"/>
                <w:i w:val="0"/>
                <w:iCs w:val="0"/>
                <w:color w:val="auto"/>
                <w:sz w:val="32"/>
                <w:szCs w:val="32"/>
                <w:lang w:val="en-US"/>
              </w:rPr>
              <w:t>concatenate</w:t>
            </w:r>
            <w:r>
              <w:rPr>
                <w:rFonts w:hint="default" w:cs="Times New Roman"/>
                <w:b w:val="0"/>
                <w:bCs w:val="0"/>
                <w:i w:val="0"/>
                <w:iCs w:val="0"/>
                <w:color w:val="auto"/>
                <w:sz w:val="32"/>
                <w:szCs w:val="32"/>
                <w:lang w:val="en-US"/>
              </w:rPr>
              <w:t>s</w:t>
            </w:r>
            <w:r>
              <w:rPr>
                <w:rFonts w:hint="default" w:ascii="Times New Roman" w:hAnsi="Times New Roman" w:cs="Times New Roman"/>
                <w:b w:val="0"/>
                <w:bCs w:val="0"/>
                <w:i w:val="0"/>
                <w:iCs w:val="0"/>
                <w:color w:val="auto"/>
                <w:sz w:val="32"/>
                <w:szCs w:val="32"/>
                <w:lang w:val="en-US"/>
              </w:rPr>
              <w:t xml:space="preserve"> </w:t>
            </w:r>
            <w:r>
              <w:rPr>
                <w:rFonts w:hint="default" w:cs="Times New Roman"/>
                <w:b w:val="0"/>
                <w:bCs w:val="0"/>
                <w:i w:val="0"/>
                <w:iCs w:val="0"/>
                <w:color w:val="auto"/>
                <w:sz w:val="32"/>
                <w:szCs w:val="32"/>
                <w:lang w:val="en-US"/>
              </w:rPr>
              <w:t>B</w:t>
            </w:r>
            <w:r>
              <w:rPr>
                <w:rFonts w:hint="default" w:ascii="Times New Roman" w:hAnsi="Times New Roman" w:cs="Times New Roman"/>
                <w:b w:val="0"/>
                <w:bCs w:val="0"/>
                <w:i w:val="0"/>
                <w:iCs w:val="0"/>
                <w:color w:val="auto"/>
                <w:sz w:val="32"/>
                <w:szCs w:val="32"/>
                <w:lang w:val="en-US"/>
              </w:rPr>
              <w:t xml:space="preserve"> into </w:t>
            </w:r>
            <w:r>
              <w:rPr>
                <w:rFonts w:hint="default" w:cs="Times New Roman"/>
                <w:b w:val="0"/>
                <w:bCs w:val="0"/>
                <w:i w:val="0"/>
                <w:iCs w:val="0"/>
                <w:color w:val="auto"/>
                <w:sz w:val="32"/>
                <w:szCs w:val="32"/>
                <w:lang w:val="en-US"/>
              </w:rPr>
              <w:t xml:space="preserve">A </w:t>
            </w:r>
            <w:r>
              <w:rPr>
                <w:rFonts w:hint="default" w:ascii="Times New Roman" w:hAnsi="Times New Roman" w:cs="Times New Roman"/>
                <w:b w:val="0"/>
                <w:bCs w:val="0"/>
                <w:i w:val="0"/>
                <w:iCs w:val="0"/>
                <w:color w:val="auto"/>
                <w:sz w:val="32"/>
                <w:szCs w:val="32"/>
                <w:lang w:val="en-US"/>
              </w:rPr>
              <w:t xml:space="preserve">and return </w:t>
            </w:r>
            <w:r>
              <w:rPr>
                <w:rFonts w:hint="default" w:cs="Times New Roman"/>
                <w:b w:val="0"/>
                <w:bCs w:val="0"/>
                <w:i w:val="0"/>
                <w:iCs w:val="0"/>
                <w:color w:val="auto"/>
                <w:sz w:val="32"/>
                <w:szCs w:val="32"/>
                <w:lang w:val="en-US"/>
              </w:rPr>
              <w:t>A</w:t>
            </w:r>
          </w:p>
        </w:tc>
      </w:tr>
      <w:tr w14:paraId="440DD5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38F78B03">
            <w:pPr>
              <w:widowControl w:val="0"/>
              <w:numPr>
                <w:ilvl w:val="0"/>
                <w:numId w:val="0"/>
              </w:numPr>
              <w:spacing w:line="360" w:lineRule="auto"/>
              <w:jc w:val="both"/>
              <w:rPr>
                <w:rFonts w:hint="default" w:cs="Times New Roman"/>
                <w:b/>
                <w:bCs/>
                <w:color w:val="auto"/>
                <w:sz w:val="32"/>
                <w:szCs w:val="32"/>
                <w:vertAlign w:val="baseline"/>
                <w:lang w:val="en-US"/>
              </w:rPr>
            </w:pPr>
            <w:r>
              <w:rPr>
                <w:rFonts w:hint="default" w:ascii="Arial" w:hAnsi="Arial" w:cs="Arial"/>
                <w:b w:val="0"/>
                <w:bCs w:val="0"/>
                <w:i w:val="0"/>
                <w:iCs w:val="0"/>
                <w:color w:val="auto"/>
                <w:sz w:val="32"/>
                <w:szCs w:val="32"/>
                <w:lang w:val="en-US"/>
              </w:rPr>
              <w:t>strcpy(</w:t>
            </w:r>
            <w:r>
              <w:rPr>
                <w:rFonts w:hint="default" w:ascii="Arial" w:hAnsi="Arial" w:cs="Arial"/>
                <w:b w:val="0"/>
                <w:bCs w:val="0"/>
                <w:i w:val="0"/>
                <w:iCs w:val="0"/>
                <w:color w:val="00B050"/>
                <w:sz w:val="32"/>
                <w:szCs w:val="32"/>
                <w:lang w:val="en-US"/>
              </w:rPr>
              <w:t>A</w:t>
            </w:r>
            <w:r>
              <w:rPr>
                <w:rFonts w:hint="default" w:ascii="Arial" w:hAnsi="Arial" w:cs="Arial"/>
                <w:b w:val="0"/>
                <w:bCs w:val="0"/>
                <w:i w:val="0"/>
                <w:iCs w:val="0"/>
                <w:color w:val="auto"/>
                <w:sz w:val="32"/>
                <w:szCs w:val="32"/>
                <w:lang w:val="en-US"/>
              </w:rPr>
              <w:t xml:space="preserve">, </w:t>
            </w:r>
            <w:r>
              <w:rPr>
                <w:rFonts w:hint="default" w:ascii="Arial" w:hAnsi="Arial" w:cs="Arial"/>
                <w:b w:val="0"/>
                <w:bCs w:val="0"/>
                <w:i w:val="0"/>
                <w:iCs w:val="0"/>
                <w:color w:val="FF0000"/>
                <w:sz w:val="32"/>
                <w:szCs w:val="32"/>
                <w:lang w:val="en-US"/>
              </w:rPr>
              <w:t>B</w:t>
            </w:r>
            <w:r>
              <w:rPr>
                <w:rFonts w:hint="default" w:ascii="Arial" w:hAnsi="Arial" w:cs="Arial"/>
                <w:b w:val="0"/>
                <w:bCs w:val="0"/>
                <w:i w:val="0"/>
                <w:iCs w:val="0"/>
                <w:color w:val="auto"/>
                <w:sz w:val="32"/>
                <w:szCs w:val="32"/>
                <w:lang w:val="en-US"/>
              </w:rPr>
              <w:t>)</w:t>
            </w:r>
          </w:p>
        </w:tc>
        <w:tc>
          <w:tcPr>
            <w:tcW w:w="0" w:type="auto"/>
          </w:tcPr>
          <w:p w14:paraId="3200DC9B">
            <w:pPr>
              <w:widowControl w:val="0"/>
              <w:numPr>
                <w:ilvl w:val="0"/>
                <w:numId w:val="0"/>
              </w:numPr>
              <w:spacing w:line="360" w:lineRule="auto"/>
              <w:jc w:val="both"/>
              <w:rPr>
                <w:rFonts w:hint="default" w:cs="Times New Roman"/>
                <w:b/>
                <w:bCs/>
                <w:color w:val="FF0000"/>
                <w:sz w:val="32"/>
                <w:szCs w:val="32"/>
                <w:vertAlign w:val="baseline"/>
                <w:lang w:val="en-US"/>
              </w:rPr>
            </w:pPr>
            <w:r>
              <w:rPr>
                <w:rFonts w:hint="default" w:ascii="Times New Roman" w:hAnsi="Times New Roman" w:cs="Times New Roman"/>
                <w:b w:val="0"/>
                <w:bCs w:val="0"/>
                <w:i w:val="0"/>
                <w:iCs w:val="0"/>
                <w:sz w:val="32"/>
                <w:szCs w:val="32"/>
                <w:lang w:val="en-US"/>
              </w:rPr>
              <w:t xml:space="preserve">copies the </w:t>
            </w:r>
            <w:r>
              <w:rPr>
                <w:rFonts w:hint="default" w:cs="Times New Roman"/>
                <w:b w:val="0"/>
                <w:bCs w:val="0"/>
                <w:i w:val="0"/>
                <w:iCs w:val="0"/>
                <w:color w:val="auto"/>
                <w:sz w:val="32"/>
                <w:szCs w:val="32"/>
                <w:lang w:val="en-US"/>
              </w:rPr>
              <w:t xml:space="preserve">B </w:t>
            </w:r>
            <w:r>
              <w:rPr>
                <w:rFonts w:hint="default" w:ascii="Times New Roman" w:hAnsi="Times New Roman" w:cs="Times New Roman"/>
                <w:b w:val="0"/>
                <w:bCs w:val="0"/>
                <w:i w:val="0"/>
                <w:iCs w:val="0"/>
                <w:color w:val="auto"/>
                <w:sz w:val="32"/>
                <w:szCs w:val="32"/>
                <w:lang w:val="en-US"/>
              </w:rPr>
              <w:t xml:space="preserve">into </w:t>
            </w:r>
            <w:r>
              <w:rPr>
                <w:rFonts w:hint="default" w:cs="Times New Roman"/>
                <w:b w:val="0"/>
                <w:bCs w:val="0"/>
                <w:i w:val="0"/>
                <w:iCs w:val="0"/>
                <w:color w:val="auto"/>
                <w:sz w:val="32"/>
                <w:szCs w:val="32"/>
                <w:lang w:val="en-US"/>
              </w:rPr>
              <w:t xml:space="preserve">A </w:t>
            </w:r>
            <w:r>
              <w:rPr>
                <w:rFonts w:hint="default" w:ascii="Times New Roman" w:hAnsi="Times New Roman" w:cs="Times New Roman"/>
                <w:b w:val="0"/>
                <w:bCs w:val="0"/>
                <w:i w:val="0"/>
                <w:iCs w:val="0"/>
                <w:color w:val="auto"/>
                <w:sz w:val="32"/>
                <w:szCs w:val="32"/>
                <w:lang w:val="en-US"/>
              </w:rPr>
              <w:t xml:space="preserve">and return </w:t>
            </w:r>
            <w:r>
              <w:rPr>
                <w:rFonts w:hint="default" w:cs="Times New Roman"/>
                <w:b w:val="0"/>
                <w:bCs w:val="0"/>
                <w:i w:val="0"/>
                <w:iCs w:val="0"/>
                <w:color w:val="auto"/>
                <w:sz w:val="32"/>
                <w:szCs w:val="32"/>
                <w:lang w:val="en-US"/>
              </w:rPr>
              <w:t>A</w:t>
            </w:r>
          </w:p>
        </w:tc>
      </w:tr>
      <w:tr w14:paraId="7DAC00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0500DE1D">
            <w:pPr>
              <w:widowControl w:val="0"/>
              <w:numPr>
                <w:ilvl w:val="0"/>
                <w:numId w:val="0"/>
              </w:numPr>
              <w:spacing w:line="360" w:lineRule="auto"/>
              <w:jc w:val="both"/>
              <w:rPr>
                <w:rFonts w:hint="default" w:cs="Times New Roman"/>
                <w:b/>
                <w:bCs/>
                <w:color w:val="auto"/>
                <w:sz w:val="32"/>
                <w:szCs w:val="32"/>
                <w:vertAlign w:val="baseline"/>
                <w:lang w:val="en-US"/>
              </w:rPr>
            </w:pPr>
            <w:r>
              <w:rPr>
                <w:rFonts w:hint="default" w:ascii="Arial" w:hAnsi="Arial" w:cs="Arial"/>
                <w:b w:val="0"/>
                <w:bCs w:val="0"/>
                <w:i w:val="0"/>
                <w:iCs w:val="0"/>
                <w:color w:val="auto"/>
                <w:sz w:val="32"/>
                <w:szCs w:val="32"/>
                <w:lang w:val="en-US"/>
              </w:rPr>
              <w:t>strcmp(</w:t>
            </w:r>
            <w:r>
              <w:rPr>
                <w:rFonts w:hint="default" w:ascii="Arial" w:hAnsi="Arial" w:cs="Arial"/>
                <w:b w:val="0"/>
                <w:bCs w:val="0"/>
                <w:i w:val="0"/>
                <w:iCs w:val="0"/>
                <w:color w:val="00B050"/>
                <w:sz w:val="32"/>
                <w:szCs w:val="32"/>
                <w:lang w:val="en-US"/>
              </w:rPr>
              <w:t>A</w:t>
            </w:r>
            <w:r>
              <w:rPr>
                <w:rFonts w:hint="default" w:ascii="Arial" w:hAnsi="Arial" w:cs="Arial"/>
                <w:b w:val="0"/>
                <w:bCs w:val="0"/>
                <w:i w:val="0"/>
                <w:iCs w:val="0"/>
                <w:color w:val="auto"/>
                <w:sz w:val="32"/>
                <w:szCs w:val="32"/>
                <w:lang w:val="en-US"/>
              </w:rPr>
              <w:t xml:space="preserve">, </w:t>
            </w:r>
            <w:r>
              <w:rPr>
                <w:rFonts w:hint="default" w:ascii="Arial" w:hAnsi="Arial" w:cs="Arial"/>
                <w:b w:val="0"/>
                <w:bCs w:val="0"/>
                <w:i w:val="0"/>
                <w:iCs w:val="0"/>
                <w:color w:val="FF0000"/>
                <w:sz w:val="32"/>
                <w:szCs w:val="32"/>
                <w:lang w:val="en-US"/>
              </w:rPr>
              <w:t>B</w:t>
            </w:r>
            <w:r>
              <w:rPr>
                <w:rFonts w:hint="default" w:ascii="Arial" w:hAnsi="Arial" w:cs="Arial"/>
                <w:b w:val="0"/>
                <w:bCs w:val="0"/>
                <w:i w:val="0"/>
                <w:iCs w:val="0"/>
                <w:color w:val="auto"/>
                <w:sz w:val="32"/>
                <w:szCs w:val="32"/>
                <w:lang w:val="en-US"/>
              </w:rPr>
              <w:t>)</w:t>
            </w:r>
          </w:p>
        </w:tc>
        <w:tc>
          <w:tcPr>
            <w:tcW w:w="0" w:type="auto"/>
          </w:tcPr>
          <w:p w14:paraId="5CBCF6D7">
            <w:pPr>
              <w:widowControl w:val="0"/>
              <w:numPr>
                <w:ilvl w:val="0"/>
                <w:numId w:val="0"/>
              </w:numPr>
              <w:spacing w:line="360" w:lineRule="auto"/>
              <w:jc w:val="both"/>
              <w:rPr>
                <w:rFonts w:hint="default" w:cs="Times New Roman"/>
                <w:b/>
                <w:bCs/>
                <w:color w:val="FF0000"/>
                <w:sz w:val="32"/>
                <w:szCs w:val="32"/>
                <w:vertAlign w:val="baseline"/>
                <w:lang w:val="en-US"/>
              </w:rPr>
            </w:pPr>
            <w:r>
              <w:rPr>
                <w:rFonts w:hint="default" w:cs="Times New Roman"/>
                <w:b w:val="0"/>
                <w:bCs w:val="0"/>
                <w:i w:val="0"/>
                <w:iCs w:val="0"/>
                <w:color w:val="auto"/>
                <w:sz w:val="32"/>
                <w:szCs w:val="32"/>
                <w:lang w:val="en-US"/>
              </w:rPr>
              <w:t>c</w:t>
            </w:r>
            <w:r>
              <w:rPr>
                <w:rFonts w:hint="default" w:ascii="Times New Roman" w:hAnsi="Times New Roman" w:cs="Times New Roman"/>
                <w:b w:val="0"/>
                <w:bCs w:val="0"/>
                <w:i w:val="0"/>
                <w:iCs w:val="0"/>
                <w:color w:val="auto"/>
                <w:sz w:val="32"/>
                <w:szCs w:val="32"/>
                <w:lang w:val="en-US"/>
              </w:rPr>
              <w:t xml:space="preserve">ompares </w:t>
            </w:r>
            <w:r>
              <w:rPr>
                <w:rFonts w:hint="default" w:cs="Times New Roman"/>
                <w:b w:val="0"/>
                <w:bCs w:val="0"/>
                <w:i w:val="0"/>
                <w:iCs w:val="0"/>
                <w:color w:val="auto"/>
                <w:sz w:val="32"/>
                <w:szCs w:val="32"/>
                <w:lang w:val="en-US"/>
              </w:rPr>
              <w:t xml:space="preserve">A </w:t>
            </w:r>
            <w:r>
              <w:rPr>
                <w:rFonts w:hint="default" w:ascii="Times New Roman" w:hAnsi="Times New Roman" w:cs="Times New Roman"/>
                <w:b w:val="0"/>
                <w:bCs w:val="0"/>
                <w:i w:val="0"/>
                <w:iCs w:val="0"/>
                <w:color w:val="auto"/>
                <w:sz w:val="32"/>
                <w:szCs w:val="32"/>
                <w:lang w:val="en-US"/>
              </w:rPr>
              <w:t xml:space="preserve">with </w:t>
            </w:r>
            <w:r>
              <w:rPr>
                <w:rFonts w:hint="default" w:cs="Times New Roman"/>
                <w:b w:val="0"/>
                <w:bCs w:val="0"/>
                <w:i w:val="0"/>
                <w:iCs w:val="0"/>
                <w:color w:val="auto"/>
                <w:sz w:val="32"/>
                <w:szCs w:val="32"/>
                <w:lang w:val="en-US"/>
              </w:rPr>
              <w:t xml:space="preserve">B </w:t>
            </w:r>
            <w:r>
              <w:rPr>
                <w:rFonts w:hint="default" w:ascii="Times New Roman" w:hAnsi="Times New Roman" w:cs="Times New Roman"/>
                <w:b w:val="0"/>
                <w:bCs w:val="0"/>
                <w:i w:val="0"/>
                <w:iCs w:val="0"/>
                <w:color w:val="auto"/>
                <w:sz w:val="32"/>
                <w:szCs w:val="32"/>
                <w:lang w:val="en-US"/>
              </w:rPr>
              <w:t>and return a integer</w:t>
            </w:r>
          </w:p>
        </w:tc>
      </w:tr>
    </w:tbl>
    <w:p w14:paraId="2B030D32">
      <w:pPr>
        <w:numPr>
          <w:ilvl w:val="0"/>
          <w:numId w:val="0"/>
        </w:numPr>
        <w:spacing w:line="360" w:lineRule="auto"/>
        <w:jc w:val="both"/>
        <w:rPr>
          <w:rFonts w:hint="default" w:ascii="Times New Roman" w:hAnsi="Times New Roman" w:cs="Times New Roman"/>
          <w:b w:val="0"/>
          <w:bCs w:val="0"/>
          <w:i w:val="0"/>
          <w:iCs w:val="0"/>
          <w:color w:val="auto"/>
          <w:sz w:val="32"/>
          <w:szCs w:val="32"/>
          <w:lang w:val="en-US"/>
        </w:rPr>
      </w:pPr>
      <w:r>
        <w:rPr>
          <w:rFonts w:hint="default" w:ascii="Times New Roman" w:hAnsi="Times New Roman" w:cs="Times New Roman"/>
          <w:b w:val="0"/>
          <w:bCs w:val="0"/>
          <w:i w:val="0"/>
          <w:iCs w:val="0"/>
          <w:color w:val="auto"/>
          <w:sz w:val="32"/>
          <w:szCs w:val="32"/>
          <w:lang w:val="en-US"/>
        </w:rPr>
        <w:t xml:space="preserve"> </w:t>
      </w:r>
    </w:p>
    <w:p w14:paraId="38303338">
      <w:pPr>
        <w:numPr>
          <w:ilvl w:val="0"/>
          <w:numId w:val="32"/>
        </w:numPr>
        <w:spacing w:line="360" w:lineRule="auto"/>
        <w:ind w:left="0" w:leftChars="0" w:firstLine="0" w:firstLineChars="0"/>
        <w:jc w:val="both"/>
        <w:rPr>
          <w:rFonts w:hint="default" w:ascii="Times New Roman" w:hAnsi="Times New Roman" w:cs="Times New Roman"/>
          <w:b/>
          <w:bCs/>
          <w:color w:val="FF0000"/>
          <w:sz w:val="32"/>
          <w:szCs w:val="32"/>
          <w:lang w:val="en-US"/>
        </w:rPr>
      </w:pPr>
      <w:r>
        <w:rPr>
          <w:rFonts w:hint="default" w:ascii="Times New Roman" w:hAnsi="Times New Roman" w:eastAsia="SimSun" w:cs="Times New Roman"/>
          <w:b/>
          <w:bCs/>
          <w:color w:val="FF0000"/>
          <w:sz w:val="32"/>
          <w:szCs w:val="32"/>
          <w:lang w:val="en-US"/>
        </w:rPr>
        <w:t>Dynamic Memory Allocation</w:t>
      </w:r>
    </w:p>
    <w:p w14:paraId="029166B6">
      <w:pPr>
        <w:numPr>
          <w:ilvl w:val="0"/>
          <w:numId w:val="0"/>
        </w:numPr>
        <w:spacing w:line="360" w:lineRule="auto"/>
        <w:ind w:leftChars="0"/>
        <w:jc w:val="both"/>
        <w:rPr>
          <w:rFonts w:hint="default" w:ascii="Times New Roman" w:hAnsi="Times New Roman" w:eastAsia="SimSun" w:cs="Times New Roman"/>
          <w:b w:val="0"/>
          <w:bCs w:val="0"/>
          <w:i w:val="0"/>
          <w:iCs w:val="0"/>
          <w:color w:val="FF0000"/>
          <w:sz w:val="32"/>
          <w:szCs w:val="32"/>
          <w:lang w:val="en-US"/>
        </w:rPr>
      </w:pPr>
      <w:r>
        <w:rPr>
          <w:rFonts w:hint="default" w:eastAsia="SimSun" w:cs="Times New Roman"/>
          <w:b w:val="0"/>
          <w:bCs w:val="0"/>
          <w:i w:val="0"/>
          <w:iCs w:val="0"/>
          <w:color w:val="000000" w:themeColor="text1"/>
          <w:sz w:val="32"/>
          <w:szCs w:val="32"/>
          <w:lang w:val="en-US"/>
          <w14:textFill>
            <w14:solidFill>
              <w14:schemeClr w14:val="tx1"/>
            </w14:solidFill>
          </w14:textFill>
        </w:rPr>
        <w:t xml:space="preserve">// </w:t>
      </w:r>
      <w:r>
        <w:rPr>
          <w:rFonts w:hint="default" w:ascii="Times New Roman" w:hAnsi="Times New Roman" w:eastAsia="SimSun" w:cs="Times New Roman"/>
          <w:b w:val="0"/>
          <w:bCs w:val="0"/>
          <w:i w:val="0"/>
          <w:iCs w:val="0"/>
          <w:color w:val="000000" w:themeColor="text1"/>
          <w:sz w:val="32"/>
          <w:szCs w:val="32"/>
          <w:lang w:val="en-US"/>
          <w14:textFill>
            <w14:solidFill>
              <w14:schemeClr w14:val="tx1"/>
            </w14:solidFill>
          </w14:textFill>
        </w:rPr>
        <w:t>Valgrind is a tool that memory related bug where using malloc or you used free not yet after you use malloc:</w:t>
      </w:r>
      <w:r>
        <w:rPr>
          <w:rFonts w:hint="default" w:ascii="Times New Roman" w:hAnsi="Times New Roman" w:eastAsia="SimSun" w:cs="Times New Roman"/>
          <w:b w:val="0"/>
          <w:bCs w:val="0"/>
          <w:i w:val="0"/>
          <w:iCs w:val="0"/>
          <w:color w:val="FF0000"/>
          <w:sz w:val="32"/>
          <w:szCs w:val="32"/>
          <w:lang w:val="en-US"/>
        </w:rPr>
        <w:t xml:space="preserve"> </w:t>
      </w:r>
    </w:p>
    <w:p w14:paraId="356890D7">
      <w:pPr>
        <w:numPr>
          <w:ilvl w:val="0"/>
          <w:numId w:val="0"/>
        </w:numPr>
        <w:spacing w:line="360" w:lineRule="auto"/>
        <w:ind w:leftChars="0"/>
        <w:jc w:val="center"/>
        <w:rPr>
          <w:rFonts w:hint="default" w:ascii="Times New Roman" w:hAnsi="Times New Roman" w:cs="Times New Roman"/>
          <w:b/>
          <w:bCs/>
          <w:color w:val="FF0000"/>
          <w:sz w:val="32"/>
          <w:szCs w:val="32"/>
          <w:lang w:val="en-US"/>
        </w:rPr>
      </w:pPr>
      <w:r>
        <w:rPr>
          <w:rFonts w:hint="default" w:eastAsia="SimSun" w:cs="Times New Roman"/>
          <w:b w:val="0"/>
          <w:bCs w:val="0"/>
          <w:i w:val="0"/>
          <w:iCs w:val="0"/>
          <w:color w:val="auto"/>
          <w:sz w:val="32"/>
          <w:szCs w:val="32"/>
          <w:lang w:val="en-US"/>
        </w:rPr>
        <w:t xml:space="preserve">Syntax: </w:t>
      </w:r>
      <w:r>
        <w:rPr>
          <w:rFonts w:hint="default" w:ascii="Arial" w:hAnsi="Arial" w:eastAsia="SimSun" w:cs="Arial"/>
          <w:b w:val="0"/>
          <w:bCs w:val="0"/>
          <w:i w:val="0"/>
          <w:iCs w:val="0"/>
          <w:color w:val="FF0000"/>
          <w:sz w:val="32"/>
          <w:szCs w:val="32"/>
          <w:lang w:val="en-US"/>
        </w:rPr>
        <w:t>valgrind ./</w:t>
      </w:r>
      <w:r>
        <w:rPr>
          <w:rFonts w:hint="default" w:ascii="Arial" w:hAnsi="Arial" w:eastAsia="SimSun" w:cs="Arial"/>
          <w:b w:val="0"/>
          <w:bCs w:val="0"/>
          <w:i w:val="0"/>
          <w:iCs w:val="0"/>
          <w:color w:val="00B050"/>
          <w:sz w:val="32"/>
          <w:szCs w:val="32"/>
          <w:lang w:val="en-US"/>
        </w:rPr>
        <w:t>nameprogram</w:t>
      </w:r>
    </w:p>
    <w:p w14:paraId="2F123C23">
      <w:pPr>
        <w:numPr>
          <w:ilvl w:val="0"/>
          <w:numId w:val="0"/>
        </w:numPr>
        <w:spacing w:line="360" w:lineRule="auto"/>
        <w:ind w:leftChars="0"/>
        <w:jc w:val="both"/>
        <w:rPr>
          <w:rFonts w:hint="default"/>
          <w:b w:val="0"/>
          <w:bCs w:val="0"/>
          <w:color w:val="auto"/>
          <w:sz w:val="32"/>
          <w:szCs w:val="32"/>
          <w:lang w:val="en-US"/>
        </w:rPr>
      </w:pPr>
      <w:r>
        <w:rPr>
          <w:rFonts w:hint="default" w:cs="Times New Roman"/>
          <w:b w:val="0"/>
          <w:bCs w:val="0"/>
          <w:color w:val="auto"/>
          <w:sz w:val="32"/>
          <w:szCs w:val="32"/>
          <w:lang w:val="en-US"/>
        </w:rPr>
        <w:t xml:space="preserve">// </w:t>
      </w:r>
      <w:r>
        <w:rPr>
          <w:rFonts w:hint="default"/>
          <w:b w:val="0"/>
          <w:bCs w:val="0"/>
          <w:color w:val="auto"/>
          <w:sz w:val="32"/>
          <w:szCs w:val="32"/>
          <w:lang w:val="en-US"/>
        </w:rPr>
        <w:t xml:space="preserve">Compile-time Memory Allocation is the process by which C automatically allocates memory statically (on </w:t>
      </w:r>
      <w:r>
        <w:rPr>
          <w:rFonts w:hint="default"/>
          <w:b/>
          <w:bCs/>
          <w:color w:val="auto"/>
          <w:sz w:val="32"/>
          <w:szCs w:val="32"/>
          <w:lang w:val="en-US"/>
        </w:rPr>
        <w:t>stack</w:t>
      </w:r>
      <w:r>
        <w:rPr>
          <w:rFonts w:hint="default"/>
          <w:b w:val="0"/>
          <w:bCs w:val="0"/>
          <w:color w:val="auto"/>
          <w:sz w:val="32"/>
          <w:szCs w:val="32"/>
          <w:lang w:val="en-US"/>
        </w:rPr>
        <w:t>) when the program is compiled.</w:t>
      </w:r>
    </w:p>
    <w:p w14:paraId="4546902E">
      <w:pPr>
        <w:numPr>
          <w:ilvl w:val="0"/>
          <w:numId w:val="0"/>
        </w:numPr>
        <w:spacing w:line="360" w:lineRule="auto"/>
        <w:ind w:leftChars="0"/>
        <w:jc w:val="center"/>
        <w:rPr>
          <w:rFonts w:hint="default"/>
          <w:b w:val="0"/>
          <w:bCs w:val="0"/>
          <w:color w:val="auto"/>
          <w:sz w:val="32"/>
          <w:szCs w:val="32"/>
          <w:lang w:val="en-US"/>
        </w:rPr>
      </w:pPr>
      <w:r>
        <w:rPr>
          <w:sz w:val="32"/>
          <w:szCs w:val="32"/>
        </w:rPr>
        <w:drawing>
          <wp:inline distT="0" distB="0" distL="114300" distR="114300">
            <wp:extent cx="2758440" cy="198120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3"/>
                    <a:srcRect t="28084" b="7771"/>
                    <a:stretch>
                      <a:fillRect/>
                    </a:stretch>
                  </pic:blipFill>
                  <pic:spPr>
                    <a:xfrm>
                      <a:off x="0" y="0"/>
                      <a:ext cx="2758440" cy="1981200"/>
                    </a:xfrm>
                    <a:prstGeom prst="rect">
                      <a:avLst/>
                    </a:prstGeom>
                    <a:noFill/>
                    <a:ln>
                      <a:noFill/>
                    </a:ln>
                  </pic:spPr>
                </pic:pic>
              </a:graphicData>
            </a:graphic>
          </wp:inline>
        </w:drawing>
      </w:r>
    </w:p>
    <w:p w14:paraId="18F4EC93">
      <w:pPr>
        <w:numPr>
          <w:ilvl w:val="0"/>
          <w:numId w:val="47"/>
        </w:numPr>
        <w:tabs>
          <w:tab w:val="clear" w:pos="420"/>
        </w:tabs>
        <w:spacing w:line="360" w:lineRule="auto"/>
        <w:ind w:left="420" w:leftChars="0" w:hanging="420" w:firstLineChars="0"/>
        <w:jc w:val="both"/>
        <w:rPr>
          <w:rFonts w:hint="default"/>
          <w:b w:val="0"/>
          <w:bCs w:val="0"/>
          <w:color w:val="auto"/>
          <w:sz w:val="32"/>
          <w:szCs w:val="32"/>
          <w:lang w:val="en-US"/>
        </w:rPr>
      </w:pPr>
      <w:r>
        <w:rPr>
          <w:rFonts w:hint="default"/>
          <w:b/>
          <w:bCs/>
          <w:color w:val="auto"/>
          <w:sz w:val="32"/>
          <w:szCs w:val="32"/>
          <w:lang w:val="en-US"/>
        </w:rPr>
        <w:t xml:space="preserve">Problem: </w:t>
      </w:r>
      <w:r>
        <w:rPr>
          <w:rFonts w:hint="default"/>
          <w:b w:val="0"/>
          <w:bCs w:val="0"/>
          <w:color w:val="auto"/>
          <w:sz w:val="32"/>
          <w:szCs w:val="32"/>
          <w:lang w:val="en-US"/>
        </w:rPr>
        <w:t>The program runs, we may need more or less memory than we initially anticipated, and if only    use static memory (</w:t>
      </w:r>
      <w:r>
        <w:rPr>
          <w:rFonts w:hint="default"/>
          <w:b w:val="0"/>
          <w:bCs w:val="0"/>
          <w:color w:val="000000" w:themeColor="text1"/>
          <w:sz w:val="32"/>
          <w:szCs w:val="32"/>
          <w:lang w:val="en-US"/>
          <w14:textFill>
            <w14:solidFill>
              <w14:schemeClr w14:val="tx1"/>
            </w14:solidFill>
          </w14:textFill>
        </w:rPr>
        <w:t xml:space="preserve">on </w:t>
      </w:r>
      <w:r>
        <w:rPr>
          <w:rFonts w:hint="default"/>
          <w:b/>
          <w:bCs/>
          <w:color w:val="000000" w:themeColor="text1"/>
          <w:sz w:val="32"/>
          <w:szCs w:val="32"/>
          <w:lang w:val="en-US"/>
          <w14:textFill>
            <w14:solidFill>
              <w14:schemeClr w14:val="tx1"/>
            </w14:solidFill>
          </w14:textFill>
        </w:rPr>
        <w:t>stack</w:t>
      </w:r>
      <w:r>
        <w:rPr>
          <w:rFonts w:hint="default"/>
          <w:b w:val="0"/>
          <w:bCs w:val="0"/>
          <w:color w:val="auto"/>
          <w:sz w:val="32"/>
          <w:szCs w:val="32"/>
          <w:lang w:val="en-US"/>
        </w:rPr>
        <w:t>), we cannot change the memory size while the program is running.</w:t>
      </w:r>
    </w:p>
    <w:p w14:paraId="0E8BBEA8">
      <w:pPr>
        <w:numPr>
          <w:ilvl w:val="0"/>
          <w:numId w:val="48"/>
        </w:numPr>
        <w:spacing w:line="360" w:lineRule="auto"/>
        <w:ind w:left="420" w:leftChars="0" w:hanging="420" w:firstLineChars="0"/>
        <w:jc w:val="both"/>
        <w:rPr>
          <w:rFonts w:hint="default" w:ascii="Times New Roman" w:hAnsi="Times New Roman" w:cs="Times New Roman"/>
          <w:b w:val="0"/>
          <w:bCs w:val="0"/>
          <w:color w:val="auto"/>
          <w:sz w:val="32"/>
          <w:szCs w:val="32"/>
          <w:lang w:val="en-US"/>
        </w:rPr>
      </w:pPr>
      <w:r>
        <w:rPr>
          <w:rFonts w:hint="default"/>
          <w:b/>
          <w:bCs/>
          <w:color w:val="auto"/>
          <w:sz w:val="32"/>
          <w:szCs w:val="32"/>
          <w:lang w:val="en-US"/>
        </w:rPr>
        <w:t xml:space="preserve">Solution: </w:t>
      </w:r>
      <w:r>
        <w:rPr>
          <w:rFonts w:hint="default"/>
          <w:b w:val="0"/>
          <w:bCs w:val="0"/>
          <w:color w:val="auto"/>
          <w:sz w:val="32"/>
          <w:szCs w:val="32"/>
          <w:lang w:val="en-US"/>
        </w:rPr>
        <w:t xml:space="preserve">Dynamic Memory Allocation is the process where the user uses pointers to allocate memory dynamically (on </w:t>
      </w:r>
      <w:r>
        <w:rPr>
          <w:rFonts w:hint="default"/>
          <w:b/>
          <w:bCs/>
          <w:color w:val="auto"/>
          <w:sz w:val="32"/>
          <w:szCs w:val="32"/>
          <w:lang w:val="en-US"/>
        </w:rPr>
        <w:t>heap</w:t>
      </w:r>
      <w:r>
        <w:rPr>
          <w:rFonts w:hint="default"/>
          <w:b w:val="0"/>
          <w:bCs w:val="0"/>
          <w:color w:val="auto"/>
          <w:sz w:val="32"/>
          <w:szCs w:val="32"/>
          <w:lang w:val="en-US"/>
        </w:rPr>
        <w:t>) when the program runs</w:t>
      </w:r>
    </w:p>
    <w:p w14:paraId="00B6DD14">
      <w:pPr>
        <w:numPr>
          <w:ilvl w:val="0"/>
          <w:numId w:val="0"/>
        </w:numPr>
        <w:spacing w:line="360" w:lineRule="auto"/>
        <w:jc w:val="both"/>
        <w:rPr>
          <w:rFonts w:hint="default"/>
          <w:b w:val="0"/>
          <w:bCs w:val="0"/>
          <w:color w:val="auto"/>
          <w:sz w:val="32"/>
          <w:szCs w:val="32"/>
          <w:lang w:val="en-US"/>
        </w:rPr>
      </w:pPr>
    </w:p>
    <w:p w14:paraId="3A488449">
      <w:pPr>
        <w:numPr>
          <w:ilvl w:val="0"/>
          <w:numId w:val="0"/>
        </w:numPr>
        <w:spacing w:line="360" w:lineRule="auto"/>
        <w:jc w:val="both"/>
        <w:rPr>
          <w:rFonts w:hint="default"/>
          <w:b w:val="0"/>
          <w:bCs w:val="0"/>
          <w:color w:val="auto"/>
          <w:sz w:val="32"/>
          <w:szCs w:val="32"/>
          <w:lang w:val="en-US"/>
        </w:rPr>
      </w:pPr>
    </w:p>
    <w:p w14:paraId="665AFDB3">
      <w:pPr>
        <w:numPr>
          <w:ilvl w:val="0"/>
          <w:numId w:val="0"/>
        </w:numPr>
        <w:spacing w:line="360" w:lineRule="auto"/>
        <w:jc w:val="both"/>
        <w:rPr>
          <w:rFonts w:hint="default"/>
          <w:b w:val="0"/>
          <w:bCs w:val="0"/>
          <w:color w:val="auto"/>
          <w:sz w:val="32"/>
          <w:szCs w:val="32"/>
          <w:lang w:val="en-US"/>
        </w:rPr>
      </w:pPr>
      <w:r>
        <w:rPr>
          <w:rFonts w:hint="default"/>
          <w:b w:val="0"/>
          <w:bCs w:val="0"/>
          <w:color w:val="auto"/>
          <w:sz w:val="32"/>
          <w:szCs w:val="32"/>
          <w:lang w:val="en-US"/>
        </w:rPr>
        <w:t>// C have some function work with dynamic memories:</w:t>
      </w:r>
    </w:p>
    <w:p w14:paraId="3FD8B379">
      <w:pPr>
        <w:numPr>
          <w:ilvl w:val="0"/>
          <w:numId w:val="49"/>
        </w:numPr>
        <w:spacing w:line="360" w:lineRule="auto"/>
        <w:ind w:left="840" w:leftChars="0" w:hanging="420" w:firstLineChars="0"/>
        <w:jc w:val="both"/>
        <w:rPr>
          <w:rFonts w:hint="default" w:ascii="Times New Roman" w:hAnsi="Times New Roman" w:cs="Times New Roman"/>
          <w:b w:val="0"/>
          <w:bCs w:val="0"/>
          <w:color w:val="auto"/>
          <w:sz w:val="32"/>
          <w:szCs w:val="32"/>
          <w:lang w:val="en-US"/>
        </w:rPr>
      </w:pPr>
      <w:r>
        <w:rPr>
          <w:rFonts w:hint="default" w:ascii="Times New Roman" w:hAnsi="Times New Roman" w:cs="Times New Roman"/>
          <w:b/>
          <w:bCs/>
          <w:color w:val="FF0000"/>
          <w:sz w:val="32"/>
          <w:szCs w:val="32"/>
          <w:lang w:val="en-US"/>
        </w:rPr>
        <w:t>malloc</w:t>
      </w:r>
      <w:r>
        <w:rPr>
          <w:rFonts w:hint="default" w:cs="Times New Roman"/>
          <w:b/>
          <w:bCs/>
          <w:color w:val="FF0000"/>
          <w:sz w:val="32"/>
          <w:szCs w:val="32"/>
          <w:lang w:val="en-US"/>
        </w:rPr>
        <w:t xml:space="preserve"> </w:t>
      </w:r>
      <w:r>
        <w:rPr>
          <w:rFonts w:hint="default" w:cs="Times New Roman"/>
          <w:b w:val="0"/>
          <w:bCs w:val="0"/>
          <w:color w:val="auto"/>
          <w:sz w:val="32"/>
          <w:szCs w:val="32"/>
          <w:lang w:val="en-US"/>
        </w:rPr>
        <w:t>-</w:t>
      </w:r>
      <w:r>
        <w:rPr>
          <w:rFonts w:hint="default" w:cs="Times New Roman"/>
          <w:b/>
          <w:bCs/>
          <w:color w:val="FF0000"/>
          <w:sz w:val="32"/>
          <w:szCs w:val="32"/>
          <w:lang w:val="en-US"/>
        </w:rPr>
        <w:t xml:space="preserve"> </w:t>
      </w:r>
      <w:r>
        <w:rPr>
          <w:rFonts w:hint="default" w:ascii="Times New Roman" w:hAnsi="Times New Roman" w:cs="Times New Roman"/>
          <w:b w:val="0"/>
          <w:bCs w:val="0"/>
          <w:color w:val="auto"/>
          <w:sz w:val="32"/>
          <w:szCs w:val="32"/>
          <w:lang w:val="en-US"/>
        </w:rPr>
        <w:t xml:space="preserve">allocates a </w:t>
      </w:r>
      <w:r>
        <w:rPr>
          <w:rFonts w:hint="default" w:cs="Times New Roman"/>
          <w:b w:val="0"/>
          <w:bCs w:val="0"/>
          <w:color w:val="auto"/>
          <w:sz w:val="32"/>
          <w:szCs w:val="32"/>
          <w:lang w:val="en-US"/>
        </w:rPr>
        <w:t xml:space="preserve">contiguous </w:t>
      </w:r>
      <w:r>
        <w:rPr>
          <w:rFonts w:hint="default" w:ascii="Times New Roman" w:hAnsi="Times New Roman" w:cs="Times New Roman"/>
          <w:b w:val="0"/>
          <w:bCs w:val="0"/>
          <w:color w:val="auto"/>
          <w:sz w:val="32"/>
          <w:szCs w:val="32"/>
          <w:lang w:val="en-US"/>
        </w:rPr>
        <w:t>block of</w:t>
      </w:r>
      <w:r>
        <w:rPr>
          <w:rFonts w:hint="default" w:cs="Times New Roman"/>
          <w:b w:val="0"/>
          <w:bCs w:val="0"/>
          <w:color w:val="auto"/>
          <w:sz w:val="32"/>
          <w:szCs w:val="32"/>
          <w:lang w:val="en-US"/>
        </w:rPr>
        <w:t xml:space="preserve"> </w:t>
      </w:r>
      <w:r>
        <w:rPr>
          <w:rFonts w:hint="default" w:ascii="Times New Roman" w:hAnsi="Times New Roman" w:cs="Times New Roman"/>
          <w:b w:val="0"/>
          <w:bCs w:val="0"/>
          <w:color w:val="auto"/>
          <w:sz w:val="32"/>
          <w:szCs w:val="32"/>
          <w:lang w:val="en-US"/>
        </w:rPr>
        <w:t>memory</w:t>
      </w:r>
      <w:r>
        <w:rPr>
          <w:rFonts w:hint="default" w:cs="Times New Roman"/>
          <w:b w:val="0"/>
          <w:bCs w:val="0"/>
          <w:color w:val="auto"/>
          <w:sz w:val="32"/>
          <w:szCs w:val="32"/>
          <w:lang w:val="en-US"/>
        </w:rPr>
        <w:t xml:space="preserve"> with </w:t>
      </w:r>
      <w:r>
        <w:rPr>
          <w:rFonts w:hint="default" w:ascii="Times New Roman" w:hAnsi="Times New Roman" w:cs="Times New Roman"/>
          <w:b w:val="0"/>
          <w:bCs w:val="0"/>
          <w:color w:val="auto"/>
          <w:sz w:val="32"/>
          <w:szCs w:val="32"/>
          <w:lang w:val="en-US"/>
        </w:rPr>
        <w:t xml:space="preserve">specified size </w:t>
      </w:r>
      <w:r>
        <w:rPr>
          <w:rFonts w:hint="default" w:cs="Times New Roman"/>
          <w:b w:val="0"/>
          <w:bCs w:val="0"/>
          <w:color w:val="auto"/>
          <w:sz w:val="32"/>
          <w:szCs w:val="32"/>
          <w:lang w:val="en-US"/>
        </w:rPr>
        <w:t xml:space="preserve">(in byte) but </w:t>
      </w:r>
      <w:r>
        <w:rPr>
          <w:rFonts w:hint="default" w:ascii="Times New Roman" w:hAnsi="Times New Roman" w:cs="Times New Roman"/>
          <w:b w:val="0"/>
          <w:bCs w:val="0"/>
          <w:color w:val="auto"/>
          <w:sz w:val="32"/>
          <w:szCs w:val="32"/>
          <w:lang w:val="en-US"/>
        </w:rPr>
        <w:t>not initializ</w:t>
      </w:r>
      <w:r>
        <w:rPr>
          <w:rFonts w:hint="default" w:cs="Times New Roman"/>
          <w:b w:val="0"/>
          <w:bCs w:val="0"/>
          <w:color w:val="auto"/>
          <w:sz w:val="32"/>
          <w:szCs w:val="32"/>
          <w:lang w:val="en-US"/>
        </w:rPr>
        <w:t xml:space="preserve">e value </w:t>
      </w:r>
      <w:r>
        <w:rPr>
          <w:rFonts w:hint="default" w:ascii="Times New Roman" w:hAnsi="Times New Roman" w:cs="Times New Roman"/>
          <w:b w:val="0"/>
          <w:bCs w:val="0"/>
          <w:color w:val="auto"/>
          <w:sz w:val="32"/>
          <w:szCs w:val="32"/>
          <w:lang w:val="en-US"/>
        </w:rPr>
        <w:t xml:space="preserve">and returns pointer to </w:t>
      </w:r>
      <w:r>
        <w:rPr>
          <w:rFonts w:hint="default" w:cs="Times New Roman"/>
          <w:b w:val="0"/>
          <w:bCs w:val="0"/>
          <w:color w:val="auto"/>
          <w:sz w:val="32"/>
          <w:szCs w:val="32"/>
          <w:lang w:val="en-US"/>
        </w:rPr>
        <w:t xml:space="preserve">that </w:t>
      </w:r>
      <w:r>
        <w:rPr>
          <w:rFonts w:hint="default" w:ascii="Times New Roman" w:hAnsi="Times New Roman" w:cs="Times New Roman"/>
          <w:b w:val="0"/>
          <w:bCs w:val="0"/>
          <w:color w:val="auto"/>
          <w:sz w:val="32"/>
          <w:szCs w:val="32"/>
          <w:lang w:val="en-US"/>
        </w:rPr>
        <w:t>memory</w:t>
      </w:r>
      <w:r>
        <w:rPr>
          <w:rFonts w:hint="default" w:cs="Times New Roman"/>
          <w:b w:val="0"/>
          <w:bCs w:val="0"/>
          <w:color w:val="auto"/>
          <w:sz w:val="32"/>
          <w:szCs w:val="32"/>
          <w:lang w:val="en-US"/>
        </w:rPr>
        <w:t>, or NULL:</w:t>
      </w:r>
    </w:p>
    <w:p w14:paraId="0EF57C93">
      <w:pPr>
        <w:numPr>
          <w:ilvl w:val="0"/>
          <w:numId w:val="0"/>
        </w:numPr>
        <w:spacing w:line="360" w:lineRule="auto"/>
        <w:ind w:leftChars="0" w:firstLine="720" w:firstLineChars="0"/>
        <w:jc w:val="center"/>
        <w:rPr>
          <w:rFonts w:hint="default" w:ascii="Times New Roman" w:hAnsi="Times New Roman" w:cs="Times New Roman"/>
          <w:b/>
          <w:bCs/>
          <w:color w:val="auto"/>
          <w:sz w:val="32"/>
          <w:szCs w:val="32"/>
          <w:lang w:val="en-US"/>
        </w:rPr>
      </w:pPr>
      <w:r>
        <w:rPr>
          <w:rFonts w:hint="default" w:ascii="Times New Roman" w:hAnsi="Times New Roman" w:cs="Times New Roman"/>
          <w:b w:val="0"/>
          <w:bCs w:val="0"/>
          <w:color w:val="000000" w:themeColor="text1"/>
          <w:sz w:val="32"/>
          <w:szCs w:val="32"/>
          <w:lang w:val="en-US"/>
          <w14:textFill>
            <w14:solidFill>
              <w14:schemeClr w14:val="tx1"/>
            </w14:solidFill>
          </w14:textFill>
        </w:rPr>
        <w:t xml:space="preserve">Syntax: </w:t>
      </w:r>
      <w:r>
        <w:rPr>
          <w:rFonts w:hint="default" w:ascii="Arial" w:hAnsi="Arial" w:cs="Arial"/>
          <w:b w:val="0"/>
          <w:bCs w:val="0"/>
          <w:color w:val="FF0000"/>
          <w:sz w:val="32"/>
          <w:szCs w:val="32"/>
          <w:lang w:val="en-US"/>
        </w:rPr>
        <w:t>malloc</w:t>
      </w:r>
      <w:r>
        <w:rPr>
          <w:rFonts w:hint="default" w:ascii="Arial" w:hAnsi="Arial" w:cs="Arial"/>
          <w:b w:val="0"/>
          <w:bCs w:val="0"/>
          <w:color w:val="auto"/>
          <w:sz w:val="32"/>
          <w:szCs w:val="32"/>
          <w:lang w:val="en-US"/>
        </w:rPr>
        <w:t>(</w:t>
      </w:r>
      <w:r>
        <w:rPr>
          <w:rFonts w:hint="default" w:ascii="Arial" w:hAnsi="Arial" w:cs="Arial"/>
          <w:b w:val="0"/>
          <w:bCs w:val="0"/>
          <w:color w:val="0070C0"/>
          <w:sz w:val="32"/>
          <w:szCs w:val="32"/>
          <w:lang w:val="en-US"/>
        </w:rPr>
        <w:t>&lt;size&gt;</w:t>
      </w:r>
      <w:r>
        <w:rPr>
          <w:rFonts w:hint="default" w:ascii="Arial" w:hAnsi="Arial" w:cs="Arial"/>
          <w:b w:val="0"/>
          <w:bCs w:val="0"/>
          <w:color w:val="auto"/>
          <w:sz w:val="32"/>
          <w:szCs w:val="32"/>
          <w:lang w:val="en-US"/>
        </w:rPr>
        <w:t>);</w:t>
      </w:r>
    </w:p>
    <w:p w14:paraId="04C27462">
      <w:pPr>
        <w:numPr>
          <w:ilvl w:val="0"/>
          <w:numId w:val="50"/>
        </w:numPr>
        <w:spacing w:line="360" w:lineRule="auto"/>
        <w:ind w:left="840" w:leftChars="0" w:hanging="420" w:firstLineChars="0"/>
        <w:jc w:val="both"/>
        <w:rPr>
          <w:rFonts w:hint="default" w:ascii="Times New Roman" w:hAnsi="Times New Roman" w:eastAsia="SimSun" w:cs="Times New Roman"/>
          <w:b/>
          <w:bCs/>
          <w:color w:val="FF0000"/>
          <w:sz w:val="32"/>
          <w:szCs w:val="32"/>
          <w:lang w:val="en-US"/>
        </w:rPr>
      </w:pPr>
      <w:r>
        <w:rPr>
          <w:rFonts w:hint="default" w:ascii="Times New Roman" w:hAnsi="Times New Roman" w:eastAsia="SimSun" w:cs="Times New Roman"/>
          <w:b/>
          <w:bCs/>
          <w:color w:val="FF0000"/>
          <w:sz w:val="32"/>
          <w:szCs w:val="32"/>
          <w:lang w:val="en-US"/>
        </w:rPr>
        <w:t xml:space="preserve">calloc </w:t>
      </w:r>
      <w:r>
        <w:rPr>
          <w:rFonts w:hint="default" w:eastAsia="SimSun" w:cs="Times New Roman"/>
          <w:b w:val="0"/>
          <w:bCs w:val="0"/>
          <w:color w:val="auto"/>
          <w:sz w:val="32"/>
          <w:szCs w:val="32"/>
          <w:lang w:val="en-US"/>
        </w:rPr>
        <w:t>- a</w:t>
      </w:r>
      <w:r>
        <w:rPr>
          <w:rFonts w:hint="default" w:ascii="Times New Roman" w:hAnsi="Times New Roman" w:eastAsia="SimSun" w:cs="Times New Roman"/>
          <w:b w:val="0"/>
          <w:bCs w:val="0"/>
          <w:color w:val="auto"/>
          <w:sz w:val="32"/>
          <w:szCs w:val="32"/>
          <w:lang w:val="en-US"/>
        </w:rPr>
        <w:t xml:space="preserve">llocates a block of </w:t>
      </w:r>
      <w:r>
        <w:rPr>
          <w:rFonts w:hint="default" w:ascii="Times New Roman" w:hAnsi="Times New Roman" w:cs="Times New Roman"/>
          <w:b w:val="0"/>
          <w:bCs w:val="0"/>
          <w:color w:val="auto"/>
          <w:sz w:val="32"/>
          <w:szCs w:val="32"/>
          <w:lang w:val="en-US"/>
        </w:rPr>
        <w:t>memory</w:t>
      </w:r>
      <w:r>
        <w:rPr>
          <w:rFonts w:hint="default" w:cs="Times New Roman"/>
          <w:b w:val="0"/>
          <w:bCs w:val="0"/>
          <w:color w:val="auto"/>
          <w:sz w:val="32"/>
          <w:szCs w:val="32"/>
          <w:lang w:val="en-US"/>
        </w:rPr>
        <w:t xml:space="preserve"> </w:t>
      </w:r>
      <w:r>
        <w:rPr>
          <w:rFonts w:hint="default" w:ascii="Times New Roman" w:hAnsi="Times New Roman" w:eastAsia="SimSun" w:cs="Times New Roman"/>
          <w:b w:val="0"/>
          <w:bCs w:val="0"/>
          <w:color w:val="auto"/>
          <w:sz w:val="32"/>
          <w:szCs w:val="32"/>
          <w:lang w:val="en-US"/>
        </w:rPr>
        <w:t xml:space="preserve">like </w:t>
      </w:r>
      <w:r>
        <w:rPr>
          <w:rFonts w:hint="default" w:eastAsia="SimSun" w:cs="Times New Roman"/>
          <w:b w:val="0"/>
          <w:bCs w:val="0"/>
          <w:color w:val="auto"/>
          <w:sz w:val="32"/>
          <w:szCs w:val="32"/>
          <w:lang w:val="en-US"/>
        </w:rPr>
        <w:t xml:space="preserve">malloc </w:t>
      </w:r>
      <w:r>
        <w:rPr>
          <w:rFonts w:hint="default" w:ascii="Times New Roman" w:hAnsi="Times New Roman" w:eastAsia="SimSun" w:cs="Times New Roman"/>
          <w:b w:val="0"/>
          <w:bCs w:val="0"/>
          <w:color w:val="auto"/>
          <w:sz w:val="32"/>
          <w:szCs w:val="32"/>
          <w:lang w:val="en-US"/>
        </w:rPr>
        <w:t>but initializes all memory areas to 0</w:t>
      </w:r>
      <w:r>
        <w:rPr>
          <w:rFonts w:hint="default" w:ascii="Times New Roman" w:hAnsi="Times New Roman" w:cs="Times New Roman"/>
          <w:b w:val="0"/>
          <w:bCs w:val="0"/>
          <w:color w:val="auto"/>
          <w:sz w:val="32"/>
          <w:szCs w:val="32"/>
          <w:lang w:val="en-US"/>
        </w:rPr>
        <w:t>:</w:t>
      </w:r>
    </w:p>
    <w:p w14:paraId="69DFADC1">
      <w:pPr>
        <w:numPr>
          <w:ilvl w:val="0"/>
          <w:numId w:val="0"/>
        </w:numPr>
        <w:spacing w:line="360" w:lineRule="auto"/>
        <w:ind w:leftChars="0"/>
        <w:jc w:val="center"/>
        <w:rPr>
          <w:rFonts w:hint="default" w:ascii="Arial" w:hAnsi="Arial" w:eastAsia="SimSun" w:cs="Arial"/>
          <w:b w:val="0"/>
          <w:bCs w:val="0"/>
          <w:color w:val="auto"/>
          <w:sz w:val="32"/>
          <w:szCs w:val="32"/>
          <w:lang w:val="en-US"/>
        </w:rPr>
      </w:pPr>
      <w:r>
        <w:rPr>
          <w:rFonts w:hint="default" w:ascii="Times New Roman" w:hAnsi="Times New Roman" w:eastAsia="SimSun" w:cs="Times New Roman"/>
          <w:b w:val="0"/>
          <w:bCs w:val="0"/>
          <w:color w:val="auto"/>
          <w:sz w:val="32"/>
          <w:szCs w:val="32"/>
          <w:lang w:val="en-US"/>
        </w:rPr>
        <w:t>Syntax:</w:t>
      </w:r>
      <w:r>
        <w:rPr>
          <w:rFonts w:hint="default" w:eastAsia="SimSun" w:cs="Times New Roman"/>
          <w:b w:val="0"/>
          <w:bCs w:val="0"/>
          <w:color w:val="auto"/>
          <w:sz w:val="32"/>
          <w:szCs w:val="32"/>
          <w:lang w:val="en-US"/>
        </w:rPr>
        <w:t xml:space="preserve"> </w:t>
      </w:r>
      <w:r>
        <w:rPr>
          <w:rFonts w:hint="default" w:ascii="Arial" w:hAnsi="Arial" w:eastAsia="SimSun" w:cs="Arial"/>
          <w:b w:val="0"/>
          <w:bCs w:val="0"/>
          <w:color w:val="FF0000"/>
          <w:sz w:val="32"/>
          <w:szCs w:val="32"/>
          <w:lang w:val="en-US"/>
        </w:rPr>
        <w:t>calloc</w:t>
      </w:r>
      <w:r>
        <w:rPr>
          <w:rFonts w:hint="default" w:ascii="Arial" w:hAnsi="Arial" w:eastAsia="SimSun" w:cs="Arial"/>
          <w:b w:val="0"/>
          <w:bCs w:val="0"/>
          <w:color w:val="auto"/>
          <w:sz w:val="32"/>
          <w:szCs w:val="32"/>
          <w:lang w:val="en-US"/>
        </w:rPr>
        <w:t>(</w:t>
      </w:r>
      <w:r>
        <w:rPr>
          <w:rFonts w:hint="default" w:ascii="Arial" w:hAnsi="Arial" w:eastAsia="SimSun" w:cs="Arial"/>
          <w:b w:val="0"/>
          <w:bCs w:val="0"/>
          <w:color w:val="00B050"/>
          <w:sz w:val="32"/>
          <w:szCs w:val="32"/>
          <w:lang w:val="en-US"/>
        </w:rPr>
        <w:t>&lt;amount&gt;</w:t>
      </w:r>
      <w:r>
        <w:rPr>
          <w:rFonts w:hint="default" w:ascii="Arial" w:hAnsi="Arial" w:eastAsia="SimSun" w:cs="Arial"/>
          <w:b w:val="0"/>
          <w:bCs w:val="0"/>
          <w:color w:val="auto"/>
          <w:sz w:val="32"/>
          <w:szCs w:val="32"/>
          <w:lang w:val="en-US"/>
        </w:rPr>
        <w:t xml:space="preserve">, </w:t>
      </w:r>
      <w:r>
        <w:rPr>
          <w:rFonts w:hint="default" w:ascii="Arial" w:hAnsi="Arial" w:eastAsia="SimSun" w:cs="Arial"/>
          <w:b w:val="0"/>
          <w:bCs w:val="0"/>
          <w:color w:val="0070C0"/>
          <w:sz w:val="32"/>
          <w:szCs w:val="32"/>
          <w:lang w:val="en-US"/>
        </w:rPr>
        <w:t>&lt;element size&gt;</w:t>
      </w:r>
      <w:r>
        <w:rPr>
          <w:rFonts w:hint="default" w:ascii="Arial" w:hAnsi="Arial" w:eastAsia="SimSun" w:cs="Arial"/>
          <w:b w:val="0"/>
          <w:bCs w:val="0"/>
          <w:color w:val="auto"/>
          <w:sz w:val="32"/>
          <w:szCs w:val="32"/>
          <w:lang w:val="en-US"/>
        </w:rPr>
        <w:t>);</w:t>
      </w:r>
    </w:p>
    <w:p w14:paraId="13C3EB16">
      <w:pPr>
        <w:numPr>
          <w:ilvl w:val="0"/>
          <w:numId w:val="51"/>
        </w:numPr>
        <w:spacing w:line="360" w:lineRule="auto"/>
        <w:ind w:left="840" w:leftChars="0" w:hanging="420" w:firstLineChars="0"/>
        <w:jc w:val="both"/>
        <w:rPr>
          <w:rFonts w:hint="default" w:ascii="Times New Roman" w:hAnsi="Times New Roman" w:eastAsia="SimSun" w:cs="Times New Roman"/>
          <w:b w:val="0"/>
          <w:bCs w:val="0"/>
          <w:color w:val="auto"/>
          <w:sz w:val="32"/>
          <w:szCs w:val="32"/>
          <w:lang w:val="en-US"/>
        </w:rPr>
      </w:pPr>
      <w:r>
        <w:rPr>
          <w:rFonts w:hint="default" w:ascii="Times New Roman" w:hAnsi="Times New Roman" w:eastAsia="SimSun" w:cs="Times New Roman"/>
          <w:b/>
          <w:bCs/>
          <w:color w:val="FF0000"/>
          <w:sz w:val="32"/>
          <w:szCs w:val="32"/>
          <w:lang w:val="en-US"/>
        </w:rPr>
        <w:t xml:space="preserve">realloc </w:t>
      </w:r>
      <w:r>
        <w:rPr>
          <w:rFonts w:hint="default" w:eastAsia="SimSun" w:cs="Times New Roman"/>
          <w:b w:val="0"/>
          <w:bCs w:val="0"/>
          <w:color w:val="auto"/>
          <w:sz w:val="32"/>
          <w:szCs w:val="32"/>
          <w:lang w:val="en-US"/>
        </w:rPr>
        <w:t>-</w:t>
      </w:r>
      <w:r>
        <w:rPr>
          <w:rFonts w:hint="default" w:ascii="Times New Roman" w:hAnsi="Times New Roman" w:eastAsia="SimSun" w:cs="Times New Roman"/>
          <w:b w:val="0"/>
          <w:bCs w:val="0"/>
          <w:color w:val="auto"/>
          <w:sz w:val="32"/>
          <w:szCs w:val="32"/>
          <w:lang w:val="en-US"/>
        </w:rPr>
        <w:t xml:space="preserve"> resize</w:t>
      </w:r>
      <w:r>
        <w:rPr>
          <w:rFonts w:hint="default" w:eastAsia="SimSun" w:cs="Times New Roman"/>
          <w:b w:val="0"/>
          <w:bCs w:val="0"/>
          <w:color w:val="auto"/>
          <w:sz w:val="32"/>
          <w:szCs w:val="32"/>
          <w:lang w:val="en-US"/>
        </w:rPr>
        <w:t>s</w:t>
      </w:r>
      <w:r>
        <w:rPr>
          <w:rFonts w:hint="default" w:ascii="Times New Roman" w:hAnsi="Times New Roman" w:eastAsia="SimSun" w:cs="Times New Roman"/>
          <w:b w:val="0"/>
          <w:bCs w:val="0"/>
          <w:color w:val="auto"/>
          <w:sz w:val="32"/>
          <w:szCs w:val="32"/>
          <w:lang w:val="en-US"/>
        </w:rPr>
        <w:t xml:space="preserve"> allocated memory and returns a pointe to that resized memory:</w:t>
      </w:r>
    </w:p>
    <w:p w14:paraId="73471667">
      <w:pPr>
        <w:numPr>
          <w:ilvl w:val="0"/>
          <w:numId w:val="0"/>
        </w:numPr>
        <w:spacing w:line="360" w:lineRule="auto"/>
        <w:ind w:leftChars="0"/>
        <w:jc w:val="center"/>
        <w:rPr>
          <w:rFonts w:hint="default" w:ascii="Arial" w:hAnsi="Arial" w:eastAsia="SimSun" w:cs="Arial"/>
          <w:b w:val="0"/>
          <w:bCs w:val="0"/>
          <w:color w:val="auto"/>
          <w:sz w:val="32"/>
          <w:szCs w:val="32"/>
          <w:lang w:val="en-US"/>
        </w:rPr>
      </w:pPr>
      <w:r>
        <w:rPr>
          <w:rFonts w:hint="default" w:ascii="Times New Roman" w:hAnsi="Times New Roman" w:eastAsia="SimSun" w:cs="Times New Roman"/>
          <w:b w:val="0"/>
          <w:bCs w:val="0"/>
          <w:color w:val="auto"/>
          <w:sz w:val="32"/>
          <w:szCs w:val="32"/>
          <w:lang w:val="en-US"/>
        </w:rPr>
        <w:t>Syntax:</w:t>
      </w:r>
      <w:r>
        <w:rPr>
          <w:rFonts w:hint="default" w:ascii="Times New Roman" w:hAnsi="Times New Roman" w:eastAsia="SimSun" w:cs="Times New Roman"/>
          <w:b/>
          <w:bCs/>
          <w:color w:val="FF0000"/>
          <w:sz w:val="32"/>
          <w:szCs w:val="32"/>
          <w:lang w:val="en-US"/>
        </w:rPr>
        <w:t xml:space="preserve"> </w:t>
      </w:r>
      <w:r>
        <w:rPr>
          <w:rFonts w:hint="default" w:ascii="Arial" w:hAnsi="Arial" w:eastAsia="SimSun" w:cs="Arial"/>
          <w:b w:val="0"/>
          <w:bCs w:val="0"/>
          <w:color w:val="FF0000"/>
          <w:sz w:val="32"/>
          <w:szCs w:val="32"/>
          <w:lang w:val="en-US"/>
        </w:rPr>
        <w:t>recalloc</w:t>
      </w:r>
      <w:r>
        <w:rPr>
          <w:rFonts w:hint="default" w:ascii="Arial" w:hAnsi="Arial" w:eastAsia="SimSun" w:cs="Arial"/>
          <w:b w:val="0"/>
          <w:bCs w:val="0"/>
          <w:color w:val="auto"/>
          <w:sz w:val="32"/>
          <w:szCs w:val="32"/>
          <w:lang w:val="en-US"/>
        </w:rPr>
        <w:t>(</w:t>
      </w:r>
      <w:r>
        <w:rPr>
          <w:rFonts w:hint="default" w:ascii="Arial" w:hAnsi="Arial" w:eastAsia="SimSun" w:cs="Arial"/>
          <w:b w:val="0"/>
          <w:bCs w:val="0"/>
          <w:color w:val="00B050"/>
          <w:sz w:val="32"/>
          <w:szCs w:val="32"/>
          <w:lang w:val="en-US"/>
        </w:rPr>
        <w:t>&lt;allocated memory&gt;</w:t>
      </w:r>
      <w:r>
        <w:rPr>
          <w:rFonts w:hint="default" w:ascii="Arial" w:hAnsi="Arial" w:eastAsia="SimSun" w:cs="Arial"/>
          <w:b w:val="0"/>
          <w:bCs w:val="0"/>
          <w:color w:val="auto"/>
          <w:sz w:val="32"/>
          <w:szCs w:val="32"/>
          <w:lang w:val="en-US"/>
        </w:rPr>
        <w:t>,</w:t>
      </w:r>
      <w:r>
        <w:rPr>
          <w:rFonts w:hint="default" w:ascii="Arial" w:hAnsi="Arial" w:eastAsia="SimSun" w:cs="Arial"/>
          <w:b w:val="0"/>
          <w:bCs w:val="0"/>
          <w:color w:val="0070C0"/>
          <w:sz w:val="32"/>
          <w:szCs w:val="32"/>
          <w:lang w:val="en-US"/>
        </w:rPr>
        <w:t xml:space="preserve"> &lt;new size&gt;</w:t>
      </w:r>
      <w:r>
        <w:rPr>
          <w:rFonts w:hint="default" w:ascii="Arial" w:hAnsi="Arial" w:eastAsia="SimSun" w:cs="Arial"/>
          <w:b w:val="0"/>
          <w:bCs w:val="0"/>
          <w:color w:val="auto"/>
          <w:sz w:val="32"/>
          <w:szCs w:val="32"/>
          <w:lang w:val="en-US"/>
        </w:rPr>
        <w:t>);</w:t>
      </w:r>
    </w:p>
    <w:p w14:paraId="62CC7FC6">
      <w:pPr>
        <w:numPr>
          <w:ilvl w:val="0"/>
          <w:numId w:val="52"/>
        </w:numPr>
        <w:spacing w:line="360" w:lineRule="auto"/>
        <w:ind w:left="840" w:leftChars="0" w:hanging="420" w:firstLineChars="0"/>
        <w:jc w:val="both"/>
        <w:rPr>
          <w:rFonts w:hint="default" w:ascii="Times New Roman" w:hAnsi="Times New Roman" w:cs="Times New Roman"/>
          <w:b w:val="0"/>
          <w:bCs w:val="0"/>
          <w:color w:val="3A3AFF"/>
          <w:sz w:val="32"/>
          <w:szCs w:val="32"/>
          <w:lang w:val="en-US"/>
        </w:rPr>
      </w:pPr>
      <w:r>
        <w:rPr>
          <w:rFonts w:hint="default" w:ascii="Times New Roman" w:hAnsi="Times New Roman" w:eastAsia="SimSun" w:cs="Times New Roman"/>
          <w:b/>
          <w:bCs/>
          <w:color w:val="FF0000"/>
          <w:sz w:val="32"/>
          <w:szCs w:val="32"/>
          <w:lang w:val="en-US"/>
        </w:rPr>
        <w:t>f</w:t>
      </w:r>
      <w:r>
        <w:rPr>
          <w:rFonts w:hint="default" w:ascii="Times New Roman" w:hAnsi="Times New Roman" w:cs="Times New Roman"/>
          <w:b/>
          <w:bCs/>
          <w:color w:val="FF0000"/>
          <w:sz w:val="32"/>
          <w:szCs w:val="32"/>
          <w:lang w:val="en-US"/>
        </w:rPr>
        <w:t xml:space="preserve">ree </w:t>
      </w:r>
      <w:r>
        <w:rPr>
          <w:rFonts w:hint="default" w:cs="Times New Roman"/>
          <w:b w:val="0"/>
          <w:bCs w:val="0"/>
          <w:color w:val="auto"/>
          <w:sz w:val="32"/>
          <w:szCs w:val="32"/>
          <w:lang w:val="en-US"/>
        </w:rPr>
        <w:t>- f</w:t>
      </w:r>
      <w:r>
        <w:rPr>
          <w:rFonts w:hint="default" w:ascii="Times New Roman" w:hAnsi="Times New Roman" w:cs="Times New Roman"/>
          <w:b w:val="0"/>
          <w:bCs w:val="0"/>
          <w:color w:val="000000" w:themeColor="text1"/>
          <w:sz w:val="32"/>
          <w:szCs w:val="32"/>
          <w:lang w:val="en-US"/>
          <w14:textFill>
            <w14:solidFill>
              <w14:schemeClr w14:val="tx1"/>
            </w14:solidFill>
          </w14:textFill>
        </w:rPr>
        <w:t>ree</w:t>
      </w:r>
      <w:r>
        <w:rPr>
          <w:rFonts w:hint="default" w:cs="Times New Roman"/>
          <w:b w:val="0"/>
          <w:bCs w:val="0"/>
          <w:color w:val="000000" w:themeColor="text1"/>
          <w:sz w:val="32"/>
          <w:szCs w:val="32"/>
          <w:lang w:val="en-US"/>
          <w14:textFill>
            <w14:solidFill>
              <w14:schemeClr w14:val="tx1"/>
            </w14:solidFill>
          </w14:textFill>
        </w:rPr>
        <w:t>s</w:t>
      </w:r>
      <w:r>
        <w:rPr>
          <w:rFonts w:hint="default" w:ascii="Times New Roman" w:hAnsi="Times New Roman" w:cs="Times New Roman"/>
          <w:b w:val="0"/>
          <w:bCs w:val="0"/>
          <w:color w:val="000000" w:themeColor="text1"/>
          <w:sz w:val="32"/>
          <w:szCs w:val="32"/>
          <w:lang w:val="en-US"/>
          <w14:textFill>
            <w14:solidFill>
              <w14:schemeClr w14:val="tx1"/>
            </w14:solidFill>
          </w14:textFill>
        </w:rPr>
        <w:t xml:space="preserve"> up a block of memory that allocated</w:t>
      </w:r>
      <w:r>
        <w:rPr>
          <w:rFonts w:hint="default" w:cs="Times New Roman"/>
          <w:b w:val="0"/>
          <w:bCs w:val="0"/>
          <w:color w:val="000000" w:themeColor="text1"/>
          <w:sz w:val="32"/>
          <w:szCs w:val="32"/>
          <w:lang w:val="en-US"/>
          <w14:textFill>
            <w14:solidFill>
              <w14:schemeClr w14:val="tx1"/>
            </w14:solidFill>
          </w14:textFill>
        </w:rPr>
        <w:t xml:space="preserve">. </w:t>
      </w:r>
      <w:r>
        <w:rPr>
          <w:rFonts w:hint="default" w:ascii="Times New Roman" w:hAnsi="Times New Roman" w:cs="Times New Roman"/>
          <w:b w:val="0"/>
          <w:bCs w:val="0"/>
          <w:color w:val="000000" w:themeColor="text1"/>
          <w:sz w:val="32"/>
          <w:szCs w:val="32"/>
          <w:lang w:val="en-US"/>
          <w14:textFill>
            <w14:solidFill>
              <w14:schemeClr w14:val="tx1"/>
            </w14:solidFill>
          </w14:textFill>
        </w:rPr>
        <w:t>If not free, it will be leak memory:</w:t>
      </w:r>
    </w:p>
    <w:p w14:paraId="43EEA345">
      <w:pPr>
        <w:numPr>
          <w:ilvl w:val="0"/>
          <w:numId w:val="0"/>
        </w:numPr>
        <w:spacing w:line="360" w:lineRule="auto"/>
        <w:ind w:leftChars="0"/>
        <w:jc w:val="center"/>
        <w:rPr>
          <w:rFonts w:hint="default" w:ascii="Arial" w:hAnsi="Arial" w:cs="Arial"/>
          <w:b w:val="0"/>
          <w:bCs w:val="0"/>
          <w:color w:val="auto"/>
          <w:sz w:val="32"/>
          <w:szCs w:val="32"/>
          <w:lang w:val="en-US"/>
        </w:rPr>
      </w:pPr>
      <w:r>
        <w:rPr>
          <w:rFonts w:hint="default" w:ascii="Times New Roman" w:hAnsi="Times New Roman" w:cs="Times New Roman"/>
          <w:b w:val="0"/>
          <w:bCs w:val="0"/>
          <w:color w:val="000000" w:themeColor="text1"/>
          <w:sz w:val="32"/>
          <w:szCs w:val="32"/>
          <w:lang w:val="en-US"/>
          <w14:textFill>
            <w14:solidFill>
              <w14:schemeClr w14:val="tx1"/>
            </w14:solidFill>
          </w14:textFill>
        </w:rPr>
        <w:t xml:space="preserve">Syntax: </w:t>
      </w:r>
      <w:r>
        <w:rPr>
          <w:rFonts w:hint="default" w:ascii="Times New Roman" w:hAnsi="Times New Roman" w:cs="Times New Roman"/>
          <w:b/>
          <w:bCs/>
          <w:color w:val="000000" w:themeColor="text1"/>
          <w:sz w:val="32"/>
          <w:szCs w:val="32"/>
          <w:lang w:val="en-US"/>
          <w14:textFill>
            <w14:solidFill>
              <w14:schemeClr w14:val="tx1"/>
            </w14:solidFill>
          </w14:textFill>
        </w:rPr>
        <w:t xml:space="preserve"> </w:t>
      </w:r>
      <w:r>
        <w:rPr>
          <w:rFonts w:hint="default" w:ascii="Arial" w:hAnsi="Arial" w:cs="Arial"/>
          <w:b w:val="0"/>
          <w:bCs w:val="0"/>
          <w:color w:val="FF0000"/>
          <w:sz w:val="32"/>
          <w:szCs w:val="32"/>
          <w:lang w:val="en-US"/>
        </w:rPr>
        <w:t>free</w:t>
      </w:r>
      <w:r>
        <w:rPr>
          <w:rFonts w:hint="default" w:ascii="Arial" w:hAnsi="Arial" w:cs="Arial"/>
          <w:b w:val="0"/>
          <w:bCs w:val="0"/>
          <w:color w:val="auto"/>
          <w:sz w:val="32"/>
          <w:szCs w:val="32"/>
          <w:lang w:val="en-US"/>
        </w:rPr>
        <w:t>(</w:t>
      </w:r>
      <w:r>
        <w:rPr>
          <w:rFonts w:hint="default" w:ascii="Arial" w:hAnsi="Arial" w:eastAsia="SimSun" w:cs="Arial"/>
          <w:b w:val="0"/>
          <w:bCs w:val="0"/>
          <w:color w:val="00B050"/>
          <w:sz w:val="32"/>
          <w:szCs w:val="32"/>
          <w:lang w:val="en-US"/>
        </w:rPr>
        <w:t>&lt;</w:t>
      </w:r>
      <w:r>
        <w:rPr>
          <w:rFonts w:hint="default" w:ascii="Arial" w:hAnsi="Arial" w:cs="Arial"/>
          <w:b w:val="0"/>
          <w:bCs w:val="0"/>
          <w:color w:val="00B050"/>
          <w:sz w:val="32"/>
          <w:szCs w:val="32"/>
          <w:lang w:val="en-US"/>
        </w:rPr>
        <w:t>allocated memory&gt;</w:t>
      </w:r>
      <w:r>
        <w:rPr>
          <w:rFonts w:hint="default" w:ascii="Arial" w:hAnsi="Arial" w:cs="Arial"/>
          <w:b w:val="0"/>
          <w:bCs w:val="0"/>
          <w:color w:val="auto"/>
          <w:sz w:val="32"/>
          <w:szCs w:val="32"/>
          <w:lang w:val="en-US"/>
        </w:rPr>
        <w:t>);</w:t>
      </w:r>
    </w:p>
    <w:p w14:paraId="5C86C8D5">
      <w:pPr>
        <w:numPr>
          <w:ilvl w:val="0"/>
          <w:numId w:val="32"/>
        </w:numPr>
        <w:spacing w:line="360" w:lineRule="auto"/>
        <w:ind w:left="0" w:leftChars="0" w:firstLine="0" w:firstLineChars="0"/>
        <w:jc w:val="both"/>
        <w:rPr>
          <w:rFonts w:hint="default" w:ascii="Times New Roman" w:hAnsi="Times New Roman" w:cs="Times New Roman"/>
          <w:b/>
          <w:bCs/>
          <w:color w:val="FF0000"/>
          <w:sz w:val="32"/>
          <w:szCs w:val="32"/>
          <w:lang w:val="en-US"/>
        </w:rPr>
      </w:pPr>
      <w:r>
        <w:rPr>
          <w:rFonts w:hint="default" w:cs="Times New Roman"/>
          <w:b/>
          <w:bCs/>
          <w:color w:val="FF0000"/>
          <w:sz w:val="32"/>
          <w:szCs w:val="32"/>
          <w:lang w:val="en-US"/>
        </w:rPr>
        <w:t>Call Stacks</w:t>
      </w:r>
    </w:p>
    <w:p w14:paraId="74524D96">
      <w:pPr>
        <w:numPr>
          <w:ilvl w:val="0"/>
          <w:numId w:val="0"/>
        </w:numPr>
        <w:spacing w:line="360" w:lineRule="auto"/>
        <w:ind w:leftChars="0"/>
        <w:jc w:val="both"/>
        <w:rPr>
          <w:rFonts w:hint="default"/>
          <w:b w:val="0"/>
          <w:bCs w:val="0"/>
          <w:color w:val="auto"/>
          <w:sz w:val="32"/>
          <w:szCs w:val="32"/>
          <w:lang w:val="en-US"/>
        </w:rPr>
      </w:pPr>
      <w:r>
        <w:rPr>
          <w:rFonts w:hint="default" w:cs="Times New Roman"/>
          <w:b w:val="0"/>
          <w:bCs w:val="0"/>
          <w:color w:val="auto"/>
          <w:sz w:val="32"/>
          <w:szCs w:val="32"/>
          <w:lang w:val="en-US"/>
        </w:rPr>
        <w:t xml:space="preserve">// Call Stack (Stack Memory) is </w:t>
      </w:r>
      <w:r>
        <w:rPr>
          <w:rFonts w:hint="default"/>
          <w:b w:val="0"/>
          <w:bCs w:val="0"/>
          <w:color w:val="auto"/>
          <w:sz w:val="32"/>
          <w:szCs w:val="32"/>
          <w:lang w:val="en-US"/>
        </w:rPr>
        <w:t>memory area for local variables and function call context.</w:t>
      </w:r>
    </w:p>
    <w:p w14:paraId="78CE3E92">
      <w:pPr>
        <w:numPr>
          <w:ilvl w:val="0"/>
          <w:numId w:val="0"/>
        </w:numPr>
        <w:spacing w:line="360" w:lineRule="auto"/>
        <w:ind w:leftChars="0"/>
        <w:jc w:val="both"/>
        <w:rPr>
          <w:rFonts w:hint="default"/>
          <w:b w:val="0"/>
          <w:bCs w:val="0"/>
          <w:color w:val="auto"/>
          <w:sz w:val="32"/>
          <w:szCs w:val="32"/>
          <w:lang w:val="en-US"/>
        </w:rPr>
      </w:pPr>
      <w:r>
        <w:rPr>
          <w:rFonts w:hint="default"/>
          <w:b w:val="0"/>
          <w:bCs w:val="0"/>
          <w:color w:val="auto"/>
          <w:sz w:val="32"/>
          <w:szCs w:val="32"/>
          <w:lang w:val="en-US"/>
        </w:rPr>
        <w:t>// When you call a function, the system sets aside space in stack memory for that function, called a stack frame</w:t>
      </w:r>
    </w:p>
    <w:p w14:paraId="02E203AE">
      <w:pPr>
        <w:numPr>
          <w:ilvl w:val="0"/>
          <w:numId w:val="0"/>
        </w:numPr>
        <w:spacing w:line="360" w:lineRule="auto"/>
        <w:ind w:leftChars="0"/>
        <w:jc w:val="both"/>
        <w:rPr>
          <w:rFonts w:hint="default"/>
          <w:b w:val="0"/>
          <w:bCs w:val="0"/>
          <w:color w:val="auto"/>
          <w:sz w:val="32"/>
          <w:szCs w:val="32"/>
          <w:lang w:val="en-US"/>
        </w:rPr>
      </w:pPr>
      <w:r>
        <w:rPr>
          <w:rFonts w:hint="default"/>
          <w:b w:val="0"/>
          <w:bCs w:val="0"/>
          <w:color w:val="auto"/>
          <w:sz w:val="32"/>
          <w:szCs w:val="32"/>
          <w:lang w:val="en-US"/>
        </w:rPr>
        <w:t>// These frames are arranged in a stack so they will work on the Last In, First Out principle:</w:t>
      </w:r>
    </w:p>
    <w:p w14:paraId="6CB7A54D">
      <w:pPr>
        <w:numPr>
          <w:ilvl w:val="0"/>
          <w:numId w:val="0"/>
        </w:numPr>
        <w:spacing w:line="360" w:lineRule="auto"/>
        <w:ind w:leftChars="0"/>
        <w:jc w:val="both"/>
        <w:rPr>
          <w:rFonts w:hint="default"/>
          <w:b w:val="0"/>
          <w:bCs w:val="0"/>
          <w:color w:val="auto"/>
          <w:sz w:val="32"/>
          <w:szCs w:val="32"/>
          <w:lang w:val="en-US"/>
        </w:rPr>
      </w:pPr>
      <w:r>
        <w:rPr>
          <w:rFonts w:hint="default"/>
          <w:b w:val="0"/>
          <w:bCs w:val="0"/>
          <w:color w:val="auto"/>
          <w:sz w:val="32"/>
          <w:szCs w:val="32"/>
          <w:lang w:val="en-US"/>
        </w:rPr>
        <w:tab/>
      </w:r>
      <w:r>
        <w:rPr>
          <w:rFonts w:hint="default"/>
          <w:b w:val="0"/>
          <w:bCs w:val="0"/>
          <w:color w:val="auto"/>
          <w:sz w:val="32"/>
          <w:szCs w:val="32"/>
          <w:lang w:val="en-US"/>
        </w:rPr>
        <w:t>+ When a new function is called, a new frame is</w:t>
      </w:r>
      <w:r>
        <w:rPr>
          <w:rFonts w:hint="default"/>
          <w:b/>
          <w:bCs/>
          <w:color w:val="auto"/>
          <w:sz w:val="32"/>
          <w:szCs w:val="32"/>
          <w:lang w:val="en-US"/>
        </w:rPr>
        <w:t xml:space="preserve"> pushed</w:t>
      </w:r>
      <w:r>
        <w:rPr>
          <w:rFonts w:hint="default"/>
          <w:b w:val="0"/>
          <w:bCs w:val="0"/>
          <w:color w:val="auto"/>
          <w:sz w:val="32"/>
          <w:szCs w:val="32"/>
          <w:lang w:val="en-US"/>
        </w:rPr>
        <w:t xml:space="preserve"> onto the top of the stack and becomes active frame.</w:t>
      </w:r>
    </w:p>
    <w:p w14:paraId="299126DD">
      <w:pPr>
        <w:numPr>
          <w:ilvl w:val="0"/>
          <w:numId w:val="0"/>
        </w:numPr>
        <w:spacing w:line="360" w:lineRule="auto"/>
        <w:ind w:leftChars="0" w:firstLine="720" w:firstLineChars="0"/>
        <w:jc w:val="both"/>
        <w:rPr>
          <w:rFonts w:hint="default"/>
          <w:b w:val="0"/>
          <w:bCs w:val="0"/>
          <w:color w:val="auto"/>
          <w:sz w:val="32"/>
          <w:szCs w:val="32"/>
          <w:lang w:val="en-US"/>
        </w:rPr>
      </w:pPr>
      <w:r>
        <w:rPr>
          <w:rFonts w:hint="default"/>
          <w:b w:val="0"/>
          <w:bCs w:val="0"/>
          <w:color w:val="auto"/>
          <w:sz w:val="32"/>
          <w:szCs w:val="32"/>
          <w:lang w:val="en-US"/>
        </w:rPr>
        <w:t xml:space="preserve">+ When a function finishes, its frame is </w:t>
      </w:r>
      <w:r>
        <w:rPr>
          <w:rFonts w:hint="default"/>
          <w:b/>
          <w:bCs/>
          <w:color w:val="auto"/>
          <w:sz w:val="32"/>
          <w:szCs w:val="32"/>
          <w:lang w:val="en-US"/>
        </w:rPr>
        <w:t xml:space="preserve">popped </w:t>
      </w:r>
      <w:r>
        <w:rPr>
          <w:rFonts w:hint="default"/>
          <w:b w:val="0"/>
          <w:bCs w:val="0"/>
          <w:color w:val="auto"/>
          <w:sz w:val="32"/>
          <w:szCs w:val="32"/>
          <w:lang w:val="en-US"/>
        </w:rPr>
        <w:t>off of stack, and the frame below it becomes active.</w:t>
      </w:r>
    </w:p>
    <w:p w14:paraId="2F2E1E24">
      <w:pPr>
        <w:numPr>
          <w:ilvl w:val="0"/>
          <w:numId w:val="53"/>
        </w:numPr>
        <w:spacing w:line="360" w:lineRule="auto"/>
        <w:ind w:left="420" w:leftChars="0" w:hanging="420" w:firstLineChars="0"/>
        <w:jc w:val="both"/>
        <w:rPr>
          <w:rFonts w:hint="default"/>
          <w:b/>
          <w:bCs/>
          <w:i/>
          <w:iCs/>
          <w:color w:val="auto"/>
          <w:sz w:val="32"/>
          <w:szCs w:val="32"/>
          <w:u w:val="single"/>
          <w:lang w:val="en-US"/>
        </w:rPr>
      </w:pPr>
      <w:r>
        <w:rPr>
          <w:rFonts w:hint="default"/>
          <w:b/>
          <w:bCs/>
          <w:i w:val="0"/>
          <w:iCs w:val="0"/>
          <w:color w:val="auto"/>
          <w:sz w:val="32"/>
          <w:szCs w:val="32"/>
          <w:lang w:val="en-US"/>
        </w:rPr>
        <w:t>Note:</w:t>
      </w:r>
      <w:r>
        <w:rPr>
          <w:rFonts w:hint="default"/>
          <w:b w:val="0"/>
          <w:bCs w:val="0"/>
          <w:i w:val="0"/>
          <w:iCs w:val="0"/>
          <w:color w:val="auto"/>
          <w:sz w:val="32"/>
          <w:szCs w:val="32"/>
          <w:lang w:val="en-US"/>
        </w:rPr>
        <w:t xml:space="preserve"> When too many functions are called, the stack will be full → Crash is called </w:t>
      </w:r>
      <w:r>
        <w:rPr>
          <w:rFonts w:hint="default"/>
          <w:b w:val="0"/>
          <w:bCs w:val="0"/>
          <w:i w:val="0"/>
          <w:iCs w:val="0"/>
          <w:color w:val="auto"/>
          <w:sz w:val="32"/>
          <w:szCs w:val="32"/>
          <w:u w:val="single"/>
          <w:lang w:val="en-US"/>
        </w:rPr>
        <w:t>Stack OverFlow</w:t>
      </w:r>
    </w:p>
    <w:p w14:paraId="7FE36110">
      <w:pPr>
        <w:numPr>
          <w:ilvl w:val="0"/>
          <w:numId w:val="32"/>
        </w:numPr>
        <w:spacing w:line="360" w:lineRule="auto"/>
        <w:ind w:left="0" w:leftChars="0" w:firstLine="0" w:firstLineChars="0"/>
        <w:jc w:val="both"/>
        <w:rPr>
          <w:rFonts w:hint="default" w:ascii="Times New Roman" w:hAnsi="Times New Roman" w:eastAsia="SimSun" w:cs="Times New Roman"/>
          <w:b/>
          <w:bCs/>
          <w:color w:val="FF0000"/>
          <w:sz w:val="32"/>
          <w:szCs w:val="32"/>
          <w:lang w:val="en-US"/>
        </w:rPr>
      </w:pPr>
      <w:r>
        <w:rPr>
          <w:rFonts w:hint="default" w:eastAsia="SimSun" w:cs="Times New Roman"/>
          <w:b/>
          <w:bCs/>
          <w:color w:val="FF0000"/>
          <w:sz w:val="32"/>
          <w:szCs w:val="32"/>
          <w:lang w:val="en-US"/>
        </w:rPr>
        <w:t>File I/O</w:t>
      </w:r>
    </w:p>
    <w:p w14:paraId="6C4ADE1C">
      <w:pPr>
        <w:numPr>
          <w:ilvl w:val="0"/>
          <w:numId w:val="0"/>
        </w:numPr>
        <w:spacing w:line="360" w:lineRule="auto"/>
        <w:ind w:leftChars="0"/>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w:t>
      </w:r>
      <w:r>
        <w:rPr>
          <w:rFonts w:hint="default" w:eastAsia="SimSun" w:cs="Times New Roman"/>
          <w:b w:val="0"/>
          <w:bCs w:val="0"/>
          <w:color w:val="000000" w:themeColor="text1"/>
          <w:sz w:val="32"/>
          <w:szCs w:val="32"/>
          <w:lang w:val="en-US"/>
          <w14:textFill>
            <w14:solidFill>
              <w14:schemeClr w14:val="tx1"/>
            </w14:solidFill>
          </w14:textFill>
        </w:rPr>
        <w:t xml:space="preserve"> </w:t>
      </w:r>
      <w:r>
        <w:rPr>
          <w:rFonts w:hint="default" w:eastAsia="SimSun"/>
          <w:b w:val="0"/>
          <w:bCs w:val="0"/>
          <w:color w:val="000000" w:themeColor="text1"/>
          <w:sz w:val="32"/>
          <w:szCs w:val="32"/>
          <w:lang w:val="en-US"/>
          <w14:textFill>
            <w14:solidFill>
              <w14:schemeClr w14:val="tx1"/>
            </w14:solidFill>
          </w14:textFill>
        </w:rPr>
        <w:t>File Pointer is a tool that allows the program to read data from file and write data to file</w:t>
      </w:r>
    </w:p>
    <w:p w14:paraId="33D32C68">
      <w:pPr>
        <w:numPr>
          <w:ilvl w:val="0"/>
          <w:numId w:val="0"/>
        </w:numPr>
        <w:spacing w:line="360" w:lineRule="auto"/>
        <w:jc w:val="both"/>
        <w:rPr>
          <w:rFonts w:hint="default" w:eastAsia="SimSun"/>
          <w:b w:val="0"/>
          <w:bCs w:val="0"/>
          <w:color w:val="000000" w:themeColor="text1"/>
          <w:sz w:val="32"/>
          <w:szCs w:val="32"/>
          <w:lang w:val="en-US"/>
          <w14:textFill>
            <w14:solidFill>
              <w14:schemeClr w14:val="tx1"/>
            </w14:solidFill>
          </w14:textFill>
        </w:rPr>
      </w:pPr>
      <w:r>
        <w:rPr>
          <w:rFonts w:hint="default" w:eastAsia="SimSun" w:cs="Times New Roman"/>
          <w:b w:val="0"/>
          <w:bCs w:val="0"/>
          <w:color w:val="000000" w:themeColor="text1"/>
          <w:sz w:val="32"/>
          <w:szCs w:val="32"/>
          <w:lang w:val="en-US"/>
          <w14:textFill>
            <w14:solidFill>
              <w14:schemeClr w14:val="tx1"/>
            </w14:solidFill>
          </w14:textFill>
        </w:rPr>
        <w:t xml:space="preserve">// </w:t>
      </w:r>
      <w:r>
        <w:rPr>
          <w:rFonts w:hint="default" w:eastAsia="SimSun"/>
          <w:b w:val="0"/>
          <w:bCs w:val="0"/>
          <w:color w:val="000000" w:themeColor="text1"/>
          <w:sz w:val="32"/>
          <w:szCs w:val="32"/>
          <w:lang w:val="en-US"/>
          <w14:textFill>
            <w14:solidFill>
              <w14:schemeClr w14:val="tx1"/>
            </w14:solidFill>
          </w14:textFill>
        </w:rPr>
        <w:t>C implicitly defines the concept of file through the FILE data structure:</w:t>
      </w:r>
    </w:p>
    <w:p w14:paraId="6BEA28A1">
      <w:pPr>
        <w:numPr>
          <w:ilvl w:val="0"/>
          <w:numId w:val="0"/>
        </w:numPr>
        <w:spacing w:line="360" w:lineRule="auto"/>
        <w:jc w:val="center"/>
        <w:rPr>
          <w:rFonts w:hint="default" w:ascii="Arial" w:hAnsi="Arial" w:eastAsia="SimSun" w:cs="Arial"/>
          <w:b w:val="0"/>
          <w:bCs w:val="0"/>
          <w:color w:val="000000" w:themeColor="text1"/>
          <w:sz w:val="32"/>
          <w:szCs w:val="32"/>
          <w:lang w:val="en-US"/>
          <w14:textFill>
            <w14:solidFill>
              <w14:schemeClr w14:val="tx1"/>
            </w14:solidFill>
          </w14:textFill>
        </w:rPr>
      </w:pPr>
      <w:r>
        <w:rPr>
          <w:rFonts w:hint="default" w:eastAsia="SimSun"/>
          <w:b w:val="0"/>
          <w:bCs w:val="0"/>
          <w:color w:val="000000" w:themeColor="text1"/>
          <w:sz w:val="32"/>
          <w:szCs w:val="32"/>
          <w:lang w:val="en-US"/>
          <w14:textFill>
            <w14:solidFill>
              <w14:schemeClr w14:val="tx1"/>
            </w14:solidFill>
          </w14:textFill>
        </w:rPr>
        <w:t xml:space="preserve">Syntax: </w:t>
      </w:r>
      <w:r>
        <w:rPr>
          <w:rFonts w:hint="default" w:ascii="Arial" w:hAnsi="Arial" w:eastAsia="SimSun" w:cs="Arial"/>
          <w:b w:val="0"/>
          <w:bCs w:val="0"/>
          <w:color w:val="auto"/>
          <w:sz w:val="32"/>
          <w:szCs w:val="32"/>
          <w:lang w:val="en-US"/>
        </w:rPr>
        <w:t>FILE*</w:t>
      </w:r>
      <w:r>
        <w:rPr>
          <w:rFonts w:hint="default" w:ascii="Arial" w:hAnsi="Arial" w:eastAsia="SimSun" w:cs="Arial"/>
          <w:b w:val="0"/>
          <w:bCs w:val="0"/>
          <w:color w:val="000000" w:themeColor="text1"/>
          <w:sz w:val="32"/>
          <w:szCs w:val="32"/>
          <w:lang w:val="en-US"/>
          <w14:textFill>
            <w14:solidFill>
              <w14:schemeClr w14:val="tx1"/>
            </w14:solidFill>
          </w14:textFill>
        </w:rPr>
        <w:t xml:space="preserve"> </w:t>
      </w:r>
      <w:r>
        <w:rPr>
          <w:rFonts w:hint="default" w:ascii="Arial" w:hAnsi="Arial" w:eastAsia="SimSun" w:cs="Arial"/>
          <w:b w:val="0"/>
          <w:bCs w:val="0"/>
          <w:color w:val="00B050"/>
          <w:sz w:val="32"/>
          <w:szCs w:val="32"/>
          <w:lang w:val="en-US"/>
        </w:rPr>
        <w:t>&lt;file pointer&gt;</w:t>
      </w:r>
      <w:r>
        <w:rPr>
          <w:rFonts w:hint="default" w:ascii="Arial" w:hAnsi="Arial" w:eastAsia="SimSun" w:cs="Arial"/>
          <w:b w:val="0"/>
          <w:bCs w:val="0"/>
          <w:color w:val="000000" w:themeColor="text1"/>
          <w:sz w:val="32"/>
          <w:szCs w:val="32"/>
          <w:lang w:val="en-US"/>
          <w14:textFill>
            <w14:solidFill>
              <w14:schemeClr w14:val="tx1"/>
            </w14:solidFill>
          </w14:textFill>
        </w:rPr>
        <w:t>;</w:t>
      </w:r>
    </w:p>
    <w:p w14:paraId="118316BA">
      <w:pPr>
        <w:numPr>
          <w:ilvl w:val="0"/>
          <w:numId w:val="54"/>
        </w:numPr>
        <w:spacing w:line="360" w:lineRule="auto"/>
        <w:ind w:left="840" w:leftChars="0" w:hanging="420" w:firstLineChars="0"/>
        <w:jc w:val="both"/>
        <w:rPr>
          <w:rFonts w:hint="default" w:eastAsia="SimSun"/>
          <w:b w:val="0"/>
          <w:bCs w:val="0"/>
          <w:color w:val="000000" w:themeColor="text1"/>
          <w:sz w:val="32"/>
          <w:szCs w:val="32"/>
          <w:lang w:val="en-US"/>
          <w14:textFill>
            <w14:solidFill>
              <w14:schemeClr w14:val="tx1"/>
            </w14:solidFill>
          </w14:textFill>
        </w:rPr>
      </w:pPr>
      <w:r>
        <w:rPr>
          <w:rFonts w:hint="default" w:ascii="Arial" w:hAnsi="Arial" w:cs="Arial"/>
          <w:b w:val="0"/>
          <w:bCs w:val="0"/>
          <w:color w:val="auto"/>
          <w:sz w:val="32"/>
          <w:szCs w:val="32"/>
          <w:lang w:val="en-US" w:eastAsia="zh-CN"/>
        </w:rPr>
        <w:t xml:space="preserve">fopen </w:t>
      </w:r>
      <w:r>
        <w:rPr>
          <w:rFonts w:hint="default" w:eastAsia="SimSun" w:cs="Times New Roman"/>
          <w:b w:val="0"/>
          <w:bCs w:val="0"/>
          <w:color w:val="000000" w:themeColor="text1"/>
          <w:sz w:val="32"/>
          <w:szCs w:val="32"/>
          <w:lang w:val="en-US"/>
          <w14:textFill>
            <w14:solidFill>
              <w14:schemeClr w14:val="tx1"/>
            </w14:solidFill>
          </w14:textFill>
        </w:rPr>
        <w:t xml:space="preserve">- </w:t>
      </w:r>
      <w:r>
        <w:rPr>
          <w:rFonts w:hint="default" w:eastAsia="SimSun"/>
          <w:b w:val="0"/>
          <w:bCs w:val="0"/>
          <w:color w:val="000000" w:themeColor="text1"/>
          <w:sz w:val="32"/>
          <w:szCs w:val="32"/>
          <w:lang w:val="en-US"/>
          <w14:textFill>
            <w14:solidFill>
              <w14:schemeClr w14:val="tx1"/>
            </w14:solidFill>
          </w14:textFill>
        </w:rPr>
        <w:t xml:space="preserve">opens a file and returns a file pointer to it: </w:t>
      </w:r>
    </w:p>
    <w:p w14:paraId="63E36542">
      <w:pPr>
        <w:spacing w:line="360" w:lineRule="auto"/>
        <w:jc w:val="center"/>
        <w:rPr>
          <w:rFonts w:hint="default" w:cs="Times New Roman"/>
          <w:b w:val="0"/>
          <w:bCs w:val="0"/>
          <w:color w:val="000000" w:themeColor="text1"/>
          <w:sz w:val="32"/>
          <w:szCs w:val="32"/>
          <w:lang w:val="en-US" w:eastAsia="zh-CN"/>
          <w14:textFill>
            <w14:solidFill>
              <w14:schemeClr w14:val="tx1"/>
            </w14:solidFill>
          </w14:textFill>
        </w:rPr>
      </w:pPr>
      <w:r>
        <w:rPr>
          <w:rFonts w:hint="default" w:cs="Times New Roman"/>
          <w:b w:val="0"/>
          <w:bCs w:val="0"/>
          <w:color w:val="auto"/>
          <w:sz w:val="32"/>
          <w:szCs w:val="32"/>
          <w:lang w:val="en-US" w:eastAsia="zh-CN"/>
        </w:rPr>
        <w:t xml:space="preserve">Syntax: </w:t>
      </w:r>
      <w:r>
        <w:rPr>
          <w:rFonts w:hint="default" w:ascii="Arial" w:hAnsi="Arial" w:cs="Arial"/>
          <w:b w:val="0"/>
          <w:bCs w:val="0"/>
          <w:color w:val="auto"/>
          <w:sz w:val="32"/>
          <w:szCs w:val="32"/>
          <w:lang w:val="en-US" w:eastAsia="zh-CN"/>
        </w:rPr>
        <w:t>fopen(</w:t>
      </w:r>
      <w:r>
        <w:rPr>
          <w:rFonts w:hint="default" w:ascii="Arial" w:hAnsi="Arial" w:cs="Arial"/>
          <w:b w:val="0"/>
          <w:bCs w:val="0"/>
          <w:color w:val="00B050"/>
          <w:sz w:val="32"/>
          <w:szCs w:val="32"/>
          <w:lang w:val="en-US" w:eastAsia="zh-CN"/>
        </w:rPr>
        <w:t>&lt;file name&gt;</w:t>
      </w:r>
      <w:r>
        <w:rPr>
          <w:rFonts w:hint="default" w:ascii="Arial" w:hAnsi="Arial" w:cs="Arial"/>
          <w:b w:val="0"/>
          <w:bCs w:val="0"/>
          <w:color w:val="auto"/>
          <w:sz w:val="32"/>
          <w:szCs w:val="32"/>
          <w:lang w:val="en-US" w:eastAsia="zh-CN"/>
        </w:rPr>
        <w:t xml:space="preserve">, </w:t>
      </w:r>
      <w:r>
        <w:rPr>
          <w:rFonts w:hint="default" w:ascii="Arial" w:hAnsi="Arial" w:cs="Arial"/>
          <w:b w:val="0"/>
          <w:bCs w:val="0"/>
          <w:color w:val="FF0000"/>
          <w:sz w:val="32"/>
          <w:szCs w:val="32"/>
          <w:lang w:val="en-US" w:eastAsia="zh-CN"/>
        </w:rPr>
        <w:t>&lt;mode&gt;</w:t>
      </w:r>
      <w:r>
        <w:rPr>
          <w:rFonts w:hint="default" w:ascii="Arial" w:hAnsi="Arial" w:cs="Arial"/>
          <w:b w:val="0"/>
          <w:bCs w:val="0"/>
          <w:color w:val="auto"/>
          <w:sz w:val="32"/>
          <w:szCs w:val="32"/>
          <w:lang w:val="en-US" w:eastAsia="zh-CN"/>
        </w:rPr>
        <w:t>);</w:t>
      </w:r>
    </w:p>
    <w:p w14:paraId="238A5B4C">
      <w:pPr>
        <w:numPr>
          <w:ilvl w:val="0"/>
          <w:numId w:val="54"/>
        </w:numPr>
        <w:spacing w:line="360" w:lineRule="auto"/>
        <w:ind w:left="840" w:leftChars="0" w:hanging="420" w:firstLineChars="0"/>
        <w:jc w:val="both"/>
        <w:rPr>
          <w:rFonts w:hint="default" w:cs="Times New Roman"/>
          <w:b w:val="0"/>
          <w:bCs w:val="0"/>
          <w:color w:val="000000" w:themeColor="text1"/>
          <w:sz w:val="32"/>
          <w:szCs w:val="32"/>
          <w:lang w:val="en-US" w:eastAsia="zh-CN"/>
          <w14:textFill>
            <w14:solidFill>
              <w14:schemeClr w14:val="tx1"/>
            </w14:solidFill>
          </w14:textFill>
        </w:rPr>
      </w:pPr>
      <w:r>
        <w:rPr>
          <w:rFonts w:hint="default" w:ascii="Arial" w:hAnsi="Arial" w:cs="Arial"/>
          <w:b w:val="0"/>
          <w:bCs w:val="0"/>
          <w:color w:val="auto"/>
          <w:sz w:val="32"/>
          <w:szCs w:val="32"/>
          <w:lang w:val="en-US" w:eastAsia="zh-CN"/>
        </w:rPr>
        <w:t xml:space="preserve">fclose </w:t>
      </w:r>
      <w:r>
        <w:rPr>
          <w:rFonts w:hint="default" w:cs="Times New Roman"/>
          <w:b w:val="0"/>
          <w:bCs w:val="0"/>
          <w:color w:val="000000" w:themeColor="text1"/>
          <w:sz w:val="32"/>
          <w:szCs w:val="32"/>
          <w:lang w:val="en-US" w:eastAsia="zh-CN"/>
          <w14:textFill>
            <w14:solidFill>
              <w14:schemeClr w14:val="tx1"/>
            </w14:solidFill>
          </w14:textFill>
        </w:rPr>
        <w:t xml:space="preserve">- closes a file: </w:t>
      </w:r>
    </w:p>
    <w:p w14:paraId="767045F8">
      <w:pPr>
        <w:spacing w:line="360" w:lineRule="auto"/>
        <w:jc w:val="center"/>
        <w:rPr>
          <w:rFonts w:hint="default" w:ascii="Arial" w:hAnsi="Arial" w:cs="Arial"/>
          <w:b w:val="0"/>
          <w:bCs w:val="0"/>
          <w:color w:val="auto"/>
          <w:sz w:val="32"/>
          <w:szCs w:val="32"/>
          <w:lang w:val="en-US" w:eastAsia="zh-CN"/>
        </w:rPr>
      </w:pPr>
      <w:r>
        <w:rPr>
          <w:rFonts w:hint="default" w:cs="Times New Roman"/>
          <w:b w:val="0"/>
          <w:bCs w:val="0"/>
          <w:color w:val="auto"/>
          <w:sz w:val="32"/>
          <w:szCs w:val="32"/>
          <w:lang w:val="en-US" w:eastAsia="zh-CN"/>
        </w:rPr>
        <w:t xml:space="preserve">Syntax: </w:t>
      </w:r>
      <w:r>
        <w:rPr>
          <w:rFonts w:hint="default" w:ascii="Arial" w:hAnsi="Arial" w:cs="Arial"/>
          <w:b w:val="0"/>
          <w:bCs w:val="0"/>
          <w:color w:val="auto"/>
          <w:sz w:val="32"/>
          <w:szCs w:val="32"/>
          <w:lang w:val="en-US" w:eastAsia="zh-CN"/>
        </w:rPr>
        <w:t>fclose(</w:t>
      </w:r>
      <w:r>
        <w:rPr>
          <w:rFonts w:hint="default" w:ascii="Arial" w:hAnsi="Arial" w:cs="Arial"/>
          <w:b w:val="0"/>
          <w:bCs w:val="0"/>
          <w:color w:val="00B050"/>
          <w:sz w:val="32"/>
          <w:szCs w:val="32"/>
          <w:lang w:val="en-US" w:eastAsia="zh-CN"/>
        </w:rPr>
        <w:t>&lt;file pointer&gt;</w:t>
      </w:r>
      <w:r>
        <w:rPr>
          <w:rFonts w:hint="default" w:ascii="Arial" w:hAnsi="Arial" w:cs="Arial"/>
          <w:b w:val="0"/>
          <w:bCs w:val="0"/>
          <w:color w:val="auto"/>
          <w:sz w:val="32"/>
          <w:szCs w:val="32"/>
          <w:lang w:val="en-US" w:eastAsia="zh-CN"/>
        </w:rPr>
        <w:t>);</w:t>
      </w:r>
    </w:p>
    <w:p w14:paraId="23951F3B">
      <w:pPr>
        <w:numPr>
          <w:ilvl w:val="0"/>
          <w:numId w:val="55"/>
        </w:numPr>
        <w:spacing w:line="360" w:lineRule="auto"/>
        <w:ind w:left="840" w:leftChars="0" w:hanging="420" w:firstLineChars="0"/>
        <w:jc w:val="both"/>
        <w:rPr>
          <w:rFonts w:hint="default"/>
          <w:b w:val="0"/>
          <w:bCs w:val="0"/>
          <w:color w:val="000000" w:themeColor="text1"/>
          <w:sz w:val="32"/>
          <w:szCs w:val="32"/>
          <w:lang w:val="en-US" w:eastAsia="zh-CN"/>
          <w14:textFill>
            <w14:solidFill>
              <w14:schemeClr w14:val="tx1"/>
            </w14:solidFill>
          </w14:textFill>
        </w:rPr>
      </w:pPr>
      <w:r>
        <w:rPr>
          <w:rFonts w:hint="default" w:ascii="Arial" w:hAnsi="Arial" w:cs="Arial"/>
          <w:b w:val="0"/>
          <w:bCs w:val="0"/>
          <w:color w:val="auto"/>
          <w:sz w:val="32"/>
          <w:szCs w:val="32"/>
          <w:lang w:val="en-US" w:eastAsia="zh-CN"/>
        </w:rPr>
        <w:t xml:space="preserve">fgetc </w:t>
      </w:r>
      <w:r>
        <w:rPr>
          <w:rFonts w:hint="default" w:cs="Times New Roman"/>
          <w:b w:val="0"/>
          <w:bCs w:val="0"/>
          <w:color w:val="000000" w:themeColor="text1"/>
          <w:sz w:val="32"/>
          <w:szCs w:val="32"/>
          <w:lang w:val="en-US" w:eastAsia="zh-CN"/>
          <w14:textFill>
            <w14:solidFill>
              <w14:schemeClr w14:val="tx1"/>
            </w14:solidFill>
          </w14:textFill>
        </w:rPr>
        <w:t xml:space="preserve">- </w:t>
      </w:r>
      <w:r>
        <w:rPr>
          <w:rFonts w:hint="default"/>
          <w:b w:val="0"/>
          <w:bCs w:val="0"/>
          <w:color w:val="000000" w:themeColor="text1"/>
          <w:sz w:val="32"/>
          <w:szCs w:val="32"/>
          <w:lang w:val="en-US" w:eastAsia="zh-CN"/>
          <w14:textFill>
            <w14:solidFill>
              <w14:schemeClr w14:val="tx1"/>
            </w14:solidFill>
          </w14:textFill>
        </w:rPr>
        <w:t>reads and returns the next character:</w:t>
      </w:r>
    </w:p>
    <w:p w14:paraId="1C20CF71">
      <w:pPr>
        <w:spacing w:line="360" w:lineRule="auto"/>
        <w:jc w:val="center"/>
        <w:rPr>
          <w:rFonts w:hint="default" w:ascii="Times New Roman" w:hAnsi="Times New Roman" w:cs="Times New Roman"/>
          <w:b w:val="0"/>
          <w:bCs w:val="0"/>
          <w:color w:val="FF0000"/>
          <w:sz w:val="32"/>
          <w:szCs w:val="32"/>
          <w:lang w:val="en-US" w:eastAsia="zh-CN"/>
        </w:rPr>
      </w:pPr>
      <w:r>
        <w:rPr>
          <w:rFonts w:hint="default" w:cs="Times New Roman"/>
          <w:b w:val="0"/>
          <w:bCs w:val="0"/>
          <w:color w:val="auto"/>
          <w:sz w:val="32"/>
          <w:szCs w:val="32"/>
          <w:lang w:val="en-US" w:eastAsia="zh-CN"/>
        </w:rPr>
        <w:t xml:space="preserve">Syntax: </w:t>
      </w:r>
      <w:r>
        <w:rPr>
          <w:rFonts w:hint="default" w:ascii="Arial" w:hAnsi="Arial" w:cs="Arial"/>
          <w:b w:val="0"/>
          <w:bCs w:val="0"/>
          <w:color w:val="auto"/>
          <w:sz w:val="32"/>
          <w:szCs w:val="32"/>
          <w:lang w:val="en-US" w:eastAsia="zh-CN"/>
        </w:rPr>
        <w:t>fgetc(</w:t>
      </w:r>
      <w:r>
        <w:rPr>
          <w:rFonts w:hint="default" w:ascii="Arial" w:hAnsi="Arial" w:cs="Arial"/>
          <w:b w:val="0"/>
          <w:bCs w:val="0"/>
          <w:color w:val="00B050"/>
          <w:sz w:val="32"/>
          <w:szCs w:val="32"/>
          <w:lang w:val="en-US" w:eastAsia="zh-CN"/>
        </w:rPr>
        <w:t>&lt;file pointer&gt;</w:t>
      </w:r>
      <w:r>
        <w:rPr>
          <w:rFonts w:hint="default" w:ascii="Arial" w:hAnsi="Arial" w:cs="Arial"/>
          <w:b w:val="0"/>
          <w:bCs w:val="0"/>
          <w:color w:val="auto"/>
          <w:sz w:val="32"/>
          <w:szCs w:val="32"/>
          <w:lang w:val="en-US" w:eastAsia="zh-CN"/>
        </w:rPr>
        <w:t>);</w:t>
      </w:r>
    </w:p>
    <w:p w14:paraId="3A8D78FD">
      <w:pPr>
        <w:numPr>
          <w:ilvl w:val="0"/>
          <w:numId w:val="56"/>
        </w:numPr>
        <w:spacing w:line="360" w:lineRule="auto"/>
        <w:ind w:left="840" w:leftChars="0" w:hanging="420" w:firstLineChars="0"/>
        <w:jc w:val="both"/>
        <w:rPr>
          <w:rFonts w:hint="default" w:ascii="Times New Roman" w:hAnsi="Times New Roman" w:cs="Times New Roman"/>
          <w:b w:val="0"/>
          <w:bCs w:val="0"/>
          <w:color w:val="FF0000"/>
          <w:sz w:val="32"/>
          <w:szCs w:val="32"/>
          <w:lang w:val="en-US" w:eastAsia="zh-CN"/>
        </w:rPr>
      </w:pPr>
      <w:r>
        <w:rPr>
          <w:rFonts w:hint="default" w:ascii="Arial" w:hAnsi="Arial" w:cs="Arial"/>
          <w:b w:val="0"/>
          <w:bCs w:val="0"/>
          <w:color w:val="auto"/>
          <w:sz w:val="32"/>
          <w:szCs w:val="32"/>
          <w:lang w:val="en-US" w:eastAsia="zh-CN"/>
        </w:rPr>
        <w:t xml:space="preserve">fputc </w:t>
      </w:r>
      <w:r>
        <w:rPr>
          <w:rFonts w:hint="default"/>
          <w:b w:val="0"/>
          <w:bCs w:val="0"/>
          <w:color w:val="000000" w:themeColor="text1"/>
          <w:sz w:val="32"/>
          <w:szCs w:val="32"/>
          <w:lang w:val="en-US" w:eastAsia="zh-CN"/>
          <w14:textFill>
            <w14:solidFill>
              <w14:schemeClr w14:val="tx1"/>
            </w14:solidFill>
          </w14:textFill>
        </w:rPr>
        <w:t>- writes or appends the specified character</w:t>
      </w:r>
      <w:r>
        <w:rPr>
          <w:rFonts w:hint="default" w:ascii="Times New Roman" w:hAnsi="Times New Roman" w:cs="Times New Roman"/>
          <w:b w:val="0"/>
          <w:bCs w:val="0"/>
          <w:color w:val="000000" w:themeColor="text1"/>
          <w:sz w:val="32"/>
          <w:szCs w:val="32"/>
          <w:lang w:val="en-US" w:eastAsia="zh-CN"/>
          <w14:textFill>
            <w14:solidFill>
              <w14:schemeClr w14:val="tx1"/>
            </w14:solidFill>
          </w14:textFill>
        </w:rPr>
        <w:t>:</w:t>
      </w:r>
      <w:r>
        <w:rPr>
          <w:rFonts w:hint="default" w:ascii="Times New Roman" w:hAnsi="Times New Roman" w:cs="Times New Roman"/>
          <w:b w:val="0"/>
          <w:bCs w:val="0"/>
          <w:color w:val="FF0000"/>
          <w:sz w:val="32"/>
          <w:szCs w:val="32"/>
          <w:lang w:val="en-US" w:eastAsia="zh-CN"/>
        </w:rPr>
        <w:t xml:space="preserve"> </w:t>
      </w:r>
    </w:p>
    <w:p w14:paraId="71253F2F">
      <w:pPr>
        <w:spacing w:line="360" w:lineRule="auto"/>
        <w:jc w:val="center"/>
        <w:rPr>
          <w:rFonts w:hint="default" w:ascii="Times New Roman" w:hAnsi="Times New Roman" w:cs="Times New Roman"/>
          <w:b w:val="0"/>
          <w:bCs w:val="0"/>
          <w:color w:val="FF0000"/>
          <w:sz w:val="32"/>
          <w:szCs w:val="32"/>
          <w:lang w:val="en-US" w:eastAsia="zh-CN"/>
        </w:rPr>
      </w:pPr>
      <w:r>
        <w:rPr>
          <w:rFonts w:hint="default" w:cs="Times New Roman"/>
          <w:b w:val="0"/>
          <w:bCs w:val="0"/>
          <w:color w:val="auto"/>
          <w:sz w:val="32"/>
          <w:szCs w:val="32"/>
          <w:lang w:val="en-US" w:eastAsia="zh-CN"/>
        </w:rPr>
        <w:t xml:space="preserve">Syntax: </w:t>
      </w:r>
      <w:r>
        <w:rPr>
          <w:rFonts w:hint="default" w:ascii="Arial" w:hAnsi="Arial" w:cs="Arial"/>
          <w:b w:val="0"/>
          <w:bCs w:val="0"/>
          <w:color w:val="auto"/>
          <w:sz w:val="32"/>
          <w:szCs w:val="32"/>
          <w:lang w:val="en-US" w:eastAsia="zh-CN"/>
        </w:rPr>
        <w:t>fputc(</w:t>
      </w:r>
      <w:r>
        <w:rPr>
          <w:rFonts w:hint="default" w:ascii="Arial" w:hAnsi="Arial" w:cs="Arial"/>
          <w:b w:val="0"/>
          <w:bCs w:val="0"/>
          <w:color w:val="00B050"/>
          <w:sz w:val="32"/>
          <w:szCs w:val="32"/>
          <w:lang w:val="en-US" w:eastAsia="zh-CN"/>
        </w:rPr>
        <w:t>&lt;character&gt;</w:t>
      </w:r>
      <w:r>
        <w:rPr>
          <w:rFonts w:hint="default" w:ascii="Arial" w:hAnsi="Arial" w:cs="Arial"/>
          <w:b w:val="0"/>
          <w:bCs w:val="0"/>
          <w:color w:val="auto"/>
          <w:sz w:val="32"/>
          <w:szCs w:val="32"/>
          <w:lang w:val="en-US" w:eastAsia="zh-CN"/>
        </w:rPr>
        <w:t xml:space="preserve">, </w:t>
      </w:r>
      <w:r>
        <w:rPr>
          <w:rFonts w:hint="default" w:ascii="Arial" w:hAnsi="Arial" w:cs="Arial"/>
          <w:b w:val="0"/>
          <w:bCs w:val="0"/>
          <w:color w:val="FF0000"/>
          <w:sz w:val="32"/>
          <w:szCs w:val="32"/>
          <w:lang w:val="en-US" w:eastAsia="zh-CN"/>
        </w:rPr>
        <w:t>&lt;file pointer&gt;</w:t>
      </w:r>
      <w:r>
        <w:rPr>
          <w:rFonts w:hint="default" w:ascii="Arial" w:hAnsi="Arial" w:cs="Arial"/>
          <w:b w:val="0"/>
          <w:bCs w:val="0"/>
          <w:color w:val="auto"/>
          <w:sz w:val="32"/>
          <w:szCs w:val="32"/>
          <w:lang w:val="en-US" w:eastAsia="zh-CN"/>
        </w:rPr>
        <w:t>);</w:t>
      </w:r>
    </w:p>
    <w:p w14:paraId="6BCDD9F4">
      <w:pPr>
        <w:spacing w:line="360" w:lineRule="auto"/>
        <w:ind w:firstLine="720" w:firstLineChars="0"/>
        <w:jc w:val="both"/>
        <w:rPr>
          <w:rFonts w:hint="default" w:ascii="Times New Roman" w:hAnsi="Times New Roman" w:cs="Times New Roman"/>
          <w:b w:val="0"/>
          <w:bCs w:val="0"/>
          <w:color w:val="FF0000"/>
          <w:sz w:val="32"/>
          <w:szCs w:val="32"/>
          <w:lang w:val="en-US" w:eastAsia="zh-CN"/>
        </w:rPr>
      </w:pPr>
      <w:r>
        <w:rPr>
          <w:rFonts w:hint="default" w:cs="Times New Roman"/>
          <w:b w:val="0"/>
          <w:bCs w:val="0"/>
          <w:color w:val="000000" w:themeColor="text1"/>
          <w:sz w:val="32"/>
          <w:szCs w:val="32"/>
          <w:lang w:val="en-US" w:eastAsia="zh-CN"/>
          <w14:textFill>
            <w14:solidFill>
              <w14:schemeClr w14:val="tx1"/>
            </w14:solidFill>
          </w14:textFill>
        </w:rPr>
        <w:t xml:space="preserve">+ </w:t>
      </w:r>
      <w:r>
        <w:rPr>
          <w:rFonts w:hint="default" w:ascii="Arial" w:hAnsi="Arial" w:cs="Arial"/>
          <w:b w:val="0"/>
          <w:bCs w:val="0"/>
          <w:color w:val="auto"/>
          <w:sz w:val="32"/>
          <w:szCs w:val="32"/>
          <w:lang w:val="en-US" w:eastAsia="zh-CN"/>
        </w:rPr>
        <w:t xml:space="preserve">fread </w:t>
      </w:r>
      <w:r>
        <w:rPr>
          <w:rFonts w:hint="default"/>
          <w:b w:val="0"/>
          <w:bCs w:val="0"/>
          <w:color w:val="000000" w:themeColor="text1"/>
          <w:sz w:val="32"/>
          <w:szCs w:val="32"/>
          <w:lang w:val="en-US" w:eastAsia="zh-CN"/>
          <w14:textFill>
            <w14:solidFill>
              <w14:schemeClr w14:val="tx1"/>
            </w14:solidFill>
          </w14:textFill>
        </w:rPr>
        <w:t>- reads &lt;qty&gt; units of size &lt;size&gt; from the file pointed to and stores them in memory in a buffer</w:t>
      </w:r>
      <w:r>
        <w:rPr>
          <w:rFonts w:hint="default" w:ascii="Times New Roman" w:hAnsi="Times New Roman" w:cs="Times New Roman"/>
          <w:b w:val="0"/>
          <w:bCs w:val="0"/>
          <w:color w:val="000000" w:themeColor="text1"/>
          <w:sz w:val="32"/>
          <w:szCs w:val="32"/>
          <w:lang w:val="en-US" w:eastAsia="zh-CN"/>
          <w14:textFill>
            <w14:solidFill>
              <w14:schemeClr w14:val="tx1"/>
            </w14:solidFill>
          </w14:textFill>
        </w:rPr>
        <w:t>:</w:t>
      </w:r>
      <w:r>
        <w:rPr>
          <w:rFonts w:hint="default" w:ascii="Times New Roman" w:hAnsi="Times New Roman" w:cs="Times New Roman"/>
          <w:b w:val="0"/>
          <w:bCs w:val="0"/>
          <w:color w:val="FF0000"/>
          <w:sz w:val="32"/>
          <w:szCs w:val="32"/>
          <w:lang w:val="en-US" w:eastAsia="zh-CN"/>
        </w:rPr>
        <w:t xml:space="preserve"> </w:t>
      </w:r>
    </w:p>
    <w:p w14:paraId="60E7B41E">
      <w:pPr>
        <w:spacing w:line="360" w:lineRule="auto"/>
        <w:jc w:val="center"/>
        <w:rPr>
          <w:rFonts w:hint="default" w:ascii="Times New Roman" w:hAnsi="Times New Roman" w:cs="Times New Roman"/>
          <w:b w:val="0"/>
          <w:bCs w:val="0"/>
          <w:color w:val="FF0000"/>
          <w:sz w:val="32"/>
          <w:szCs w:val="32"/>
          <w:lang w:val="en-US" w:eastAsia="zh-CN"/>
        </w:rPr>
      </w:pPr>
      <w:r>
        <w:rPr>
          <w:rFonts w:hint="default" w:cs="Times New Roman"/>
          <w:b w:val="0"/>
          <w:bCs w:val="0"/>
          <w:color w:val="auto"/>
          <w:sz w:val="32"/>
          <w:szCs w:val="32"/>
          <w:lang w:val="en-US" w:eastAsia="zh-CN"/>
        </w:rPr>
        <w:t xml:space="preserve">Syntax: </w:t>
      </w:r>
      <w:r>
        <w:rPr>
          <w:rFonts w:hint="default" w:ascii="Arial" w:hAnsi="Arial" w:cs="Arial"/>
          <w:b w:val="0"/>
          <w:bCs w:val="0"/>
          <w:color w:val="auto"/>
          <w:sz w:val="32"/>
          <w:szCs w:val="32"/>
          <w:lang w:val="en-US" w:eastAsia="zh-CN"/>
        </w:rPr>
        <w:t>fread(</w:t>
      </w:r>
      <w:r>
        <w:rPr>
          <w:rFonts w:hint="default" w:ascii="Arial" w:hAnsi="Arial" w:cs="Arial"/>
          <w:b w:val="0"/>
          <w:bCs w:val="0"/>
          <w:color w:val="00B050"/>
          <w:sz w:val="32"/>
          <w:szCs w:val="32"/>
          <w:lang w:val="en-US" w:eastAsia="zh-CN"/>
        </w:rPr>
        <w:t>&lt;buffer&gt;</w:t>
      </w:r>
      <w:r>
        <w:rPr>
          <w:rFonts w:hint="default" w:ascii="Arial" w:hAnsi="Arial" w:cs="Arial"/>
          <w:b w:val="0"/>
          <w:bCs w:val="0"/>
          <w:color w:val="auto"/>
          <w:sz w:val="32"/>
          <w:szCs w:val="32"/>
          <w:lang w:val="en-US" w:eastAsia="zh-CN"/>
        </w:rPr>
        <w:t>,</w:t>
      </w:r>
      <w:r>
        <w:rPr>
          <w:rFonts w:hint="default" w:ascii="Arial" w:hAnsi="Arial" w:cs="Arial"/>
          <w:b w:val="0"/>
          <w:bCs w:val="0"/>
          <w:color w:val="FF0000"/>
          <w:sz w:val="32"/>
          <w:szCs w:val="32"/>
          <w:lang w:val="en-US" w:eastAsia="zh-CN"/>
        </w:rPr>
        <w:t>&lt;size&gt;</w:t>
      </w:r>
      <w:r>
        <w:rPr>
          <w:rFonts w:hint="default" w:ascii="Arial" w:hAnsi="Arial" w:cs="Arial"/>
          <w:b w:val="0"/>
          <w:bCs w:val="0"/>
          <w:color w:val="auto"/>
          <w:sz w:val="32"/>
          <w:szCs w:val="32"/>
          <w:lang w:val="en-US" w:eastAsia="zh-CN"/>
        </w:rPr>
        <w:t>,</w:t>
      </w:r>
      <w:r>
        <w:rPr>
          <w:rFonts w:hint="default" w:ascii="Arial" w:hAnsi="Arial" w:cs="Arial"/>
          <w:b w:val="0"/>
          <w:bCs w:val="0"/>
          <w:color w:val="0070C0"/>
          <w:sz w:val="32"/>
          <w:szCs w:val="32"/>
          <w:lang w:val="en-US" w:eastAsia="zh-CN"/>
        </w:rPr>
        <w:t>&lt;qty&gt;</w:t>
      </w:r>
      <w:r>
        <w:rPr>
          <w:rFonts w:hint="default" w:ascii="Arial" w:hAnsi="Arial" w:cs="Arial"/>
          <w:b w:val="0"/>
          <w:bCs w:val="0"/>
          <w:color w:val="auto"/>
          <w:sz w:val="32"/>
          <w:szCs w:val="32"/>
          <w:lang w:val="en-US" w:eastAsia="zh-CN"/>
        </w:rPr>
        <w:t xml:space="preserve">, </w:t>
      </w:r>
      <w:r>
        <w:rPr>
          <w:rFonts w:hint="default" w:ascii="Arial" w:hAnsi="Arial" w:cs="Arial"/>
          <w:b w:val="0"/>
          <w:bCs w:val="0"/>
          <w:color w:val="7030A0"/>
          <w:sz w:val="32"/>
          <w:szCs w:val="32"/>
          <w:lang w:val="en-US" w:eastAsia="zh-CN"/>
        </w:rPr>
        <w:t>&lt;file pointer&gt;</w:t>
      </w:r>
      <w:r>
        <w:rPr>
          <w:rFonts w:hint="default" w:ascii="Arial" w:hAnsi="Arial" w:cs="Arial"/>
          <w:b w:val="0"/>
          <w:bCs w:val="0"/>
          <w:color w:val="auto"/>
          <w:sz w:val="32"/>
          <w:szCs w:val="32"/>
          <w:lang w:val="en-US" w:eastAsia="zh-CN"/>
        </w:rPr>
        <w:t>);</w:t>
      </w:r>
    </w:p>
    <w:p w14:paraId="512A5724">
      <w:pPr>
        <w:spacing w:line="360" w:lineRule="auto"/>
        <w:ind w:firstLine="720" w:firstLineChars="0"/>
        <w:jc w:val="both"/>
        <w:rPr>
          <w:rFonts w:hint="default" w:ascii="Times New Roman" w:hAnsi="Times New Roman" w:cs="Times New Roman"/>
          <w:b w:val="0"/>
          <w:bCs w:val="0"/>
          <w:color w:val="FF0000"/>
          <w:sz w:val="32"/>
          <w:szCs w:val="32"/>
          <w:lang w:val="en-US" w:eastAsia="zh-CN"/>
        </w:rPr>
      </w:pPr>
      <w:r>
        <w:rPr>
          <w:rFonts w:hint="default" w:cs="Times New Roman"/>
          <w:b w:val="0"/>
          <w:bCs w:val="0"/>
          <w:color w:val="000000" w:themeColor="text1"/>
          <w:sz w:val="32"/>
          <w:szCs w:val="32"/>
          <w:lang w:val="en-US" w:eastAsia="zh-CN"/>
          <w14:textFill>
            <w14:solidFill>
              <w14:schemeClr w14:val="tx1"/>
            </w14:solidFill>
          </w14:textFill>
        </w:rPr>
        <w:t xml:space="preserve">+ </w:t>
      </w:r>
      <w:r>
        <w:rPr>
          <w:rFonts w:hint="default" w:ascii="Arial" w:hAnsi="Arial" w:cs="Arial"/>
          <w:b w:val="0"/>
          <w:bCs w:val="0"/>
          <w:color w:val="auto"/>
          <w:sz w:val="32"/>
          <w:szCs w:val="32"/>
          <w:lang w:val="en-US" w:eastAsia="zh-CN"/>
        </w:rPr>
        <w:t xml:space="preserve">fwrite </w:t>
      </w:r>
      <w:r>
        <w:rPr>
          <w:rFonts w:hint="default"/>
          <w:b w:val="0"/>
          <w:bCs w:val="0"/>
          <w:color w:val="000000" w:themeColor="text1"/>
          <w:sz w:val="32"/>
          <w:szCs w:val="32"/>
          <w:lang w:val="en-US" w:eastAsia="zh-CN"/>
          <w14:textFill>
            <w14:solidFill>
              <w14:schemeClr w14:val="tx1"/>
            </w14:solidFill>
          </w14:textFill>
        </w:rPr>
        <w:t>- writes &lt;qty&gt; units of size &lt;size&gt; to the file pointed to by reading them from a &lt;buffer&gt;:</w:t>
      </w:r>
    </w:p>
    <w:p w14:paraId="53133BB5">
      <w:pPr>
        <w:spacing w:line="360" w:lineRule="auto"/>
        <w:jc w:val="center"/>
        <w:rPr>
          <w:rFonts w:hint="default" w:ascii="Times New Roman" w:hAnsi="Times New Roman" w:cs="Times New Roman"/>
          <w:b w:val="0"/>
          <w:bCs w:val="0"/>
          <w:color w:val="FF0000"/>
          <w:sz w:val="32"/>
          <w:szCs w:val="32"/>
          <w:lang w:val="en-US" w:eastAsia="zh-CN"/>
        </w:rPr>
      </w:pPr>
      <w:r>
        <w:rPr>
          <w:rFonts w:hint="default" w:cs="Times New Roman"/>
          <w:b w:val="0"/>
          <w:bCs w:val="0"/>
          <w:color w:val="auto"/>
          <w:sz w:val="32"/>
          <w:szCs w:val="32"/>
          <w:lang w:val="en-US" w:eastAsia="zh-CN"/>
        </w:rPr>
        <w:t xml:space="preserve">Syntax: </w:t>
      </w:r>
      <w:r>
        <w:rPr>
          <w:rFonts w:hint="default" w:ascii="Arial" w:hAnsi="Arial" w:cs="Arial"/>
          <w:b w:val="0"/>
          <w:bCs w:val="0"/>
          <w:color w:val="auto"/>
          <w:sz w:val="32"/>
          <w:szCs w:val="32"/>
          <w:lang w:val="en-US" w:eastAsia="zh-CN"/>
        </w:rPr>
        <w:t>fwrite(</w:t>
      </w:r>
      <w:r>
        <w:rPr>
          <w:rFonts w:hint="default" w:ascii="Arial" w:hAnsi="Arial" w:cs="Arial"/>
          <w:b w:val="0"/>
          <w:bCs w:val="0"/>
          <w:color w:val="00B050"/>
          <w:sz w:val="32"/>
          <w:szCs w:val="32"/>
          <w:lang w:val="en-US" w:eastAsia="zh-CN"/>
        </w:rPr>
        <w:t>&lt;buffer&gt;</w:t>
      </w:r>
      <w:r>
        <w:rPr>
          <w:rFonts w:hint="default" w:ascii="Arial" w:hAnsi="Arial" w:cs="Arial"/>
          <w:b w:val="0"/>
          <w:bCs w:val="0"/>
          <w:color w:val="auto"/>
          <w:sz w:val="32"/>
          <w:szCs w:val="32"/>
          <w:lang w:val="en-US" w:eastAsia="zh-CN"/>
        </w:rPr>
        <w:t>,</w:t>
      </w:r>
      <w:r>
        <w:rPr>
          <w:rFonts w:hint="default" w:ascii="Arial" w:hAnsi="Arial" w:cs="Arial"/>
          <w:b w:val="0"/>
          <w:bCs w:val="0"/>
          <w:color w:val="FF0000"/>
          <w:sz w:val="32"/>
          <w:szCs w:val="32"/>
          <w:lang w:val="en-US" w:eastAsia="zh-CN"/>
        </w:rPr>
        <w:t>&lt;size&gt;</w:t>
      </w:r>
      <w:r>
        <w:rPr>
          <w:rFonts w:hint="default" w:ascii="Arial" w:hAnsi="Arial" w:cs="Arial"/>
          <w:b w:val="0"/>
          <w:bCs w:val="0"/>
          <w:color w:val="auto"/>
          <w:sz w:val="32"/>
          <w:szCs w:val="32"/>
          <w:lang w:val="en-US" w:eastAsia="zh-CN"/>
        </w:rPr>
        <w:t>,</w:t>
      </w:r>
      <w:r>
        <w:rPr>
          <w:rFonts w:hint="default" w:ascii="Arial" w:hAnsi="Arial" w:cs="Arial"/>
          <w:b w:val="0"/>
          <w:bCs w:val="0"/>
          <w:color w:val="0070C0"/>
          <w:sz w:val="32"/>
          <w:szCs w:val="32"/>
          <w:lang w:val="en-US" w:eastAsia="zh-CN"/>
        </w:rPr>
        <w:t>&lt;qty&gt;</w:t>
      </w:r>
      <w:r>
        <w:rPr>
          <w:rFonts w:hint="default" w:ascii="Arial" w:hAnsi="Arial" w:cs="Arial"/>
          <w:b w:val="0"/>
          <w:bCs w:val="0"/>
          <w:color w:val="auto"/>
          <w:sz w:val="32"/>
          <w:szCs w:val="32"/>
          <w:lang w:val="en-US" w:eastAsia="zh-CN"/>
        </w:rPr>
        <w:t xml:space="preserve">, </w:t>
      </w:r>
      <w:r>
        <w:rPr>
          <w:rFonts w:hint="default" w:ascii="Arial" w:hAnsi="Arial" w:cs="Arial"/>
          <w:b w:val="0"/>
          <w:bCs w:val="0"/>
          <w:color w:val="7030A0"/>
          <w:sz w:val="32"/>
          <w:szCs w:val="32"/>
          <w:lang w:val="en-US" w:eastAsia="zh-CN"/>
        </w:rPr>
        <w:t>&lt;file pointer&gt;</w:t>
      </w:r>
      <w:r>
        <w:rPr>
          <w:rFonts w:hint="default" w:ascii="Arial" w:hAnsi="Arial" w:cs="Arial"/>
          <w:b w:val="0"/>
          <w:bCs w:val="0"/>
          <w:color w:val="auto"/>
          <w:sz w:val="32"/>
          <w:szCs w:val="32"/>
          <w:lang w:val="en-US" w:eastAsia="zh-CN"/>
        </w:rPr>
        <w:t>);</w:t>
      </w:r>
    </w:p>
    <w:p w14:paraId="30572F70">
      <w:pPr>
        <w:numPr>
          <w:ilvl w:val="0"/>
          <w:numId w:val="0"/>
        </w:numPr>
        <w:spacing w:line="360" w:lineRule="auto"/>
        <w:ind w:leftChars="0"/>
        <w:jc w:val="both"/>
        <w:rPr>
          <w:rFonts w:hint="default" w:cs="Times New Roman"/>
          <w:b w:val="0"/>
          <w:bCs w:val="0"/>
          <w:color w:val="auto"/>
          <w:sz w:val="32"/>
          <w:szCs w:val="32"/>
          <w:lang w:val="en-US"/>
        </w:rPr>
      </w:pPr>
    </w:p>
    <w:p w14:paraId="7CD48F8C">
      <w:pPr>
        <w:numPr>
          <w:ilvl w:val="0"/>
          <w:numId w:val="0"/>
        </w:numPr>
        <w:spacing w:line="360" w:lineRule="auto"/>
        <w:ind w:leftChars="0"/>
        <w:jc w:val="both"/>
        <w:rPr>
          <w:rFonts w:hint="default" w:cs="Times New Roman"/>
          <w:b w:val="0"/>
          <w:bCs w:val="0"/>
          <w:color w:val="auto"/>
          <w:sz w:val="32"/>
          <w:szCs w:val="32"/>
          <w:lang w:val="en-US"/>
        </w:rPr>
        <w:sectPr>
          <w:headerReference r:id="rId7" w:type="first"/>
          <w:headerReference r:id="rId6" w:type="default"/>
          <w:pgSz w:w="16838" w:h="11906" w:orient="landscape"/>
          <w:pgMar w:top="1701" w:right="1134" w:bottom="850" w:left="1134" w:header="720" w:footer="720" w:gutter="0"/>
          <w:pgNumType w:fmt="decimal" w:start="1"/>
          <w:cols w:space="0" w:num="1"/>
          <w:titlePg/>
          <w:rtlGutter w:val="0"/>
          <w:docGrid w:linePitch="360" w:charSpace="0"/>
        </w:sectPr>
      </w:pPr>
    </w:p>
    <w:p w14:paraId="65EB59E2">
      <w:pPr>
        <w:numPr>
          <w:ilvl w:val="0"/>
          <w:numId w:val="57"/>
        </w:numPr>
        <w:spacing w:line="360" w:lineRule="auto"/>
        <w:jc w:val="both"/>
        <w:rPr>
          <w:rFonts w:hint="default" w:ascii="Times New Roman" w:hAnsi="Times New Roman" w:cs="Times New Roman"/>
          <w:b/>
          <w:bCs/>
          <w:color w:val="FF0000"/>
          <w:sz w:val="32"/>
          <w:szCs w:val="32"/>
          <w:lang w:val="en-US"/>
        </w:rPr>
      </w:pPr>
      <w:r>
        <w:rPr>
          <w:rFonts w:hint="default" w:ascii="Times New Roman" w:hAnsi="Times New Roman" w:cs="Times New Roman"/>
          <w:b/>
          <w:bCs/>
          <w:color w:val="FF0000"/>
          <w:sz w:val="32"/>
          <w:szCs w:val="32"/>
          <w:lang w:val="en-US"/>
        </w:rPr>
        <w:t>Algorithmic complexity (Big O Notation)</w:t>
      </w:r>
    </w:p>
    <w:p w14:paraId="23EFBB01">
      <w:pPr>
        <w:numPr>
          <w:ilvl w:val="0"/>
          <w:numId w:val="0"/>
        </w:numPr>
        <w:spacing w:line="360" w:lineRule="auto"/>
        <w:jc w:val="both"/>
        <w:rPr>
          <w:rFonts w:hint="default" w:ascii="Times New Roman" w:hAnsi="Times New Roman" w:cs="Times New Roman"/>
          <w:b w:val="0"/>
          <w:bCs w:val="0"/>
          <w:color w:val="auto"/>
          <w:sz w:val="32"/>
          <w:szCs w:val="32"/>
          <w:lang w:val="en-US"/>
        </w:rPr>
      </w:pPr>
      <w:r>
        <w:rPr>
          <w:rFonts w:hint="default" w:ascii="Times New Roman" w:hAnsi="Times New Roman" w:cs="Times New Roman"/>
          <w:b w:val="0"/>
          <w:bCs w:val="0"/>
          <w:color w:val="auto"/>
          <w:sz w:val="32"/>
          <w:szCs w:val="32"/>
          <w:lang w:val="en-US"/>
        </w:rPr>
        <w:t xml:space="preserve">// Big O notation is a mathematical notation to describe the performance of an algorithm relative to input size </w:t>
      </w:r>
    </w:p>
    <w:p w14:paraId="49E7853E">
      <w:pPr>
        <w:numPr>
          <w:ilvl w:val="0"/>
          <w:numId w:val="0"/>
        </w:numPr>
        <w:spacing w:line="360" w:lineRule="auto"/>
        <w:ind w:leftChars="0"/>
        <w:jc w:val="center"/>
        <w:rPr>
          <w:rFonts w:hint="default" w:ascii="Times New Roman" w:hAnsi="Times New Roman" w:cs="Times New Roman"/>
          <w:b/>
          <w:bCs/>
          <w:i w:val="0"/>
          <w:iCs w:val="0"/>
          <w:color w:val="000000" w:themeColor="text1"/>
          <w:sz w:val="32"/>
          <w:szCs w:val="32"/>
          <w:lang w:val="en-US"/>
          <w14:textFill>
            <w14:solidFill>
              <w14:schemeClr w14:val="tx1"/>
            </w14:solidFill>
          </w14:textFill>
        </w:rPr>
      </w:pPr>
      <w:r>
        <w:rPr>
          <w:rFonts w:hint="default"/>
          <w:b/>
          <w:bCs/>
          <w:color w:val="auto"/>
          <w:sz w:val="32"/>
          <w:szCs w:val="32"/>
          <w:lang w:val="en-US"/>
        </w:rPr>
        <w:t xml:space="preserve">➔ </w:t>
      </w:r>
      <w:r>
        <w:rPr>
          <w:rFonts w:hint="default" w:cs="Times New Roman"/>
          <w:b/>
          <w:bCs/>
          <w:i w:val="0"/>
          <w:iCs w:val="0"/>
          <w:color w:val="000000" w:themeColor="text1"/>
          <w:sz w:val="32"/>
          <w:szCs w:val="32"/>
          <w:lang w:val="en-US"/>
          <w14:textFill>
            <w14:solidFill>
              <w14:schemeClr w14:val="tx1"/>
            </w14:solidFill>
          </w14:textFill>
        </w:rPr>
        <w:t xml:space="preserve"> </w:t>
      </w:r>
      <w:r>
        <w:rPr>
          <w:rFonts w:hint="default" w:ascii="Times New Roman" w:hAnsi="Times New Roman" w:cs="Times New Roman"/>
          <w:b/>
          <w:bCs/>
          <w:i w:val="0"/>
          <w:iCs w:val="0"/>
          <w:color w:val="000000" w:themeColor="text1"/>
          <w:sz w:val="32"/>
          <w:szCs w:val="32"/>
          <w:lang w:val="en-US"/>
          <w14:textFill>
            <w14:solidFill>
              <w14:schemeClr w14:val="tx1"/>
            </w14:solidFill>
          </w14:textFill>
        </w:rPr>
        <w:t>An efficient algorithm help find the solution we are looking for and turn a slow program into a faster</w:t>
      </w:r>
      <w:r>
        <w:rPr>
          <w:rFonts w:hint="default" w:cs="Times New Roman"/>
          <w:b/>
          <w:bCs/>
          <w:i w:val="0"/>
          <w:iCs w:val="0"/>
          <w:color w:val="000000" w:themeColor="text1"/>
          <w:sz w:val="32"/>
          <w:szCs w:val="32"/>
          <w:lang w:val="en-US"/>
          <w14:textFill>
            <w14:solidFill>
              <w14:schemeClr w14:val="tx1"/>
            </w14:solidFill>
          </w14:textFill>
        </w:rPr>
        <w:t>.</w:t>
      </w:r>
    </w:p>
    <w:p w14:paraId="3628DC90">
      <w:pPr>
        <w:numPr>
          <w:ilvl w:val="0"/>
          <w:numId w:val="0"/>
        </w:numPr>
        <w:spacing w:line="360" w:lineRule="auto"/>
        <w:ind w:firstLine="720" w:firstLineChars="0"/>
        <w:jc w:val="center"/>
        <w:rPr>
          <w:rFonts w:ascii="SimSun" w:hAnsi="SimSun" w:eastAsia="SimSun" w:cs="SimSun"/>
          <w:sz w:val="32"/>
          <w:szCs w:val="32"/>
        </w:rPr>
      </w:pPr>
      <w:r>
        <w:rPr>
          <w:rFonts w:ascii="SimSun" w:hAnsi="SimSun" w:eastAsia="SimSun" w:cs="SimSun"/>
          <w:sz w:val="32"/>
          <w:szCs w:val="32"/>
        </w:rPr>
        <w:drawing>
          <wp:inline distT="0" distB="0" distL="114300" distR="114300">
            <wp:extent cx="5157470" cy="3001645"/>
            <wp:effectExtent l="0" t="0" r="8890" b="63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14"/>
                    <a:srcRect l="7708" t="5000" r="9583" b="6481"/>
                    <a:stretch>
                      <a:fillRect/>
                    </a:stretch>
                  </pic:blipFill>
                  <pic:spPr>
                    <a:xfrm>
                      <a:off x="0" y="0"/>
                      <a:ext cx="5157470" cy="3001645"/>
                    </a:xfrm>
                    <a:prstGeom prst="rect">
                      <a:avLst/>
                    </a:prstGeom>
                    <a:noFill/>
                    <a:ln w="9525">
                      <a:noFill/>
                    </a:ln>
                  </pic:spPr>
                </pic:pic>
              </a:graphicData>
            </a:graphic>
          </wp:inline>
        </w:drawing>
      </w:r>
    </w:p>
    <w:p w14:paraId="5A0DF59C">
      <w:pPr>
        <w:numPr>
          <w:ilvl w:val="0"/>
          <w:numId w:val="0"/>
        </w:numPr>
        <w:spacing w:line="360" w:lineRule="auto"/>
        <w:ind w:firstLine="720" w:firstLineChars="0"/>
        <w:jc w:val="center"/>
        <w:rPr>
          <w:rFonts w:hint="default" w:ascii="Times New Roman" w:hAnsi="Times New Roman" w:eastAsia="SimSun" w:cs="Times New Roman"/>
          <w:b w:val="0"/>
          <w:bCs w:val="0"/>
          <w:sz w:val="32"/>
          <w:szCs w:val="32"/>
          <w:lang w:val="en-US"/>
        </w:rPr>
      </w:pPr>
      <w:r>
        <w:rPr>
          <w:rFonts w:hint="default" w:ascii="Times New Roman" w:hAnsi="Times New Roman" w:eastAsia="SimSun" w:cs="Times New Roman"/>
          <w:b w:val="0"/>
          <w:bCs w:val="0"/>
          <w:sz w:val="32"/>
          <w:szCs w:val="32"/>
          <w:lang w:val="en-US"/>
        </w:rPr>
        <w:t>O (upper bound or worst case):</w:t>
      </w:r>
      <w:r>
        <w:rPr>
          <w:rFonts w:hint="default" w:eastAsia="SimSun" w:cs="Times New Roman"/>
          <w:b w:val="0"/>
          <w:bCs w:val="0"/>
          <w:sz w:val="32"/>
          <w:szCs w:val="32"/>
          <w:lang w:val="en-US"/>
        </w:rPr>
        <w:t xml:space="preserve"> O(2</w:t>
      </w:r>
      <w:r>
        <w:rPr>
          <w:rFonts w:hint="default" w:eastAsia="SimSun" w:cs="Times New Roman"/>
          <w:b w:val="0"/>
          <w:bCs w:val="0"/>
          <w:sz w:val="32"/>
          <w:szCs w:val="32"/>
          <w:vertAlign w:val="superscript"/>
          <w:lang w:val="en-US"/>
        </w:rPr>
        <w:t>n</w:t>
      </w:r>
      <w:r>
        <w:rPr>
          <w:rFonts w:hint="default" w:eastAsia="SimSun" w:cs="Times New Roman"/>
          <w:b w:val="0"/>
          <w:bCs w:val="0"/>
          <w:sz w:val="32"/>
          <w:szCs w:val="32"/>
          <w:vertAlign w:val="baseline"/>
          <w:lang w:val="en-US"/>
        </w:rPr>
        <w:t xml:space="preserve">) &lt; </w:t>
      </w:r>
      <w:r>
        <w:rPr>
          <w:rFonts w:hint="default" w:ascii="Times New Roman" w:hAnsi="Times New Roman" w:eastAsia="SimSun" w:cs="Times New Roman"/>
          <w:b w:val="0"/>
          <w:bCs w:val="0"/>
          <w:sz w:val="32"/>
          <w:szCs w:val="32"/>
          <w:lang w:val="en-US"/>
        </w:rPr>
        <w:t>O(n²)</w:t>
      </w:r>
      <w:r>
        <w:rPr>
          <w:rFonts w:hint="default" w:eastAsia="SimSun" w:cs="Times New Roman"/>
          <w:b w:val="0"/>
          <w:bCs w:val="0"/>
          <w:sz w:val="32"/>
          <w:szCs w:val="32"/>
          <w:lang w:val="en-US"/>
        </w:rPr>
        <w:t xml:space="preserve"> &lt; </w:t>
      </w:r>
      <w:r>
        <w:rPr>
          <w:rFonts w:hint="default" w:ascii="Times New Roman" w:hAnsi="Times New Roman" w:eastAsia="SimSun" w:cs="Times New Roman"/>
          <w:b w:val="0"/>
          <w:bCs w:val="0"/>
          <w:sz w:val="32"/>
          <w:szCs w:val="32"/>
          <w:lang w:val="en-US"/>
        </w:rPr>
        <w:t xml:space="preserve">O (n) </w:t>
      </w:r>
      <w:r>
        <w:rPr>
          <w:rFonts w:hint="default" w:eastAsia="SimSun" w:cs="Times New Roman"/>
          <w:b w:val="0"/>
          <w:bCs w:val="0"/>
          <w:sz w:val="32"/>
          <w:szCs w:val="32"/>
          <w:lang w:val="en-US"/>
        </w:rPr>
        <w:t xml:space="preserve"> &lt; </w:t>
      </w:r>
      <w:r>
        <w:rPr>
          <w:rFonts w:hint="default" w:ascii="Times New Roman" w:hAnsi="Times New Roman" w:eastAsia="SimSun" w:cs="Times New Roman"/>
          <w:b w:val="0"/>
          <w:bCs w:val="0"/>
          <w:sz w:val="32"/>
          <w:szCs w:val="32"/>
          <w:lang w:val="en-US"/>
        </w:rPr>
        <w:t>O (log(n))</w:t>
      </w:r>
      <w:r>
        <w:rPr>
          <w:rFonts w:hint="default" w:eastAsia="SimSun" w:cs="Times New Roman"/>
          <w:b w:val="0"/>
          <w:bCs w:val="0"/>
          <w:sz w:val="32"/>
          <w:szCs w:val="32"/>
          <w:lang w:val="en-US"/>
        </w:rPr>
        <w:t xml:space="preserve"> &lt; </w:t>
      </w:r>
      <w:r>
        <w:rPr>
          <w:rFonts w:hint="default" w:ascii="Times New Roman" w:hAnsi="Times New Roman" w:eastAsia="SimSun" w:cs="Times New Roman"/>
          <w:b w:val="0"/>
          <w:bCs w:val="0"/>
          <w:sz w:val="32"/>
          <w:szCs w:val="32"/>
          <w:lang w:val="en-US"/>
        </w:rPr>
        <w:t>O (1): Fastest</w:t>
      </w:r>
    </w:p>
    <w:p w14:paraId="638F7ADF">
      <w:pPr>
        <w:numPr>
          <w:ilvl w:val="0"/>
          <w:numId w:val="0"/>
        </w:numPr>
        <w:spacing w:line="360" w:lineRule="auto"/>
        <w:ind w:leftChars="0"/>
        <w:jc w:val="both"/>
        <w:rPr>
          <w:rFonts w:hint="default" w:cs="Times New Roman"/>
          <w:b w:val="0"/>
          <w:bCs w:val="0"/>
          <w:color w:val="auto"/>
          <w:sz w:val="32"/>
          <w:szCs w:val="32"/>
          <w:lang w:val="en-US"/>
        </w:rPr>
      </w:pPr>
    </w:p>
    <w:p w14:paraId="6E1B7EEA">
      <w:pPr>
        <w:numPr>
          <w:ilvl w:val="0"/>
          <w:numId w:val="0"/>
        </w:numPr>
        <w:spacing w:line="360" w:lineRule="auto"/>
        <w:ind w:leftChars="0"/>
        <w:jc w:val="both"/>
        <w:rPr>
          <w:rFonts w:hint="default" w:cs="Times New Roman"/>
          <w:b w:val="0"/>
          <w:bCs w:val="0"/>
          <w:color w:val="auto"/>
          <w:sz w:val="32"/>
          <w:szCs w:val="32"/>
          <w:lang w:val="en-US"/>
        </w:rPr>
      </w:pPr>
    </w:p>
    <w:p w14:paraId="548BAFDF">
      <w:pPr>
        <w:numPr>
          <w:ilvl w:val="0"/>
          <w:numId w:val="0"/>
        </w:numPr>
        <w:spacing w:line="360" w:lineRule="auto"/>
        <w:ind w:leftChars="0"/>
        <w:jc w:val="both"/>
        <w:rPr>
          <w:rFonts w:hint="default" w:cs="Times New Roman"/>
          <w:b w:val="0"/>
          <w:bCs w:val="0"/>
          <w:color w:val="auto"/>
          <w:sz w:val="32"/>
          <w:szCs w:val="32"/>
          <w:lang w:val="en-US"/>
        </w:rPr>
      </w:pPr>
    </w:p>
    <w:p w14:paraId="24EBB608">
      <w:pPr>
        <w:numPr>
          <w:ilvl w:val="0"/>
          <w:numId w:val="57"/>
        </w:numPr>
        <w:spacing w:line="360" w:lineRule="auto"/>
        <w:ind w:left="0" w:leftChars="0" w:firstLine="0" w:firstLineChars="0"/>
        <w:jc w:val="both"/>
        <w:rPr>
          <w:rFonts w:hint="default" w:ascii="Times New Roman" w:hAnsi="Times New Roman" w:cs="Times New Roman"/>
          <w:b/>
          <w:bCs/>
          <w:color w:val="FF0000"/>
          <w:sz w:val="32"/>
          <w:szCs w:val="32"/>
          <w:lang w:val="en-US"/>
        </w:rPr>
      </w:pPr>
      <w:r>
        <w:rPr>
          <w:rFonts w:hint="default" w:cs="Times New Roman"/>
          <w:b/>
          <w:bCs/>
          <w:color w:val="FF0000"/>
          <w:sz w:val="32"/>
          <w:szCs w:val="32"/>
          <w:lang w:val="en-US"/>
        </w:rPr>
        <w:t>Searches</w:t>
      </w:r>
    </w:p>
    <w:p w14:paraId="4D9BAA76">
      <w:pPr>
        <w:numPr>
          <w:ilvl w:val="0"/>
          <w:numId w:val="58"/>
        </w:numPr>
        <w:spacing w:line="360" w:lineRule="auto"/>
        <w:ind w:leftChars="0"/>
        <w:jc w:val="both"/>
        <w:rPr>
          <w:rFonts w:hint="default" w:ascii="Times New Roman" w:hAnsi="Times New Roman" w:cs="Times New Roman"/>
          <w:b/>
          <w:bCs/>
          <w:color w:val="C00000"/>
          <w:sz w:val="32"/>
          <w:szCs w:val="32"/>
          <w:lang w:val="en-US"/>
        </w:rPr>
      </w:pPr>
      <w:r>
        <w:rPr>
          <w:rFonts w:hint="default" w:ascii="Times New Roman" w:hAnsi="Times New Roman" w:cs="Times New Roman"/>
          <w:b/>
          <w:bCs/>
          <w:color w:val="C00000"/>
          <w:sz w:val="32"/>
          <w:szCs w:val="32"/>
          <w:lang w:val="en-US"/>
        </w:rPr>
        <w:t xml:space="preserve">Linear Search </w:t>
      </w:r>
    </w:p>
    <w:p w14:paraId="756D6A41">
      <w:pPr>
        <w:numPr>
          <w:ilvl w:val="0"/>
          <w:numId w:val="0"/>
        </w:numPr>
        <w:spacing w:line="360" w:lineRule="auto"/>
        <w:jc w:val="both"/>
        <w:rPr>
          <w:rFonts w:hint="default" w:ascii="Times New Roman" w:hAnsi="Times New Roman" w:cs="Times New Roman"/>
          <w:b w:val="0"/>
          <w:bCs w:val="0"/>
          <w:color w:val="auto"/>
          <w:sz w:val="32"/>
          <w:szCs w:val="32"/>
          <w:lang w:val="en-US"/>
        </w:rPr>
      </w:pPr>
      <w:r>
        <w:rPr>
          <w:rFonts w:hint="default" w:ascii="Times New Roman" w:hAnsi="Times New Roman" w:cs="Times New Roman"/>
          <w:b w:val="0"/>
          <w:bCs w:val="0"/>
          <w:color w:val="auto"/>
          <w:sz w:val="32"/>
          <w:szCs w:val="32"/>
          <w:lang w:val="en-US"/>
        </w:rPr>
        <w:t>//</w:t>
      </w:r>
      <w:r>
        <w:rPr>
          <w:rFonts w:hint="default" w:cs="Times New Roman"/>
          <w:b w:val="0"/>
          <w:bCs w:val="0"/>
          <w:color w:val="auto"/>
          <w:sz w:val="32"/>
          <w:szCs w:val="32"/>
          <w:lang w:val="en-US"/>
        </w:rPr>
        <w:t xml:space="preserve"> </w:t>
      </w:r>
      <w:r>
        <w:rPr>
          <w:rFonts w:hint="default"/>
          <w:b w:val="0"/>
          <w:bCs w:val="0"/>
          <w:color w:val="auto"/>
          <w:sz w:val="32"/>
          <w:szCs w:val="32"/>
          <w:lang w:val="en-US"/>
        </w:rPr>
        <w:t>The idea of the algorithm is to find the smallest unsorted element and add it to the end of the sorted list.</w:t>
      </w:r>
    </w:p>
    <w:p w14:paraId="0E2DCF33">
      <w:pPr>
        <w:numPr>
          <w:ilvl w:val="0"/>
          <w:numId w:val="0"/>
        </w:numPr>
        <w:spacing w:line="360" w:lineRule="auto"/>
        <w:jc w:val="both"/>
        <w:rPr>
          <w:rFonts w:hint="default" w:ascii="Times New Roman" w:hAnsi="Times New Roman" w:cs="Times New Roman"/>
          <w:b w:val="0"/>
          <w:bCs w:val="0"/>
          <w:color w:val="auto"/>
          <w:sz w:val="32"/>
          <w:szCs w:val="32"/>
          <w:lang w:val="en-US"/>
        </w:rPr>
      </w:pPr>
      <w:r>
        <w:rPr>
          <w:rFonts w:hint="default" w:ascii="Times New Roman" w:hAnsi="Times New Roman" w:cs="Times New Roman"/>
          <w:b w:val="0"/>
          <w:bCs w:val="0"/>
          <w:color w:val="auto"/>
          <w:sz w:val="32"/>
          <w:szCs w:val="32"/>
          <w:lang w:val="en-US"/>
        </w:rPr>
        <w:t>// Pseudo-code:</w:t>
      </w:r>
    </w:p>
    <w:p w14:paraId="63068F7E">
      <w:pPr>
        <w:numPr>
          <w:ilvl w:val="0"/>
          <w:numId w:val="0"/>
        </w:numPr>
        <w:spacing w:line="360" w:lineRule="auto"/>
        <w:jc w:val="both"/>
        <w:rPr>
          <w:rFonts w:hint="default" w:ascii="Times New Roman" w:hAnsi="Times New Roman" w:cs="Times New Roman"/>
          <w:b w:val="0"/>
          <w:bCs w:val="0"/>
          <w:color w:val="auto"/>
          <w:sz w:val="32"/>
          <w:szCs w:val="32"/>
          <w:lang w:val="en-US"/>
        </w:rPr>
      </w:pPr>
      <w:r>
        <w:rPr>
          <w:rFonts w:hint="default" w:ascii="Times New Roman" w:hAnsi="Times New Roman" w:cs="Times New Roman"/>
          <w:b w:val="0"/>
          <w:bCs w:val="0"/>
          <w:color w:val="auto"/>
          <w:sz w:val="32"/>
          <w:szCs w:val="32"/>
          <w:lang w:val="en-US"/>
        </w:rPr>
        <w:tab/>
      </w:r>
      <w:r>
        <w:rPr>
          <w:rFonts w:hint="default" w:ascii="Times New Roman" w:hAnsi="Times New Roman" w:cs="Times New Roman"/>
          <w:b w:val="0"/>
          <w:bCs w:val="0"/>
          <w:color w:val="auto"/>
          <w:sz w:val="32"/>
          <w:szCs w:val="32"/>
          <w:lang w:val="en-US"/>
        </w:rPr>
        <w:t>Repeat, starting at the first element:</w:t>
      </w:r>
    </w:p>
    <w:p w14:paraId="61A53946">
      <w:pPr>
        <w:numPr>
          <w:ilvl w:val="0"/>
          <w:numId w:val="0"/>
        </w:numPr>
        <w:spacing w:line="360" w:lineRule="auto"/>
        <w:ind w:leftChars="0"/>
        <w:jc w:val="both"/>
        <w:rPr>
          <w:rFonts w:hint="default" w:ascii="Times New Roman" w:hAnsi="Times New Roman" w:cs="Times New Roman"/>
          <w:b w:val="0"/>
          <w:bCs w:val="0"/>
          <w:color w:val="auto"/>
          <w:sz w:val="32"/>
          <w:szCs w:val="32"/>
          <w:lang w:val="en-US"/>
        </w:rPr>
      </w:pPr>
      <w:r>
        <w:rPr>
          <w:rFonts w:hint="default" w:ascii="Times New Roman" w:hAnsi="Times New Roman" w:cs="Times New Roman"/>
          <w:b w:val="0"/>
          <w:bCs w:val="0"/>
          <w:color w:val="auto"/>
          <w:sz w:val="32"/>
          <w:szCs w:val="32"/>
          <w:lang w:val="en-US"/>
        </w:rPr>
        <w:tab/>
      </w:r>
      <w:r>
        <w:rPr>
          <w:rFonts w:hint="default" w:ascii="Times New Roman" w:hAnsi="Times New Roman" w:cs="Times New Roman"/>
          <w:b w:val="0"/>
          <w:bCs w:val="0"/>
          <w:color w:val="auto"/>
          <w:sz w:val="32"/>
          <w:szCs w:val="32"/>
          <w:lang w:val="en-US"/>
        </w:rPr>
        <w:tab/>
      </w:r>
      <w:r>
        <w:rPr>
          <w:rFonts w:hint="default" w:cs="Times New Roman"/>
          <w:b w:val="0"/>
          <w:bCs w:val="0"/>
          <w:color w:val="auto"/>
          <w:sz w:val="32"/>
          <w:szCs w:val="32"/>
          <w:lang w:val="en-US"/>
        </w:rPr>
        <w:t xml:space="preserve">+ </w:t>
      </w:r>
      <w:r>
        <w:rPr>
          <w:rFonts w:hint="default" w:ascii="Times New Roman" w:hAnsi="Times New Roman" w:cs="Times New Roman"/>
          <w:b w:val="0"/>
          <w:bCs w:val="0"/>
          <w:color w:val="auto"/>
          <w:sz w:val="32"/>
          <w:szCs w:val="32"/>
          <w:lang w:val="en-US"/>
        </w:rPr>
        <w:t>If the first element is target, stop.</w:t>
      </w:r>
    </w:p>
    <w:p w14:paraId="7A35F2F7">
      <w:pPr>
        <w:numPr>
          <w:ilvl w:val="0"/>
          <w:numId w:val="0"/>
        </w:numPr>
        <w:spacing w:line="360" w:lineRule="auto"/>
        <w:ind w:leftChars="0"/>
        <w:jc w:val="both"/>
        <w:rPr>
          <w:rFonts w:hint="default" w:ascii="Times New Roman" w:hAnsi="Times New Roman" w:cs="Times New Roman"/>
          <w:b w:val="0"/>
          <w:bCs w:val="0"/>
          <w:color w:val="auto"/>
          <w:sz w:val="32"/>
          <w:szCs w:val="32"/>
          <w:lang w:val="en-US"/>
        </w:rPr>
      </w:pPr>
      <w:r>
        <w:rPr>
          <w:rFonts w:hint="default" w:ascii="Times New Roman" w:hAnsi="Times New Roman" w:cs="Times New Roman"/>
          <w:b w:val="0"/>
          <w:bCs w:val="0"/>
          <w:color w:val="auto"/>
          <w:sz w:val="32"/>
          <w:szCs w:val="32"/>
          <w:lang w:val="en-US"/>
        </w:rPr>
        <w:tab/>
      </w:r>
      <w:r>
        <w:rPr>
          <w:rFonts w:hint="default" w:ascii="Times New Roman" w:hAnsi="Times New Roman" w:cs="Times New Roman"/>
          <w:b w:val="0"/>
          <w:bCs w:val="0"/>
          <w:color w:val="auto"/>
          <w:sz w:val="32"/>
          <w:szCs w:val="32"/>
          <w:lang w:val="en-US"/>
        </w:rPr>
        <w:tab/>
      </w:r>
      <w:r>
        <w:rPr>
          <w:rFonts w:hint="default" w:cs="Times New Roman"/>
          <w:b w:val="0"/>
          <w:bCs w:val="0"/>
          <w:color w:val="auto"/>
          <w:sz w:val="32"/>
          <w:szCs w:val="32"/>
          <w:lang w:val="en-US"/>
        </w:rPr>
        <w:t xml:space="preserve">+ </w:t>
      </w:r>
      <w:r>
        <w:rPr>
          <w:rFonts w:hint="default" w:ascii="Times New Roman" w:hAnsi="Times New Roman" w:cs="Times New Roman"/>
          <w:b w:val="0"/>
          <w:bCs w:val="0"/>
          <w:color w:val="auto"/>
          <w:sz w:val="32"/>
          <w:szCs w:val="32"/>
          <w:lang w:val="en-US"/>
        </w:rPr>
        <w:t>Otherwise, move to the next element.</w:t>
      </w:r>
    </w:p>
    <w:p w14:paraId="37182E16">
      <w:pPr>
        <w:numPr>
          <w:ilvl w:val="0"/>
          <w:numId w:val="58"/>
        </w:numPr>
        <w:spacing w:line="360" w:lineRule="auto"/>
        <w:ind w:left="0" w:leftChars="0" w:firstLine="0" w:firstLineChars="0"/>
        <w:jc w:val="both"/>
        <w:rPr>
          <w:rFonts w:hint="default" w:ascii="Times New Roman" w:hAnsi="Times New Roman" w:cs="Times New Roman"/>
          <w:b/>
          <w:bCs/>
          <w:color w:val="C00000"/>
          <w:sz w:val="32"/>
          <w:szCs w:val="32"/>
          <w:lang w:val="en-US"/>
        </w:rPr>
      </w:pPr>
      <w:r>
        <w:rPr>
          <w:rFonts w:hint="default" w:ascii="Times New Roman" w:hAnsi="Times New Roman" w:cs="Times New Roman"/>
          <w:b/>
          <w:bCs/>
          <w:color w:val="C00000"/>
          <w:sz w:val="32"/>
          <w:szCs w:val="32"/>
          <w:lang w:val="en-US"/>
        </w:rPr>
        <w:t>Binary Search</w:t>
      </w:r>
    </w:p>
    <w:p w14:paraId="50B32672">
      <w:pPr>
        <w:numPr>
          <w:ilvl w:val="0"/>
          <w:numId w:val="0"/>
        </w:numPr>
        <w:spacing w:line="360" w:lineRule="auto"/>
        <w:jc w:val="both"/>
        <w:rPr>
          <w:rFonts w:hint="default" w:ascii="Times New Roman" w:hAnsi="Times New Roman" w:cs="Times New Roman"/>
          <w:b w:val="0"/>
          <w:bCs w:val="0"/>
          <w:color w:val="000000" w:themeColor="text1"/>
          <w:sz w:val="32"/>
          <w:szCs w:val="32"/>
          <w:lang w:val="en-US"/>
          <w14:textFill>
            <w14:solidFill>
              <w14:schemeClr w14:val="tx1"/>
            </w14:solidFill>
          </w14:textFill>
        </w:rPr>
      </w:pPr>
      <w:r>
        <w:rPr>
          <w:rFonts w:hint="default" w:ascii="Times New Roman" w:hAnsi="Times New Roman" w:cs="Times New Roman"/>
          <w:b w:val="0"/>
          <w:bCs w:val="0"/>
          <w:color w:val="000000" w:themeColor="text1"/>
          <w:sz w:val="32"/>
          <w:szCs w:val="32"/>
          <w:lang w:val="en-US"/>
          <w14:textFill>
            <w14:solidFill>
              <w14:schemeClr w14:val="tx1"/>
            </w14:solidFill>
          </w14:textFill>
        </w:rPr>
        <w:t>// The idea of the algorithm is to divide and conquer, reducing the search area by half each time, trying to find a specified element</w:t>
      </w:r>
      <w:r>
        <w:rPr>
          <w:rFonts w:hint="default" w:cs="Times New Roman"/>
          <w:b w:val="0"/>
          <w:bCs w:val="0"/>
          <w:color w:val="000000" w:themeColor="text1"/>
          <w:sz w:val="32"/>
          <w:szCs w:val="32"/>
          <w:lang w:val="en-US"/>
          <w14:textFill>
            <w14:solidFill>
              <w14:schemeClr w14:val="tx1"/>
            </w14:solidFill>
          </w14:textFill>
        </w:rPr>
        <w:t xml:space="preserve"> (</w:t>
      </w:r>
      <w:r>
        <w:rPr>
          <w:rFonts w:hint="default"/>
          <w:b w:val="0"/>
          <w:bCs w:val="0"/>
          <w:color w:val="000000" w:themeColor="text1"/>
          <w:sz w:val="32"/>
          <w:szCs w:val="32"/>
          <w:lang w:val="en-US"/>
          <w14:textFill>
            <w14:solidFill>
              <w14:schemeClr w14:val="tx1"/>
            </w14:solidFill>
          </w14:textFill>
        </w:rPr>
        <w:t>sorted array</w:t>
      </w:r>
      <w:r>
        <w:rPr>
          <w:rFonts w:hint="default" w:cs="Times New Roman"/>
          <w:b w:val="0"/>
          <w:bCs w:val="0"/>
          <w:color w:val="000000" w:themeColor="text1"/>
          <w:sz w:val="32"/>
          <w:szCs w:val="32"/>
          <w:lang w:val="en-US"/>
          <w14:textFill>
            <w14:solidFill>
              <w14:schemeClr w14:val="tx1"/>
            </w14:solidFill>
          </w14:textFill>
        </w:rPr>
        <w:t>).</w:t>
      </w:r>
    </w:p>
    <w:p w14:paraId="3543275D">
      <w:pPr>
        <w:numPr>
          <w:ilvl w:val="0"/>
          <w:numId w:val="0"/>
        </w:numPr>
        <w:spacing w:line="360" w:lineRule="auto"/>
        <w:ind w:leftChars="0"/>
        <w:jc w:val="both"/>
        <w:rPr>
          <w:rFonts w:hint="default" w:ascii="Times New Roman" w:hAnsi="Times New Roman" w:cs="Times New Roman"/>
          <w:b w:val="0"/>
          <w:bCs w:val="0"/>
          <w:color w:val="000000" w:themeColor="text1"/>
          <w:sz w:val="32"/>
          <w:szCs w:val="32"/>
          <w:lang w:val="en-US"/>
          <w14:textFill>
            <w14:solidFill>
              <w14:schemeClr w14:val="tx1"/>
            </w14:solidFill>
          </w14:textFill>
        </w:rPr>
      </w:pPr>
      <w:r>
        <w:rPr>
          <w:rFonts w:hint="default" w:ascii="Times New Roman" w:hAnsi="Times New Roman" w:cs="Times New Roman"/>
          <w:b w:val="0"/>
          <w:bCs w:val="0"/>
          <w:color w:val="000000" w:themeColor="text1"/>
          <w:sz w:val="32"/>
          <w:szCs w:val="32"/>
          <w:lang w:val="en-US"/>
          <w14:textFill>
            <w14:solidFill>
              <w14:schemeClr w14:val="tx1"/>
            </w14:solidFill>
          </w14:textFill>
        </w:rPr>
        <w:t>// Pseudo-code:</w:t>
      </w:r>
    </w:p>
    <w:p w14:paraId="15C0F1B7">
      <w:pPr>
        <w:numPr>
          <w:ilvl w:val="0"/>
          <w:numId w:val="0"/>
        </w:numPr>
        <w:spacing w:line="360" w:lineRule="auto"/>
        <w:jc w:val="both"/>
        <w:rPr>
          <w:rFonts w:hint="default" w:ascii="Times New Roman" w:hAnsi="Times New Roman" w:cs="Times New Roman"/>
          <w:b w:val="0"/>
          <w:bCs w:val="0"/>
          <w:color w:val="000000" w:themeColor="text1"/>
          <w:sz w:val="32"/>
          <w:szCs w:val="32"/>
          <w:lang w:val="en-US"/>
          <w14:textFill>
            <w14:solidFill>
              <w14:schemeClr w14:val="tx1"/>
            </w14:solidFill>
          </w14:textFill>
        </w:rPr>
      </w:pPr>
      <w:r>
        <w:rPr>
          <w:rFonts w:hint="default" w:ascii="Times New Roman" w:hAnsi="Times New Roman" w:cs="Times New Roman"/>
          <w:b w:val="0"/>
          <w:bCs w:val="0"/>
          <w:color w:val="000000" w:themeColor="text1"/>
          <w:sz w:val="32"/>
          <w:szCs w:val="32"/>
          <w:lang w:val="en-US"/>
          <w14:textFill>
            <w14:solidFill>
              <w14:schemeClr w14:val="tx1"/>
            </w14:solidFill>
          </w14:textFill>
        </w:rPr>
        <w:tab/>
      </w:r>
      <w:r>
        <w:rPr>
          <w:rFonts w:hint="default" w:ascii="Times New Roman" w:hAnsi="Times New Roman" w:cs="Times New Roman"/>
          <w:b w:val="0"/>
          <w:bCs w:val="0"/>
          <w:color w:val="000000" w:themeColor="text1"/>
          <w:sz w:val="32"/>
          <w:szCs w:val="32"/>
          <w:lang w:val="en-US"/>
          <w14:textFill>
            <w14:solidFill>
              <w14:schemeClr w14:val="tx1"/>
            </w14:solidFill>
          </w14:textFill>
        </w:rPr>
        <w:t>Repeat until the (sub)array is of size 0:</w:t>
      </w:r>
    </w:p>
    <w:p w14:paraId="13AD24D1">
      <w:pPr>
        <w:numPr>
          <w:ilvl w:val="0"/>
          <w:numId w:val="0"/>
        </w:numPr>
        <w:spacing w:line="360" w:lineRule="auto"/>
        <w:jc w:val="both"/>
        <w:rPr>
          <w:rFonts w:hint="default" w:ascii="Times New Roman" w:hAnsi="Times New Roman" w:cs="Times New Roman"/>
          <w:b w:val="0"/>
          <w:bCs w:val="0"/>
          <w:color w:val="000000" w:themeColor="text1"/>
          <w:sz w:val="32"/>
          <w:szCs w:val="32"/>
          <w:lang w:val="en-US"/>
          <w14:textFill>
            <w14:solidFill>
              <w14:schemeClr w14:val="tx1"/>
            </w14:solidFill>
          </w14:textFill>
        </w:rPr>
      </w:pPr>
      <w:r>
        <w:rPr>
          <w:rFonts w:hint="default" w:ascii="Times New Roman" w:hAnsi="Times New Roman" w:cs="Times New Roman"/>
          <w:b w:val="0"/>
          <w:bCs w:val="0"/>
          <w:color w:val="000000" w:themeColor="text1"/>
          <w:sz w:val="32"/>
          <w:szCs w:val="32"/>
          <w:lang w:val="en-US"/>
          <w14:textFill>
            <w14:solidFill>
              <w14:schemeClr w14:val="tx1"/>
            </w14:solidFill>
          </w14:textFill>
        </w:rPr>
        <w:tab/>
      </w:r>
      <w:r>
        <w:rPr>
          <w:rFonts w:hint="default" w:ascii="Times New Roman" w:hAnsi="Times New Roman" w:cs="Times New Roman"/>
          <w:b w:val="0"/>
          <w:bCs w:val="0"/>
          <w:color w:val="000000" w:themeColor="text1"/>
          <w:sz w:val="32"/>
          <w:szCs w:val="32"/>
          <w:lang w:val="en-US"/>
          <w14:textFill>
            <w14:solidFill>
              <w14:schemeClr w14:val="tx1"/>
            </w14:solidFill>
          </w14:textFill>
        </w:rPr>
        <w:tab/>
      </w:r>
      <w:r>
        <w:rPr>
          <w:rFonts w:hint="default" w:cs="Times New Roman"/>
          <w:b w:val="0"/>
          <w:bCs w:val="0"/>
          <w:color w:val="000000" w:themeColor="text1"/>
          <w:sz w:val="32"/>
          <w:szCs w:val="32"/>
          <w:lang w:val="en-US"/>
          <w14:textFill>
            <w14:solidFill>
              <w14:schemeClr w14:val="tx1"/>
            </w14:solidFill>
          </w14:textFill>
        </w:rPr>
        <w:t xml:space="preserve">+ </w:t>
      </w:r>
      <w:r>
        <w:rPr>
          <w:rFonts w:hint="default" w:ascii="Times New Roman" w:hAnsi="Times New Roman" w:cs="Times New Roman"/>
          <w:b w:val="0"/>
          <w:bCs w:val="0"/>
          <w:color w:val="000000" w:themeColor="text1"/>
          <w:sz w:val="32"/>
          <w:szCs w:val="32"/>
          <w:lang w:val="en-US"/>
          <w14:textFill>
            <w14:solidFill>
              <w14:schemeClr w14:val="tx1"/>
            </w14:solidFill>
          </w14:textFill>
        </w:rPr>
        <w:t>Calculate the middle point of the current (sub)array</w:t>
      </w:r>
    </w:p>
    <w:p w14:paraId="2EAADC2B">
      <w:pPr>
        <w:numPr>
          <w:ilvl w:val="0"/>
          <w:numId w:val="0"/>
        </w:numPr>
        <w:spacing w:line="360" w:lineRule="auto"/>
        <w:jc w:val="both"/>
        <w:rPr>
          <w:rFonts w:hint="default" w:ascii="Times New Roman" w:hAnsi="Times New Roman" w:cs="Times New Roman"/>
          <w:b w:val="0"/>
          <w:bCs w:val="0"/>
          <w:color w:val="000000" w:themeColor="text1"/>
          <w:sz w:val="32"/>
          <w:szCs w:val="32"/>
          <w:lang w:val="en-US"/>
          <w14:textFill>
            <w14:solidFill>
              <w14:schemeClr w14:val="tx1"/>
            </w14:solidFill>
          </w14:textFill>
        </w:rPr>
      </w:pPr>
      <w:r>
        <w:rPr>
          <w:rFonts w:hint="default" w:ascii="Times New Roman" w:hAnsi="Times New Roman" w:cs="Times New Roman"/>
          <w:b w:val="0"/>
          <w:bCs w:val="0"/>
          <w:color w:val="000000" w:themeColor="text1"/>
          <w:sz w:val="32"/>
          <w:szCs w:val="32"/>
          <w:lang w:val="en-US"/>
          <w14:textFill>
            <w14:solidFill>
              <w14:schemeClr w14:val="tx1"/>
            </w14:solidFill>
          </w14:textFill>
        </w:rPr>
        <w:tab/>
      </w:r>
      <w:r>
        <w:rPr>
          <w:rFonts w:hint="default" w:ascii="Times New Roman" w:hAnsi="Times New Roman" w:cs="Times New Roman"/>
          <w:b w:val="0"/>
          <w:bCs w:val="0"/>
          <w:color w:val="000000" w:themeColor="text1"/>
          <w:sz w:val="32"/>
          <w:szCs w:val="32"/>
          <w:lang w:val="en-US"/>
          <w14:textFill>
            <w14:solidFill>
              <w14:schemeClr w14:val="tx1"/>
            </w14:solidFill>
          </w14:textFill>
        </w:rPr>
        <w:tab/>
      </w:r>
      <w:r>
        <w:rPr>
          <w:rFonts w:hint="default" w:cs="Times New Roman"/>
          <w:b w:val="0"/>
          <w:bCs w:val="0"/>
          <w:color w:val="000000" w:themeColor="text1"/>
          <w:sz w:val="32"/>
          <w:szCs w:val="32"/>
          <w:lang w:val="en-US"/>
          <w14:textFill>
            <w14:solidFill>
              <w14:schemeClr w14:val="tx1"/>
            </w14:solidFill>
          </w14:textFill>
        </w:rPr>
        <w:t xml:space="preserve">+ </w:t>
      </w:r>
      <w:r>
        <w:rPr>
          <w:rFonts w:hint="default" w:ascii="Times New Roman" w:hAnsi="Times New Roman" w:cs="Times New Roman"/>
          <w:b w:val="0"/>
          <w:bCs w:val="0"/>
          <w:color w:val="000000" w:themeColor="text1"/>
          <w:sz w:val="32"/>
          <w:szCs w:val="32"/>
          <w:lang w:val="en-US"/>
          <w14:textFill>
            <w14:solidFill>
              <w14:schemeClr w14:val="tx1"/>
            </w14:solidFill>
          </w14:textFill>
        </w:rPr>
        <w:t>If the target is at the middle, stop.</w:t>
      </w:r>
    </w:p>
    <w:p w14:paraId="79D7F637">
      <w:pPr>
        <w:numPr>
          <w:ilvl w:val="0"/>
          <w:numId w:val="0"/>
        </w:numPr>
        <w:spacing w:line="360" w:lineRule="auto"/>
        <w:jc w:val="both"/>
        <w:rPr>
          <w:rFonts w:hint="default" w:ascii="Times New Roman" w:hAnsi="Times New Roman" w:cs="Times New Roman"/>
          <w:b w:val="0"/>
          <w:bCs w:val="0"/>
          <w:color w:val="000000" w:themeColor="text1"/>
          <w:sz w:val="32"/>
          <w:szCs w:val="32"/>
          <w:lang w:val="en-US"/>
          <w14:textFill>
            <w14:solidFill>
              <w14:schemeClr w14:val="tx1"/>
            </w14:solidFill>
          </w14:textFill>
        </w:rPr>
      </w:pPr>
      <w:r>
        <w:rPr>
          <w:rFonts w:hint="default" w:ascii="Times New Roman" w:hAnsi="Times New Roman" w:cs="Times New Roman"/>
          <w:b w:val="0"/>
          <w:bCs w:val="0"/>
          <w:color w:val="000000" w:themeColor="text1"/>
          <w:sz w:val="32"/>
          <w:szCs w:val="32"/>
          <w:lang w:val="en-US"/>
          <w14:textFill>
            <w14:solidFill>
              <w14:schemeClr w14:val="tx1"/>
            </w14:solidFill>
          </w14:textFill>
        </w:rPr>
        <w:tab/>
      </w:r>
      <w:r>
        <w:rPr>
          <w:rFonts w:hint="default" w:ascii="Times New Roman" w:hAnsi="Times New Roman" w:cs="Times New Roman"/>
          <w:b w:val="0"/>
          <w:bCs w:val="0"/>
          <w:color w:val="000000" w:themeColor="text1"/>
          <w:sz w:val="32"/>
          <w:szCs w:val="32"/>
          <w:lang w:val="en-US"/>
          <w14:textFill>
            <w14:solidFill>
              <w14:schemeClr w14:val="tx1"/>
            </w14:solidFill>
          </w14:textFill>
        </w:rPr>
        <w:tab/>
      </w:r>
      <w:r>
        <w:rPr>
          <w:rFonts w:hint="default" w:cs="Times New Roman"/>
          <w:b w:val="0"/>
          <w:bCs w:val="0"/>
          <w:color w:val="000000" w:themeColor="text1"/>
          <w:sz w:val="32"/>
          <w:szCs w:val="32"/>
          <w:lang w:val="en-US"/>
          <w14:textFill>
            <w14:solidFill>
              <w14:schemeClr w14:val="tx1"/>
            </w14:solidFill>
          </w14:textFill>
        </w:rPr>
        <w:t xml:space="preserve">+ </w:t>
      </w:r>
      <w:r>
        <w:rPr>
          <w:rFonts w:hint="default" w:ascii="Times New Roman" w:hAnsi="Times New Roman" w:cs="Times New Roman"/>
          <w:b w:val="0"/>
          <w:bCs w:val="0"/>
          <w:color w:val="000000" w:themeColor="text1"/>
          <w:sz w:val="32"/>
          <w:szCs w:val="32"/>
          <w:lang w:val="en-US"/>
          <w14:textFill>
            <w14:solidFill>
              <w14:schemeClr w14:val="tx1"/>
            </w14:solidFill>
          </w14:textFill>
        </w:rPr>
        <w:t xml:space="preserve">Otherwise, if the target &lt; </w:t>
      </w:r>
      <w:r>
        <w:rPr>
          <w:rFonts w:hint="default" w:ascii="Times New Roman" w:hAnsi="Times New Roman" w:eastAsia="SimSun" w:cs="Times New Roman"/>
          <w:color w:val="000000" w:themeColor="text1"/>
          <w:sz w:val="32"/>
          <w:szCs w:val="32"/>
          <w14:textFill>
            <w14:solidFill>
              <w14:schemeClr w14:val="tx1"/>
            </w14:solidFill>
          </w14:textFill>
        </w:rPr>
        <w:t>what’s at</w:t>
      </w:r>
      <w:r>
        <w:rPr>
          <w:rFonts w:hint="default" w:eastAsia="SimSun" w:cs="Times New Roman"/>
          <w:color w:val="000000" w:themeColor="text1"/>
          <w:sz w:val="32"/>
          <w:szCs w:val="32"/>
          <w:lang w:val="en-US"/>
          <w14:textFill>
            <w14:solidFill>
              <w14:schemeClr w14:val="tx1"/>
            </w14:solidFill>
          </w14:textFill>
        </w:rPr>
        <w:t xml:space="preserve"> </w:t>
      </w:r>
      <w:r>
        <w:rPr>
          <w:rFonts w:hint="default" w:ascii="Times New Roman" w:hAnsi="Times New Roman" w:eastAsia="SimSun" w:cs="Times New Roman"/>
          <w:color w:val="000000" w:themeColor="text1"/>
          <w:sz w:val="32"/>
          <w:szCs w:val="32"/>
          <w14:textFill>
            <w14:solidFill>
              <w14:schemeClr w14:val="tx1"/>
            </w14:solidFill>
          </w14:textFill>
        </w:rPr>
        <w:t>middle</w:t>
      </w:r>
      <w:r>
        <w:rPr>
          <w:rFonts w:hint="default" w:ascii="Times New Roman" w:hAnsi="Times New Roman" w:cs="Times New Roman"/>
          <w:b w:val="0"/>
          <w:bCs w:val="0"/>
          <w:color w:val="000000" w:themeColor="text1"/>
          <w:sz w:val="32"/>
          <w:szCs w:val="32"/>
          <w:lang w:val="en-US"/>
          <w14:textFill>
            <w14:solidFill>
              <w14:schemeClr w14:val="tx1"/>
            </w14:solidFill>
          </w14:textFill>
        </w:rPr>
        <w:t>, repeat, changing end point to be just to left of the middle.</w:t>
      </w:r>
    </w:p>
    <w:p w14:paraId="5D184A9F">
      <w:pPr>
        <w:numPr>
          <w:ilvl w:val="0"/>
          <w:numId w:val="0"/>
        </w:numPr>
        <w:spacing w:line="360" w:lineRule="auto"/>
        <w:jc w:val="both"/>
        <w:rPr>
          <w:rFonts w:hint="default" w:ascii="Times New Roman" w:hAnsi="Times New Roman" w:cs="Times New Roman"/>
          <w:b w:val="0"/>
          <w:bCs w:val="0"/>
          <w:color w:val="000000" w:themeColor="text1"/>
          <w:sz w:val="32"/>
          <w:szCs w:val="32"/>
          <w:lang w:val="en-US"/>
          <w14:textFill>
            <w14:solidFill>
              <w14:schemeClr w14:val="tx1"/>
            </w14:solidFill>
          </w14:textFill>
        </w:rPr>
      </w:pPr>
      <w:r>
        <w:rPr>
          <w:rFonts w:hint="default" w:ascii="Times New Roman" w:hAnsi="Times New Roman" w:cs="Times New Roman"/>
          <w:b w:val="0"/>
          <w:bCs w:val="0"/>
          <w:color w:val="000000" w:themeColor="text1"/>
          <w:sz w:val="32"/>
          <w:szCs w:val="32"/>
          <w:lang w:val="en-US"/>
          <w14:textFill>
            <w14:solidFill>
              <w14:schemeClr w14:val="tx1"/>
            </w14:solidFill>
          </w14:textFill>
        </w:rPr>
        <w:tab/>
      </w:r>
      <w:r>
        <w:rPr>
          <w:rFonts w:hint="default" w:ascii="Times New Roman" w:hAnsi="Times New Roman" w:cs="Times New Roman"/>
          <w:b w:val="0"/>
          <w:bCs w:val="0"/>
          <w:color w:val="000000" w:themeColor="text1"/>
          <w:sz w:val="32"/>
          <w:szCs w:val="32"/>
          <w:lang w:val="en-US"/>
          <w14:textFill>
            <w14:solidFill>
              <w14:schemeClr w14:val="tx1"/>
            </w14:solidFill>
          </w14:textFill>
        </w:rPr>
        <w:tab/>
      </w:r>
      <w:r>
        <w:rPr>
          <w:rFonts w:hint="default" w:cs="Times New Roman"/>
          <w:b w:val="0"/>
          <w:bCs w:val="0"/>
          <w:color w:val="000000" w:themeColor="text1"/>
          <w:sz w:val="32"/>
          <w:szCs w:val="32"/>
          <w:lang w:val="en-US"/>
          <w14:textFill>
            <w14:solidFill>
              <w14:schemeClr w14:val="tx1"/>
            </w14:solidFill>
          </w14:textFill>
        </w:rPr>
        <w:t xml:space="preserve">+ </w:t>
      </w:r>
      <w:r>
        <w:rPr>
          <w:rFonts w:hint="default" w:ascii="Times New Roman" w:hAnsi="Times New Roman" w:cs="Times New Roman"/>
          <w:b w:val="0"/>
          <w:bCs w:val="0"/>
          <w:color w:val="000000" w:themeColor="text1"/>
          <w:sz w:val="32"/>
          <w:szCs w:val="32"/>
          <w:lang w:val="en-US"/>
          <w14:textFill>
            <w14:solidFill>
              <w14:schemeClr w14:val="tx1"/>
            </w14:solidFill>
          </w14:textFill>
        </w:rPr>
        <w:t xml:space="preserve">Otherwise, if the target &gt; </w:t>
      </w:r>
      <w:r>
        <w:rPr>
          <w:rFonts w:hint="default" w:ascii="Times New Roman" w:hAnsi="Times New Roman" w:eastAsia="SimSun" w:cs="Times New Roman"/>
          <w:color w:val="000000" w:themeColor="text1"/>
          <w:sz w:val="32"/>
          <w:szCs w:val="32"/>
          <w14:textFill>
            <w14:solidFill>
              <w14:schemeClr w14:val="tx1"/>
            </w14:solidFill>
          </w14:textFill>
        </w:rPr>
        <w:t>what’s at middle</w:t>
      </w:r>
      <w:r>
        <w:rPr>
          <w:rFonts w:hint="default" w:ascii="Times New Roman" w:hAnsi="Times New Roman" w:cs="Times New Roman"/>
          <w:b w:val="0"/>
          <w:bCs w:val="0"/>
          <w:color w:val="000000" w:themeColor="text1"/>
          <w:sz w:val="32"/>
          <w:szCs w:val="32"/>
          <w:lang w:val="en-US"/>
          <w14:textFill>
            <w14:solidFill>
              <w14:schemeClr w14:val="tx1"/>
            </w14:solidFill>
          </w14:textFill>
        </w:rPr>
        <w:t xml:space="preserve">, repeat, changing start point to be just to right of </w:t>
      </w:r>
      <w:r>
        <w:rPr>
          <w:rFonts w:hint="default" w:cs="Times New Roman"/>
          <w:b w:val="0"/>
          <w:bCs w:val="0"/>
          <w:color w:val="000000" w:themeColor="text1"/>
          <w:sz w:val="32"/>
          <w:szCs w:val="32"/>
          <w:lang w:val="en-US"/>
          <w14:textFill>
            <w14:solidFill>
              <w14:schemeClr w14:val="tx1"/>
            </w14:solidFill>
          </w14:textFill>
        </w:rPr>
        <w:t xml:space="preserve"> </w:t>
      </w:r>
      <w:r>
        <w:rPr>
          <w:rFonts w:hint="default" w:ascii="Times New Roman" w:hAnsi="Times New Roman" w:cs="Times New Roman"/>
          <w:b w:val="0"/>
          <w:bCs w:val="0"/>
          <w:color w:val="000000" w:themeColor="text1"/>
          <w:sz w:val="32"/>
          <w:szCs w:val="32"/>
          <w:lang w:val="en-US"/>
          <w14:textFill>
            <w14:solidFill>
              <w14:schemeClr w14:val="tx1"/>
            </w14:solidFill>
          </w14:textFill>
        </w:rPr>
        <w:t>middle.</w:t>
      </w:r>
    </w:p>
    <w:p w14:paraId="3C4E18A4">
      <w:pPr>
        <w:numPr>
          <w:ilvl w:val="0"/>
          <w:numId w:val="0"/>
        </w:numPr>
        <w:spacing w:line="360" w:lineRule="auto"/>
        <w:jc w:val="both"/>
        <w:rPr>
          <w:rFonts w:hint="default" w:ascii="Times New Roman" w:hAnsi="Times New Roman" w:cs="Times New Roman"/>
          <w:b w:val="0"/>
          <w:bCs w:val="0"/>
          <w:color w:val="000000" w:themeColor="text1"/>
          <w:sz w:val="32"/>
          <w:szCs w:val="32"/>
          <w:lang w:val="en-US"/>
          <w14:textFill>
            <w14:solidFill>
              <w14:schemeClr w14:val="tx1"/>
            </w14:solidFill>
          </w14:textFill>
        </w:rPr>
      </w:pPr>
    </w:p>
    <w:p w14:paraId="1C85D146">
      <w:pPr>
        <w:numPr>
          <w:ilvl w:val="0"/>
          <w:numId w:val="57"/>
        </w:numPr>
        <w:spacing w:line="360" w:lineRule="auto"/>
        <w:ind w:left="0" w:leftChars="0" w:firstLine="0" w:firstLineChars="0"/>
        <w:jc w:val="both"/>
        <w:rPr>
          <w:rFonts w:hint="default" w:ascii="Times New Roman" w:hAnsi="Times New Roman" w:cs="Times New Roman"/>
          <w:b/>
          <w:bCs/>
          <w:color w:val="FF0000"/>
          <w:sz w:val="32"/>
          <w:szCs w:val="32"/>
          <w:lang w:val="en-US"/>
        </w:rPr>
      </w:pPr>
      <w:r>
        <w:rPr>
          <w:rFonts w:hint="default" w:cs="Times New Roman"/>
          <w:b/>
          <w:bCs/>
          <w:color w:val="FF0000"/>
          <w:sz w:val="32"/>
          <w:szCs w:val="32"/>
          <w:lang w:val="en-US"/>
        </w:rPr>
        <w:t>Sorts</w:t>
      </w:r>
    </w:p>
    <w:p w14:paraId="40A4CEEC">
      <w:pPr>
        <w:numPr>
          <w:ilvl w:val="0"/>
          <w:numId w:val="59"/>
        </w:numPr>
        <w:spacing w:line="360" w:lineRule="auto"/>
        <w:jc w:val="both"/>
        <w:rPr>
          <w:rFonts w:hint="default" w:ascii="Times New Roman" w:hAnsi="Times New Roman" w:cs="Times New Roman"/>
          <w:b/>
          <w:bCs/>
          <w:color w:val="C00000"/>
          <w:sz w:val="32"/>
          <w:szCs w:val="32"/>
          <w:lang w:val="en-US"/>
        </w:rPr>
      </w:pPr>
      <w:r>
        <w:rPr>
          <w:rFonts w:hint="default" w:ascii="Times New Roman" w:hAnsi="Times New Roman" w:cs="Times New Roman"/>
          <w:b/>
          <w:bCs/>
          <w:color w:val="C00000"/>
          <w:sz w:val="32"/>
          <w:szCs w:val="32"/>
          <w:lang w:val="en-US"/>
        </w:rPr>
        <w:t>Selection Sort</w:t>
      </w:r>
    </w:p>
    <w:p w14:paraId="12EDABC8">
      <w:pPr>
        <w:numPr>
          <w:ilvl w:val="0"/>
          <w:numId w:val="0"/>
        </w:numPr>
        <w:spacing w:line="360" w:lineRule="auto"/>
        <w:jc w:val="both"/>
        <w:rPr>
          <w:rFonts w:hint="default" w:ascii="Times New Roman" w:hAnsi="Times New Roman" w:cs="Times New Roman"/>
          <w:b w:val="0"/>
          <w:bCs w:val="0"/>
          <w:color w:val="auto"/>
          <w:sz w:val="32"/>
          <w:szCs w:val="32"/>
          <w:lang w:val="en-US"/>
        </w:rPr>
      </w:pPr>
      <w:r>
        <w:rPr>
          <w:rFonts w:hint="default" w:ascii="Times New Roman" w:hAnsi="Times New Roman" w:cs="Times New Roman"/>
          <w:b w:val="0"/>
          <w:bCs w:val="0"/>
          <w:sz w:val="32"/>
          <w:szCs w:val="32"/>
          <w:lang w:val="en-US"/>
        </w:rPr>
        <w:t xml:space="preserve">// </w:t>
      </w:r>
      <w:r>
        <w:rPr>
          <w:rFonts w:hint="default" w:ascii="Times New Roman" w:hAnsi="Times New Roman" w:cs="Times New Roman"/>
          <w:b w:val="0"/>
          <w:bCs w:val="0"/>
          <w:color w:val="auto"/>
          <w:sz w:val="32"/>
          <w:szCs w:val="32"/>
          <w:lang w:val="en-US"/>
        </w:rPr>
        <w:t>The idea of the algorithm is to find the smallest unsorted element and add it to the end of the sorted list.</w:t>
      </w:r>
    </w:p>
    <w:p w14:paraId="54C7AFD0">
      <w:pPr>
        <w:numPr>
          <w:ilvl w:val="0"/>
          <w:numId w:val="0"/>
        </w:numPr>
        <w:spacing w:line="360" w:lineRule="auto"/>
        <w:ind w:leftChars="0"/>
        <w:jc w:val="both"/>
        <w:rPr>
          <w:rFonts w:hint="default" w:ascii="Times New Roman" w:hAnsi="Times New Roman" w:cs="Times New Roman"/>
          <w:b w:val="0"/>
          <w:bCs w:val="0"/>
          <w:color w:val="auto"/>
          <w:sz w:val="32"/>
          <w:szCs w:val="32"/>
          <w:lang w:val="en-US"/>
        </w:rPr>
      </w:pPr>
      <w:r>
        <w:rPr>
          <w:rFonts w:hint="default" w:ascii="Times New Roman" w:hAnsi="Times New Roman" w:cs="Times New Roman"/>
          <w:b w:val="0"/>
          <w:bCs w:val="0"/>
          <w:color w:val="auto"/>
          <w:sz w:val="32"/>
          <w:szCs w:val="32"/>
          <w:lang w:val="en-US"/>
        </w:rPr>
        <w:t>// Pseudo-code:</w:t>
      </w:r>
    </w:p>
    <w:p w14:paraId="401F16C2">
      <w:pPr>
        <w:numPr>
          <w:ilvl w:val="0"/>
          <w:numId w:val="0"/>
        </w:numPr>
        <w:spacing w:line="360" w:lineRule="auto"/>
        <w:jc w:val="both"/>
        <w:rPr>
          <w:rFonts w:hint="default" w:ascii="Times New Roman" w:hAnsi="Times New Roman" w:cs="Times New Roman"/>
          <w:b w:val="0"/>
          <w:bCs w:val="0"/>
          <w:color w:val="auto"/>
          <w:sz w:val="32"/>
          <w:szCs w:val="32"/>
          <w:lang w:val="en-US"/>
        </w:rPr>
      </w:pPr>
      <w:r>
        <w:rPr>
          <w:rFonts w:hint="default" w:ascii="Times New Roman" w:hAnsi="Times New Roman" w:cs="Times New Roman"/>
          <w:b w:val="0"/>
          <w:bCs w:val="0"/>
          <w:color w:val="auto"/>
          <w:sz w:val="32"/>
          <w:szCs w:val="32"/>
          <w:lang w:val="en-US"/>
        </w:rPr>
        <w:tab/>
      </w:r>
      <w:r>
        <w:rPr>
          <w:rFonts w:hint="default" w:ascii="Times New Roman" w:hAnsi="Times New Roman" w:cs="Times New Roman"/>
          <w:b w:val="0"/>
          <w:bCs w:val="0"/>
          <w:color w:val="auto"/>
          <w:sz w:val="32"/>
          <w:szCs w:val="32"/>
          <w:lang w:val="en-US"/>
        </w:rPr>
        <w:t>Repeat until no unsorted elements remain:</w:t>
      </w:r>
    </w:p>
    <w:p w14:paraId="00D3291A">
      <w:pPr>
        <w:numPr>
          <w:ilvl w:val="0"/>
          <w:numId w:val="0"/>
        </w:numPr>
        <w:spacing w:line="360" w:lineRule="auto"/>
        <w:jc w:val="both"/>
        <w:rPr>
          <w:rFonts w:hint="default" w:ascii="Times New Roman" w:hAnsi="Times New Roman" w:cs="Times New Roman"/>
          <w:b w:val="0"/>
          <w:bCs w:val="0"/>
          <w:color w:val="auto"/>
          <w:sz w:val="32"/>
          <w:szCs w:val="32"/>
          <w:lang w:val="en-US"/>
        </w:rPr>
      </w:pPr>
      <w:r>
        <w:rPr>
          <w:rFonts w:hint="default" w:ascii="Times New Roman" w:hAnsi="Times New Roman" w:cs="Times New Roman"/>
          <w:b w:val="0"/>
          <w:bCs w:val="0"/>
          <w:color w:val="auto"/>
          <w:sz w:val="32"/>
          <w:szCs w:val="32"/>
          <w:lang w:val="en-US"/>
        </w:rPr>
        <w:tab/>
      </w:r>
      <w:r>
        <w:rPr>
          <w:rFonts w:hint="default" w:ascii="Times New Roman" w:hAnsi="Times New Roman" w:cs="Times New Roman"/>
          <w:b w:val="0"/>
          <w:bCs w:val="0"/>
          <w:color w:val="auto"/>
          <w:sz w:val="32"/>
          <w:szCs w:val="32"/>
          <w:lang w:val="en-US"/>
        </w:rPr>
        <w:tab/>
      </w:r>
      <w:r>
        <w:rPr>
          <w:rFonts w:hint="default" w:cs="Times New Roman"/>
          <w:b w:val="0"/>
          <w:bCs w:val="0"/>
          <w:color w:val="auto"/>
          <w:sz w:val="32"/>
          <w:szCs w:val="32"/>
          <w:lang w:val="en-US"/>
        </w:rPr>
        <w:t xml:space="preserve">+ </w:t>
      </w:r>
      <w:r>
        <w:rPr>
          <w:rFonts w:hint="default" w:ascii="Times New Roman" w:hAnsi="Times New Roman" w:cs="Times New Roman"/>
          <w:b w:val="0"/>
          <w:bCs w:val="0"/>
          <w:color w:val="auto"/>
          <w:sz w:val="32"/>
          <w:szCs w:val="32"/>
          <w:lang w:val="en-US"/>
        </w:rPr>
        <w:t>Search the unsorted part of the data to find the smallest value.</w:t>
      </w:r>
    </w:p>
    <w:p w14:paraId="5DC34D69">
      <w:pPr>
        <w:numPr>
          <w:ilvl w:val="0"/>
          <w:numId w:val="0"/>
        </w:numPr>
        <w:spacing w:line="360" w:lineRule="auto"/>
        <w:ind w:left="720" w:leftChars="0" w:firstLine="720" w:firstLineChars="0"/>
        <w:jc w:val="both"/>
        <w:rPr>
          <w:rFonts w:hint="default" w:ascii="Times New Roman" w:hAnsi="Times New Roman" w:cs="Times New Roman"/>
          <w:b w:val="0"/>
          <w:bCs w:val="0"/>
          <w:color w:val="auto"/>
          <w:sz w:val="32"/>
          <w:szCs w:val="32"/>
          <w:lang w:val="en-US"/>
        </w:rPr>
      </w:pPr>
      <w:r>
        <w:rPr>
          <w:rFonts w:hint="default" w:cs="Times New Roman"/>
          <w:b w:val="0"/>
          <w:bCs w:val="0"/>
          <w:color w:val="auto"/>
          <w:sz w:val="32"/>
          <w:szCs w:val="32"/>
          <w:lang w:val="en-US"/>
        </w:rPr>
        <w:t xml:space="preserve">+ </w:t>
      </w:r>
      <w:r>
        <w:rPr>
          <w:rFonts w:hint="default" w:ascii="Times New Roman" w:hAnsi="Times New Roman" w:cs="Times New Roman"/>
          <w:b w:val="0"/>
          <w:bCs w:val="0"/>
          <w:color w:val="auto"/>
          <w:sz w:val="32"/>
          <w:szCs w:val="32"/>
          <w:lang w:val="en-US"/>
        </w:rPr>
        <w:t>Swap the smallest value with the first of the unsorted part of the array.</w:t>
      </w:r>
    </w:p>
    <w:p w14:paraId="24D40C1D">
      <w:pPr>
        <w:numPr>
          <w:ilvl w:val="0"/>
          <w:numId w:val="59"/>
        </w:numPr>
        <w:spacing w:line="360" w:lineRule="auto"/>
        <w:ind w:left="0" w:leftChars="0" w:firstLine="0" w:firstLineChars="0"/>
        <w:jc w:val="both"/>
        <w:rPr>
          <w:rFonts w:hint="default" w:ascii="Times New Roman" w:hAnsi="Times New Roman" w:cs="Times New Roman"/>
          <w:b/>
          <w:bCs/>
          <w:color w:val="C00000"/>
          <w:sz w:val="32"/>
          <w:szCs w:val="32"/>
          <w:lang w:val="en-US"/>
        </w:rPr>
      </w:pPr>
      <w:r>
        <w:rPr>
          <w:rFonts w:hint="default" w:ascii="Times New Roman" w:hAnsi="Times New Roman" w:cs="Times New Roman"/>
          <w:b/>
          <w:bCs/>
          <w:color w:val="C00000"/>
          <w:sz w:val="32"/>
          <w:szCs w:val="32"/>
          <w:lang w:val="en-US"/>
        </w:rPr>
        <w:t>Bubble Sort</w:t>
      </w:r>
    </w:p>
    <w:p w14:paraId="38554A6B">
      <w:pPr>
        <w:numPr>
          <w:ilvl w:val="0"/>
          <w:numId w:val="0"/>
        </w:numPr>
        <w:spacing w:line="360" w:lineRule="auto"/>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 The idea of the algorithm is to move higher valued elements generally towards the right and lower value elements generally towards the left.</w:t>
      </w:r>
    </w:p>
    <w:p w14:paraId="63CB60B7">
      <w:pPr>
        <w:numPr>
          <w:ilvl w:val="0"/>
          <w:numId w:val="0"/>
        </w:numPr>
        <w:spacing w:line="360" w:lineRule="auto"/>
        <w:ind w:left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 Pseudo-code:</w:t>
      </w:r>
    </w:p>
    <w:p w14:paraId="61FBA1D6">
      <w:pPr>
        <w:numPr>
          <w:ilvl w:val="0"/>
          <w:numId w:val="0"/>
        </w:numPr>
        <w:spacing w:line="360" w:lineRule="auto"/>
        <w:ind w:leftChars="0" w:firstLine="720" w:firstLine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Set swap counter to a non-zero value</w:t>
      </w:r>
    </w:p>
    <w:p w14:paraId="69CD4919">
      <w:pPr>
        <w:numPr>
          <w:ilvl w:val="0"/>
          <w:numId w:val="0"/>
        </w:numPr>
        <w:spacing w:line="360" w:lineRule="auto"/>
        <w:ind w:leftChars="0" w:firstLine="720" w:firstLine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Repeat until the swap counter is 0:</w:t>
      </w:r>
    </w:p>
    <w:p w14:paraId="08C202EE">
      <w:pPr>
        <w:numPr>
          <w:ilvl w:val="0"/>
          <w:numId w:val="0"/>
        </w:numPr>
        <w:spacing w:line="360" w:lineRule="auto"/>
        <w:ind w:left="720" w:leftChars="0" w:firstLine="720" w:firstLineChars="0"/>
        <w:jc w:val="both"/>
        <w:rPr>
          <w:rFonts w:hint="default" w:ascii="Times New Roman" w:hAnsi="Times New Roman" w:cs="Times New Roman"/>
          <w:b w:val="0"/>
          <w:bCs w:val="0"/>
          <w:sz w:val="32"/>
          <w:szCs w:val="32"/>
          <w:lang w:val="en-US"/>
        </w:rPr>
      </w:pPr>
      <w:r>
        <w:rPr>
          <w:rFonts w:hint="default" w:cs="Times New Roman"/>
          <w:b w:val="0"/>
          <w:bCs w:val="0"/>
          <w:sz w:val="32"/>
          <w:szCs w:val="32"/>
          <w:lang w:val="en-US"/>
        </w:rPr>
        <w:t xml:space="preserve">+ </w:t>
      </w:r>
      <w:r>
        <w:rPr>
          <w:rFonts w:hint="default" w:ascii="Times New Roman" w:hAnsi="Times New Roman" w:cs="Times New Roman"/>
          <w:b w:val="0"/>
          <w:bCs w:val="0"/>
          <w:sz w:val="32"/>
          <w:szCs w:val="32"/>
          <w:lang w:val="en-US"/>
        </w:rPr>
        <w:t>Reset swap counter to 0</w:t>
      </w:r>
    </w:p>
    <w:p w14:paraId="58671DEC">
      <w:pPr>
        <w:numPr>
          <w:ilvl w:val="0"/>
          <w:numId w:val="0"/>
        </w:numPr>
        <w:spacing w:line="360" w:lineRule="auto"/>
        <w:ind w:left="720" w:leftChars="0" w:firstLine="720" w:firstLineChars="0"/>
        <w:jc w:val="both"/>
        <w:rPr>
          <w:rFonts w:hint="default" w:cs="Times New Roman"/>
          <w:b w:val="0"/>
          <w:bCs w:val="0"/>
          <w:sz w:val="32"/>
          <w:szCs w:val="32"/>
          <w:lang w:val="en-US"/>
        </w:rPr>
      </w:pPr>
      <w:r>
        <w:rPr>
          <w:rFonts w:hint="default" w:cs="Times New Roman"/>
          <w:b w:val="0"/>
          <w:bCs w:val="0"/>
          <w:sz w:val="32"/>
          <w:szCs w:val="32"/>
          <w:lang w:val="en-US"/>
        </w:rPr>
        <w:t xml:space="preserve">+ </w:t>
      </w:r>
      <w:r>
        <w:rPr>
          <w:rFonts w:hint="default" w:ascii="Times New Roman" w:hAnsi="Times New Roman" w:cs="Times New Roman"/>
          <w:b w:val="0"/>
          <w:bCs w:val="0"/>
          <w:sz w:val="32"/>
          <w:szCs w:val="32"/>
          <w:lang w:val="en-US"/>
        </w:rPr>
        <w:t>Look at each adjacent pair:</w:t>
      </w:r>
      <w:r>
        <w:rPr>
          <w:rFonts w:hint="default" w:cs="Times New Roman"/>
          <w:b w:val="0"/>
          <w:bCs w:val="0"/>
          <w:sz w:val="32"/>
          <w:szCs w:val="32"/>
          <w:lang w:val="en-US"/>
        </w:rPr>
        <w:t xml:space="preserve"> </w:t>
      </w:r>
      <w:r>
        <w:rPr>
          <w:rFonts w:hint="default" w:ascii="Times New Roman" w:hAnsi="Times New Roman" w:cs="Times New Roman"/>
          <w:b w:val="0"/>
          <w:bCs w:val="0"/>
          <w:sz w:val="32"/>
          <w:szCs w:val="32"/>
          <w:lang w:val="en-US"/>
        </w:rPr>
        <w:t>If two adjacent elements are not in order, swap them and add one to the swap counter</w:t>
      </w:r>
      <w:r>
        <w:rPr>
          <w:rFonts w:hint="default" w:cs="Times New Roman"/>
          <w:b w:val="0"/>
          <w:bCs w:val="0"/>
          <w:sz w:val="32"/>
          <w:szCs w:val="32"/>
          <w:lang w:val="en-US"/>
        </w:rPr>
        <w:t>.</w:t>
      </w:r>
    </w:p>
    <w:p w14:paraId="4EE2536D">
      <w:pPr>
        <w:numPr>
          <w:ilvl w:val="0"/>
          <w:numId w:val="0"/>
        </w:numPr>
        <w:spacing w:line="360" w:lineRule="auto"/>
        <w:ind w:left="720" w:leftChars="0" w:firstLine="720" w:firstLineChars="0"/>
        <w:jc w:val="both"/>
        <w:rPr>
          <w:rFonts w:hint="default" w:cs="Times New Roman"/>
          <w:b w:val="0"/>
          <w:bCs w:val="0"/>
          <w:sz w:val="32"/>
          <w:szCs w:val="32"/>
          <w:lang w:val="en-US"/>
        </w:rPr>
      </w:pPr>
    </w:p>
    <w:p w14:paraId="21E4C0EC">
      <w:pPr>
        <w:numPr>
          <w:ilvl w:val="0"/>
          <w:numId w:val="59"/>
        </w:numPr>
        <w:spacing w:line="360" w:lineRule="auto"/>
        <w:ind w:left="0" w:leftChars="0" w:firstLine="0" w:firstLineChars="0"/>
        <w:jc w:val="both"/>
        <w:rPr>
          <w:rFonts w:hint="default" w:ascii="Times New Roman" w:hAnsi="Times New Roman" w:cs="Times New Roman"/>
          <w:b/>
          <w:bCs/>
          <w:color w:val="C00000"/>
          <w:sz w:val="32"/>
          <w:szCs w:val="32"/>
          <w:lang w:val="en-US"/>
        </w:rPr>
      </w:pPr>
      <w:r>
        <w:rPr>
          <w:rFonts w:hint="default" w:ascii="Times New Roman" w:hAnsi="Times New Roman" w:cs="Times New Roman"/>
          <w:b/>
          <w:bCs/>
          <w:color w:val="C00000"/>
          <w:sz w:val="32"/>
          <w:szCs w:val="32"/>
          <w:lang w:val="en-US"/>
        </w:rPr>
        <w:t>Merge Sort</w:t>
      </w:r>
    </w:p>
    <w:p w14:paraId="010DBDC1">
      <w:pPr>
        <w:numPr>
          <w:ilvl w:val="0"/>
          <w:numId w:val="0"/>
        </w:numPr>
        <w:spacing w:line="360" w:lineRule="auto"/>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color w:val="000000" w:themeColor="text1"/>
          <w:sz w:val="32"/>
          <w:szCs w:val="32"/>
          <w:lang w:val="en-US"/>
          <w14:textFill>
            <w14:solidFill>
              <w14:schemeClr w14:val="tx1"/>
            </w14:solidFill>
          </w14:textFill>
        </w:rPr>
        <w:t>// T</w:t>
      </w:r>
      <w:r>
        <w:rPr>
          <w:rFonts w:hint="default" w:ascii="Times New Roman" w:hAnsi="Times New Roman" w:cs="Times New Roman"/>
          <w:b w:val="0"/>
          <w:bCs w:val="0"/>
          <w:sz w:val="32"/>
          <w:szCs w:val="32"/>
          <w:lang w:val="en-US"/>
        </w:rPr>
        <w:t>he idea of the algorithm is to sort smaller arrays and then combine thoses arrays together (merge) in sorted order</w:t>
      </w:r>
    </w:p>
    <w:p w14:paraId="15AFE7DB">
      <w:pPr>
        <w:numPr>
          <w:ilvl w:val="0"/>
          <w:numId w:val="0"/>
        </w:numPr>
        <w:spacing w:line="360" w:lineRule="auto"/>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 Pseudo-code:</w:t>
      </w:r>
    </w:p>
    <w:p w14:paraId="4002325E">
      <w:pPr>
        <w:numPr>
          <w:ilvl w:val="0"/>
          <w:numId w:val="0"/>
        </w:numPr>
        <w:spacing w:line="360" w:lineRule="auto"/>
        <w:ind w:firstLine="720" w:firstLineChars="0"/>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Recursively sort each half</w:t>
      </w:r>
      <w:r>
        <w:rPr>
          <w:rFonts w:hint="default"/>
          <w:b w:val="0"/>
          <w:bCs w:val="0"/>
          <w:sz w:val="32"/>
          <w:szCs w:val="32"/>
          <w:lang w:val="en-US"/>
        </w:rPr>
        <w:t>:</w:t>
      </w:r>
    </w:p>
    <w:p w14:paraId="649F38B1">
      <w:pPr>
        <w:numPr>
          <w:ilvl w:val="0"/>
          <w:numId w:val="0"/>
        </w:numPr>
        <w:spacing w:line="360" w:lineRule="auto"/>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ab/>
      </w:r>
      <w:r>
        <w:rPr>
          <w:rFonts w:hint="default" w:cs="Times New Roman"/>
          <w:b w:val="0"/>
          <w:bCs w:val="0"/>
          <w:sz w:val="32"/>
          <w:szCs w:val="32"/>
          <w:lang w:val="en-US"/>
        </w:rPr>
        <w:tab/>
      </w:r>
      <w:r>
        <w:rPr>
          <w:rFonts w:hint="default" w:ascii="Times New Roman" w:hAnsi="Times New Roman" w:cs="Times New Roman"/>
          <w:b w:val="0"/>
          <w:bCs w:val="0"/>
          <w:sz w:val="32"/>
          <w:szCs w:val="32"/>
          <w:lang w:val="en-US"/>
        </w:rPr>
        <w:t>Sort the left half of the array (assuming n &gt; 1)</w:t>
      </w:r>
    </w:p>
    <w:p w14:paraId="5A3937CA">
      <w:pPr>
        <w:numPr>
          <w:ilvl w:val="0"/>
          <w:numId w:val="0"/>
        </w:numPr>
        <w:spacing w:line="360" w:lineRule="auto"/>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ab/>
      </w:r>
      <w:r>
        <w:rPr>
          <w:rFonts w:hint="default" w:cs="Times New Roman"/>
          <w:b w:val="0"/>
          <w:bCs w:val="0"/>
          <w:sz w:val="32"/>
          <w:szCs w:val="32"/>
          <w:lang w:val="en-US"/>
        </w:rPr>
        <w:tab/>
      </w:r>
      <w:r>
        <w:rPr>
          <w:rFonts w:hint="default" w:ascii="Times New Roman" w:hAnsi="Times New Roman" w:cs="Times New Roman"/>
          <w:b w:val="0"/>
          <w:bCs w:val="0"/>
          <w:sz w:val="32"/>
          <w:szCs w:val="32"/>
          <w:lang w:val="en-US"/>
        </w:rPr>
        <w:t>Sort the right half of the array (assuming n &gt; 1)</w:t>
      </w:r>
    </w:p>
    <w:p w14:paraId="71175533">
      <w:pPr>
        <w:numPr>
          <w:ilvl w:val="0"/>
          <w:numId w:val="0"/>
        </w:numPr>
        <w:spacing w:line="360" w:lineRule="auto"/>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ab/>
      </w:r>
      <w:r>
        <w:rPr>
          <w:rFonts w:hint="default" w:ascii="Times New Roman" w:hAnsi="Times New Roman" w:cs="Times New Roman"/>
          <w:b w:val="0"/>
          <w:bCs w:val="0"/>
          <w:sz w:val="32"/>
          <w:szCs w:val="32"/>
          <w:lang w:val="en-US"/>
        </w:rPr>
        <w:t>Merge the two halves together</w:t>
      </w:r>
    </w:p>
    <w:p w14:paraId="1B98161F">
      <w:pPr>
        <w:numPr>
          <w:ilvl w:val="0"/>
          <w:numId w:val="57"/>
        </w:numPr>
        <w:spacing w:line="360" w:lineRule="auto"/>
        <w:ind w:left="0" w:leftChars="0" w:firstLine="0" w:firstLineChars="0"/>
        <w:jc w:val="both"/>
        <w:rPr>
          <w:rFonts w:hint="default" w:ascii="Times New Roman" w:hAnsi="Times New Roman" w:cs="Times New Roman"/>
          <w:b/>
          <w:bCs/>
          <w:color w:val="FF0000"/>
          <w:sz w:val="32"/>
          <w:szCs w:val="32"/>
          <w:lang w:val="en-US"/>
        </w:rPr>
      </w:pPr>
      <w:r>
        <w:rPr>
          <w:rFonts w:hint="default" w:cs="Times New Roman"/>
          <w:b/>
          <w:bCs/>
          <w:color w:val="FF0000"/>
          <w:sz w:val="32"/>
          <w:szCs w:val="32"/>
          <w:lang w:val="en-US"/>
        </w:rPr>
        <w:t>Recursions</w:t>
      </w:r>
    </w:p>
    <w:p w14:paraId="5ED65201">
      <w:pPr>
        <w:numPr>
          <w:ilvl w:val="0"/>
          <w:numId w:val="0"/>
        </w:numPr>
        <w:spacing w:line="360" w:lineRule="auto"/>
        <w:ind w:leftChars="0"/>
        <w:jc w:val="both"/>
        <w:rPr>
          <w:rFonts w:hint="default" w:ascii="Times New Roman" w:hAnsi="Times New Roman" w:cs="Times New Roman"/>
          <w:b w:val="0"/>
          <w:bCs w:val="0"/>
          <w:color w:val="000000" w:themeColor="text1"/>
          <w:sz w:val="32"/>
          <w:szCs w:val="32"/>
          <w:lang w:val="en-US"/>
          <w14:textFill>
            <w14:solidFill>
              <w14:schemeClr w14:val="tx1"/>
            </w14:solidFill>
          </w14:textFill>
        </w:rPr>
      </w:pPr>
      <w:r>
        <w:rPr>
          <w:rFonts w:hint="default" w:ascii="Times New Roman" w:hAnsi="Times New Roman" w:cs="Times New Roman"/>
          <w:b w:val="0"/>
          <w:bCs w:val="0"/>
          <w:color w:val="000000" w:themeColor="text1"/>
          <w:sz w:val="32"/>
          <w:szCs w:val="32"/>
          <w:lang w:val="en-US"/>
          <w14:textFill>
            <w14:solidFill>
              <w14:schemeClr w14:val="tx1"/>
            </w14:solidFill>
          </w14:textFill>
        </w:rPr>
        <w:t>// Recursion is a process in which a function call itself.</w:t>
      </w:r>
    </w:p>
    <w:p w14:paraId="5F0C8C34">
      <w:pPr>
        <w:numPr>
          <w:ilvl w:val="0"/>
          <w:numId w:val="0"/>
        </w:numPr>
        <w:spacing w:line="360" w:lineRule="auto"/>
        <w:ind w:left="1440" w:leftChars="0" w:firstLine="720" w:firstLineChars="0"/>
        <w:jc w:val="both"/>
        <w:rPr>
          <w:rFonts w:hint="default" w:ascii="Arial" w:hAnsi="Arial" w:cs="Arial"/>
          <w:b w:val="0"/>
          <w:bCs w:val="0"/>
          <w:color w:val="000000" w:themeColor="text1"/>
          <w:sz w:val="32"/>
          <w:szCs w:val="32"/>
          <w:lang w:val="en-US"/>
          <w14:textFill>
            <w14:solidFill>
              <w14:schemeClr w14:val="tx1"/>
            </w14:solidFill>
          </w14:textFill>
        </w:rPr>
      </w:pPr>
      <w:r>
        <w:rPr>
          <w:rFonts w:hint="default"/>
          <w:b w:val="0"/>
          <w:bCs w:val="0"/>
          <w:color w:val="000000" w:themeColor="text1"/>
          <w:sz w:val="32"/>
          <w:szCs w:val="32"/>
          <w:lang w:val="en-US"/>
          <w14:textFill>
            <w14:solidFill>
              <w14:schemeClr w14:val="tx1"/>
            </w14:solidFill>
          </w14:textFill>
        </w:rPr>
        <w:t>Syntax:</w:t>
      </w:r>
      <w:r>
        <w:rPr>
          <w:rFonts w:hint="default" w:ascii="Arial" w:hAnsi="Arial" w:cs="Arial"/>
          <w:b w:val="0"/>
          <w:bCs w:val="0"/>
          <w:color w:val="000000" w:themeColor="text1"/>
          <w:sz w:val="32"/>
          <w:szCs w:val="32"/>
          <w:lang w:val="en-US"/>
          <w14:textFill>
            <w14:solidFill>
              <w14:schemeClr w14:val="tx1"/>
            </w14:solidFill>
          </w14:textFill>
        </w:rPr>
        <w:t xml:space="preserve"> </w:t>
      </w:r>
      <w:r>
        <w:rPr>
          <w:rFonts w:hint="default" w:ascii="Arial" w:hAnsi="Arial" w:cs="Arial"/>
          <w:b w:val="0"/>
          <w:bCs w:val="0"/>
          <w:color w:val="00B050"/>
          <w:sz w:val="32"/>
          <w:szCs w:val="32"/>
          <w:lang w:val="en-US"/>
        </w:rPr>
        <w:t xml:space="preserve">return </w:t>
      </w:r>
      <w:r>
        <w:rPr>
          <w:rFonts w:hint="default" w:ascii="Arial" w:hAnsi="Arial" w:cs="Arial"/>
          <w:b w:val="0"/>
          <w:bCs w:val="0"/>
          <w:color w:val="FF0000"/>
          <w:sz w:val="32"/>
          <w:szCs w:val="32"/>
          <w:lang w:val="en-US"/>
        </w:rPr>
        <w:t>function</w:t>
      </w:r>
      <w:r>
        <w:rPr>
          <w:rFonts w:hint="default" w:ascii="Arial" w:hAnsi="Arial" w:cs="Arial"/>
          <w:b w:val="0"/>
          <w:bCs w:val="0"/>
          <w:color w:val="000000" w:themeColor="text1"/>
          <w:sz w:val="32"/>
          <w:szCs w:val="32"/>
          <w:lang w:val="en-US"/>
          <w14:textFill>
            <w14:solidFill>
              <w14:schemeClr w14:val="tx1"/>
            </w14:solidFill>
          </w14:textFill>
        </w:rPr>
        <w:t>(</w:t>
      </w:r>
      <w:r>
        <w:rPr>
          <w:rFonts w:hint="default" w:ascii="Arial" w:hAnsi="Arial" w:cs="Arial"/>
          <w:b w:val="0"/>
          <w:bCs w:val="0"/>
          <w:color w:val="0070C0"/>
          <w:sz w:val="32"/>
          <w:szCs w:val="32"/>
          <w:lang w:val="en-US"/>
        </w:rPr>
        <w:t>parameters</w:t>
      </w:r>
      <w:r>
        <w:rPr>
          <w:rFonts w:hint="default" w:ascii="Arial" w:hAnsi="Arial" w:cs="Arial"/>
          <w:b w:val="0"/>
          <w:bCs w:val="0"/>
          <w:color w:val="000000" w:themeColor="text1"/>
          <w:sz w:val="32"/>
          <w:szCs w:val="32"/>
          <w:lang w:val="en-US"/>
          <w14:textFill>
            <w14:solidFill>
              <w14:schemeClr w14:val="tx1"/>
            </w14:solidFill>
          </w14:textFill>
        </w:rPr>
        <w:t>) {</w:t>
      </w:r>
    </w:p>
    <w:p w14:paraId="62111434">
      <w:pPr>
        <w:numPr>
          <w:ilvl w:val="0"/>
          <w:numId w:val="0"/>
        </w:numPr>
        <w:spacing w:line="360" w:lineRule="auto"/>
        <w:ind w:left="2880" w:leftChars="0" w:firstLine="720" w:firstLineChars="0"/>
        <w:jc w:val="both"/>
        <w:rPr>
          <w:rFonts w:hint="default" w:ascii="Arial" w:hAnsi="Arial" w:cs="Arial"/>
          <w:b w:val="0"/>
          <w:bCs w:val="0"/>
          <w:i w:val="0"/>
          <w:iCs w:val="0"/>
          <w:color w:val="000000" w:themeColor="text1"/>
          <w:sz w:val="32"/>
          <w:szCs w:val="32"/>
          <w:u w:val="none"/>
          <w:lang w:val="en-US"/>
          <w14:textFill>
            <w14:solidFill>
              <w14:schemeClr w14:val="tx1"/>
            </w14:solidFill>
          </w14:textFill>
        </w:rPr>
      </w:pPr>
      <w:r>
        <w:rPr>
          <w:rFonts w:hint="default" w:ascii="Arial" w:hAnsi="Arial" w:cs="Arial"/>
          <w:b w:val="0"/>
          <w:bCs w:val="0"/>
          <w:i w:val="0"/>
          <w:iCs w:val="0"/>
          <w:color w:val="000000" w:themeColor="text1"/>
          <w:sz w:val="32"/>
          <w:szCs w:val="32"/>
          <w:u w:val="none"/>
          <w:lang w:val="en-US"/>
          <w14:textFill>
            <w14:solidFill>
              <w14:schemeClr w14:val="tx1"/>
            </w14:solidFill>
          </w14:textFill>
        </w:rPr>
        <w:t>// base case - which when triggered will terminate the recursive process.</w:t>
      </w:r>
    </w:p>
    <w:p w14:paraId="76DCBD26">
      <w:pPr>
        <w:numPr>
          <w:ilvl w:val="0"/>
          <w:numId w:val="0"/>
        </w:numPr>
        <w:spacing w:line="360" w:lineRule="auto"/>
        <w:ind w:left="2880" w:leftChars="0" w:firstLine="720" w:firstLineChars="0"/>
        <w:jc w:val="both"/>
        <w:rPr>
          <w:rFonts w:hint="default" w:ascii="Arial" w:hAnsi="Arial" w:cs="Arial"/>
          <w:b w:val="0"/>
          <w:bCs w:val="0"/>
          <w:i w:val="0"/>
          <w:iCs w:val="0"/>
          <w:color w:val="000000" w:themeColor="text1"/>
          <w:sz w:val="32"/>
          <w:szCs w:val="32"/>
          <w:u w:val="none"/>
          <w:lang w:val="en-US"/>
          <w14:textFill>
            <w14:solidFill>
              <w14:schemeClr w14:val="tx1"/>
            </w14:solidFill>
          </w14:textFill>
        </w:rPr>
      </w:pPr>
      <w:r>
        <w:rPr>
          <w:rFonts w:hint="default" w:ascii="Arial" w:hAnsi="Arial" w:cs="Arial"/>
          <w:b w:val="0"/>
          <w:bCs w:val="0"/>
          <w:i w:val="0"/>
          <w:iCs w:val="0"/>
          <w:color w:val="000000" w:themeColor="text1"/>
          <w:sz w:val="32"/>
          <w:szCs w:val="32"/>
          <w:u w:val="none"/>
          <w:lang w:val="en-US"/>
          <w14:textFill>
            <w14:solidFill>
              <w14:schemeClr w14:val="tx1"/>
            </w14:solidFill>
          </w14:textFill>
        </w:rPr>
        <w:t>// recursive case - which is where the recursion will actually occur.</w:t>
      </w:r>
    </w:p>
    <w:p w14:paraId="665C2F17">
      <w:pPr>
        <w:numPr>
          <w:ilvl w:val="0"/>
          <w:numId w:val="0"/>
        </w:numPr>
        <w:spacing w:line="360" w:lineRule="auto"/>
        <w:ind w:left="2880" w:leftChars="0" w:firstLine="720" w:firstLineChars="0"/>
        <w:jc w:val="both"/>
        <w:rPr>
          <w:rFonts w:hint="default" w:ascii="Arial" w:hAnsi="Arial" w:cs="Arial"/>
          <w:b w:val="0"/>
          <w:bCs w:val="0"/>
          <w:color w:val="000000" w:themeColor="text1"/>
          <w:sz w:val="32"/>
          <w:szCs w:val="32"/>
          <w:lang w:val="en-US"/>
          <w14:textFill>
            <w14:solidFill>
              <w14:schemeClr w14:val="tx1"/>
            </w14:solidFill>
          </w14:textFill>
        </w:rPr>
      </w:pPr>
      <w:r>
        <w:rPr>
          <w:rFonts w:hint="default" w:ascii="Arial" w:hAnsi="Arial" w:cs="Arial"/>
          <w:b w:val="0"/>
          <w:bCs w:val="0"/>
          <w:color w:val="000000" w:themeColor="text1"/>
          <w:sz w:val="32"/>
          <w:szCs w:val="32"/>
          <w:lang w:val="en-US"/>
          <w14:textFill>
            <w14:solidFill>
              <w14:schemeClr w14:val="tx1"/>
            </w14:solidFill>
          </w14:textFill>
        </w:rPr>
        <w:t>}</w:t>
      </w:r>
    </w:p>
    <w:p w14:paraId="5EB9004A">
      <w:pPr>
        <w:numPr>
          <w:ilvl w:val="0"/>
          <w:numId w:val="0"/>
        </w:numPr>
        <w:spacing w:line="360" w:lineRule="auto"/>
        <w:jc w:val="both"/>
        <w:rPr>
          <w:rFonts w:hint="default" w:cs="Times New Roman"/>
          <w:b w:val="0"/>
          <w:bCs w:val="0"/>
          <w:color w:val="000000" w:themeColor="text1"/>
          <w:sz w:val="32"/>
          <w:szCs w:val="32"/>
          <w:lang w:val="en-US"/>
          <w14:textFill>
            <w14:solidFill>
              <w14:schemeClr w14:val="tx1"/>
            </w14:solidFill>
          </w14:textFill>
        </w:rPr>
      </w:pPr>
    </w:p>
    <w:p w14:paraId="5BE5D55E">
      <w:pPr>
        <w:numPr>
          <w:ilvl w:val="0"/>
          <w:numId w:val="0"/>
        </w:numPr>
        <w:spacing w:line="360" w:lineRule="auto"/>
        <w:ind w:leftChars="0"/>
        <w:jc w:val="both"/>
        <w:rPr>
          <w:rFonts w:hint="default" w:cs="Times New Roman"/>
          <w:b w:val="0"/>
          <w:bCs w:val="0"/>
          <w:color w:val="auto"/>
          <w:sz w:val="32"/>
          <w:szCs w:val="32"/>
          <w:lang w:val="en-US"/>
        </w:rPr>
      </w:pPr>
    </w:p>
    <w:p w14:paraId="5041EF07">
      <w:pPr>
        <w:numPr>
          <w:ilvl w:val="0"/>
          <w:numId w:val="0"/>
        </w:numPr>
        <w:spacing w:line="360" w:lineRule="auto"/>
        <w:ind w:leftChars="0"/>
        <w:jc w:val="both"/>
        <w:rPr>
          <w:rFonts w:hint="default" w:cs="Times New Roman"/>
          <w:b w:val="0"/>
          <w:bCs w:val="0"/>
          <w:color w:val="auto"/>
          <w:sz w:val="32"/>
          <w:szCs w:val="32"/>
          <w:lang w:val="en-US"/>
        </w:rPr>
      </w:pPr>
    </w:p>
    <w:p w14:paraId="387C51C0">
      <w:pPr>
        <w:numPr>
          <w:ilvl w:val="0"/>
          <w:numId w:val="0"/>
        </w:numPr>
        <w:spacing w:line="360" w:lineRule="auto"/>
        <w:ind w:leftChars="0"/>
        <w:jc w:val="both"/>
        <w:rPr>
          <w:rFonts w:ascii="SimSun" w:hAnsi="SimSun" w:eastAsia="SimSun" w:cs="SimSun"/>
          <w:sz w:val="32"/>
          <w:szCs w:val="32"/>
        </w:rPr>
        <w:sectPr>
          <w:headerReference r:id="rId9" w:type="first"/>
          <w:headerReference r:id="rId8" w:type="default"/>
          <w:pgSz w:w="16838" w:h="11906" w:orient="landscape"/>
          <w:pgMar w:top="1701" w:right="1134" w:bottom="850" w:left="1134" w:header="720" w:footer="720" w:gutter="0"/>
          <w:pgNumType w:fmt="decimal" w:start="1"/>
          <w:cols w:space="0" w:num="1"/>
          <w:titlePg/>
          <w:rtlGutter w:val="0"/>
          <w:docGrid w:linePitch="360" w:charSpace="0"/>
        </w:sectPr>
      </w:pPr>
    </w:p>
    <w:p w14:paraId="60B6E3C3">
      <w:pPr>
        <w:numPr>
          <w:ilvl w:val="0"/>
          <w:numId w:val="60"/>
        </w:numPr>
        <w:spacing w:line="360" w:lineRule="auto"/>
        <w:jc w:val="both"/>
        <w:rPr>
          <w:rFonts w:hint="default" w:ascii="Times New Roman" w:hAnsi="Times New Roman" w:eastAsia="SimSun" w:cs="Times New Roman"/>
          <w:b/>
          <w:bCs/>
          <w:color w:val="FF0000"/>
          <w:sz w:val="32"/>
          <w:szCs w:val="32"/>
          <w:lang w:val="en-US"/>
        </w:rPr>
      </w:pPr>
      <w:r>
        <w:rPr>
          <w:rFonts w:hint="default" w:ascii="Times New Roman" w:hAnsi="Times New Roman" w:eastAsia="SimSun" w:cs="Times New Roman"/>
          <w:b/>
          <w:bCs/>
          <w:color w:val="FF0000"/>
          <w:sz w:val="32"/>
          <w:szCs w:val="32"/>
          <w:lang w:val="en-US"/>
        </w:rPr>
        <w:t>Structure</w:t>
      </w:r>
      <w:r>
        <w:rPr>
          <w:rFonts w:hint="default" w:eastAsia="SimSun" w:cs="Times New Roman"/>
          <w:b/>
          <w:bCs/>
          <w:color w:val="FF0000"/>
          <w:sz w:val="32"/>
          <w:szCs w:val="32"/>
          <w:lang w:val="en-US"/>
        </w:rPr>
        <w:t>s</w:t>
      </w:r>
    </w:p>
    <w:p w14:paraId="2DE176F6">
      <w:pPr>
        <w:numPr>
          <w:ilvl w:val="0"/>
          <w:numId w:val="0"/>
        </w:numPr>
        <w:spacing w:line="360" w:lineRule="auto"/>
        <w:ind w:leftChars="0"/>
        <w:jc w:val="both"/>
        <w:rPr>
          <w:rFonts w:hint="default" w:ascii="Times New Roman" w:hAnsi="Times New Roman" w:eastAsia="SimSun" w:cs="Times New Roman"/>
          <w:b w:val="0"/>
          <w:bCs w:val="0"/>
          <w:i w:val="0"/>
          <w:iCs w:val="0"/>
          <w:color w:val="000000" w:themeColor="text1"/>
          <w:sz w:val="32"/>
          <w:szCs w:val="32"/>
          <w:lang w:val="en-US"/>
          <w14:textFill>
            <w14:solidFill>
              <w14:schemeClr w14:val="tx1"/>
            </w14:solidFill>
          </w14:textFill>
        </w:rPr>
      </w:pPr>
      <w:r>
        <w:rPr>
          <w:rFonts w:hint="default" w:eastAsia="SimSun" w:cs="Times New Roman"/>
          <w:b w:val="0"/>
          <w:bCs w:val="0"/>
          <w:i w:val="0"/>
          <w:iCs w:val="0"/>
          <w:color w:val="000000" w:themeColor="text1"/>
          <w:sz w:val="32"/>
          <w:szCs w:val="32"/>
          <w:lang w:val="en-US"/>
          <w14:textFill>
            <w14:solidFill>
              <w14:schemeClr w14:val="tx1"/>
            </w14:solidFill>
          </w14:textFill>
        </w:rPr>
        <w:t xml:space="preserve">// </w:t>
      </w:r>
      <w:r>
        <w:rPr>
          <w:rFonts w:hint="default" w:ascii="Times New Roman" w:hAnsi="Times New Roman" w:eastAsia="SimSun" w:cs="Times New Roman"/>
          <w:b w:val="0"/>
          <w:bCs w:val="0"/>
          <w:i w:val="0"/>
          <w:iCs w:val="0"/>
          <w:color w:val="000000" w:themeColor="text1"/>
          <w:sz w:val="32"/>
          <w:szCs w:val="32"/>
          <w:lang w:val="en-US"/>
          <w14:textFill>
            <w14:solidFill>
              <w14:schemeClr w14:val="tx1"/>
            </w14:solidFill>
          </w14:textFill>
        </w:rPr>
        <w:t xml:space="preserve">The </w:t>
      </w:r>
      <w:r>
        <w:rPr>
          <w:rFonts w:hint="default" w:ascii="Arial" w:hAnsi="Arial" w:eastAsia="SimSun" w:cs="Arial"/>
          <w:b w:val="0"/>
          <w:bCs w:val="0"/>
          <w:i w:val="0"/>
          <w:iCs w:val="0"/>
          <w:color w:val="auto"/>
          <w:sz w:val="32"/>
          <w:szCs w:val="32"/>
          <w:lang w:val="en-US"/>
        </w:rPr>
        <w:t xml:space="preserve">typedef </w:t>
      </w:r>
      <w:r>
        <w:rPr>
          <w:rFonts w:hint="default" w:ascii="Times New Roman" w:hAnsi="Times New Roman" w:eastAsia="SimSun" w:cs="Times New Roman"/>
          <w:b w:val="0"/>
          <w:bCs w:val="0"/>
          <w:i w:val="0"/>
          <w:iCs w:val="0"/>
          <w:color w:val="000000" w:themeColor="text1"/>
          <w:sz w:val="32"/>
          <w:szCs w:val="32"/>
          <w:lang w:val="en-US"/>
          <w14:textFill>
            <w14:solidFill>
              <w14:schemeClr w14:val="tx1"/>
            </w14:solidFill>
          </w14:textFill>
        </w:rPr>
        <w:t>keyword is used to define an alias for the already existing datatype:</w:t>
      </w:r>
    </w:p>
    <w:p w14:paraId="71EB7BB6">
      <w:pPr>
        <w:numPr>
          <w:ilvl w:val="0"/>
          <w:numId w:val="0"/>
        </w:numPr>
        <w:pBdr>
          <w:bottom w:val="none" w:color="auto" w:sz="0" w:space="0"/>
        </w:pBdr>
        <w:spacing w:line="360" w:lineRule="auto"/>
        <w:ind w:left="420" w:leftChars="0"/>
        <w:jc w:val="center"/>
        <w:rPr>
          <w:rFonts w:hint="default" w:ascii="Times New Roman" w:hAnsi="Times New Roman" w:eastAsia="SimSun" w:cs="Times New Roman"/>
          <w:b/>
          <w:bCs/>
          <w:i w:val="0"/>
          <w:iCs w:val="0"/>
          <w:color w:val="FF0000"/>
          <w:sz w:val="32"/>
          <w:szCs w:val="32"/>
          <w:lang w:val="en-US"/>
          <w14:textFill>
            <w14:gradFill>
              <w14:gsLst>
                <w14:gs w14:pos="0">
                  <w14:srgbClr w14:val="14CD68"/>
                </w14:gs>
                <w14:gs w14:pos="100000">
                  <w14:srgbClr w14:val="035C7D"/>
                </w14:gs>
              </w14:gsLst>
              <w14:lin w14:scaled="0"/>
            </w14:gradFill>
          </w14:textFill>
        </w:rPr>
      </w:pPr>
      <w:r>
        <w:rPr>
          <w:rFonts w:hint="default" w:ascii="Times New Roman" w:hAnsi="Times New Roman" w:eastAsia="SimSun" w:cs="Times New Roman"/>
          <w:b w:val="0"/>
          <w:bCs w:val="0"/>
          <w:i w:val="0"/>
          <w:iCs w:val="0"/>
          <w:color w:val="000000" w:themeColor="text1"/>
          <w:sz w:val="32"/>
          <w:szCs w:val="32"/>
          <w:lang w:val="en-US"/>
          <w14:textFill>
            <w14:solidFill>
              <w14:schemeClr w14:val="tx1"/>
            </w14:solidFill>
          </w14:textFill>
        </w:rPr>
        <w:t>Syntax:</w:t>
      </w:r>
      <w:r>
        <w:rPr>
          <w:rFonts w:hint="default" w:ascii="Times New Roman" w:hAnsi="Times New Roman" w:eastAsia="SimSun" w:cs="Times New Roman"/>
          <w:b w:val="0"/>
          <w:bCs w:val="0"/>
          <w:i w:val="0"/>
          <w:iCs w:val="0"/>
          <w:color w:val="000000" w:themeColor="text1"/>
          <w:sz w:val="32"/>
          <w:szCs w:val="32"/>
          <w:lang w:val="en-US"/>
          <w14:textFill>
            <w14:gradFill>
              <w14:gsLst>
                <w14:gs w14:pos="0">
                  <w14:srgbClr w14:val="007BD3"/>
                </w14:gs>
                <w14:gs w14:pos="100000">
                  <w14:srgbClr w14:val="034373"/>
                </w14:gs>
              </w14:gsLst>
              <w14:lin w14:scaled="0"/>
            </w14:gradFill>
          </w14:textFill>
        </w:rPr>
        <w:t xml:space="preserve"> </w:t>
      </w:r>
      <w:r>
        <w:rPr>
          <w:rFonts w:hint="default" w:ascii="Arial" w:hAnsi="Arial" w:eastAsia="SimSun" w:cs="Arial"/>
          <w:b w:val="0"/>
          <w:bCs w:val="0"/>
          <w:i w:val="0"/>
          <w:iCs w:val="0"/>
          <w:color w:val="auto"/>
          <w:sz w:val="32"/>
          <w:szCs w:val="32"/>
          <w:lang w:val="en-US"/>
        </w:rPr>
        <w:t xml:space="preserve">typedef  </w:t>
      </w:r>
      <w:r>
        <w:rPr>
          <w:rFonts w:hint="default" w:ascii="Arial" w:hAnsi="Arial" w:eastAsia="SimSun" w:cs="Arial"/>
          <w:b w:val="0"/>
          <w:bCs w:val="0"/>
          <w:i w:val="0"/>
          <w:iCs w:val="0"/>
          <w:color w:val="00B050"/>
          <w:sz w:val="32"/>
          <w:szCs w:val="32"/>
          <w:lang w:val="en-US"/>
        </w:rPr>
        <w:t>&lt;old type&gt;</w:t>
      </w:r>
      <w:r>
        <w:rPr>
          <w:rFonts w:hint="default" w:ascii="Arial" w:hAnsi="Arial" w:eastAsia="SimSun" w:cs="Arial"/>
          <w:b w:val="0"/>
          <w:bCs w:val="0"/>
          <w:i w:val="0"/>
          <w:iCs w:val="0"/>
          <w:color w:val="FF0000"/>
          <w:sz w:val="32"/>
          <w:szCs w:val="32"/>
          <w:lang w:val="en-US"/>
        </w:rPr>
        <w:t xml:space="preserve"> &lt;new type&gt;</w:t>
      </w:r>
      <w:r>
        <w:rPr>
          <w:rFonts w:hint="default" w:ascii="Times New Roman" w:hAnsi="Times New Roman" w:eastAsia="SimSun" w:cs="Times New Roman"/>
          <w:b w:val="0"/>
          <w:bCs w:val="0"/>
          <w:i w:val="0"/>
          <w:iCs w:val="0"/>
          <w:color w:val="auto"/>
          <w:sz w:val="32"/>
          <w:szCs w:val="32"/>
          <w:lang w:val="en-US"/>
        </w:rPr>
        <w:t>;</w:t>
      </w:r>
      <w:bookmarkStart w:id="0" w:name="_GoBack"/>
      <w:bookmarkEnd w:id="0"/>
    </w:p>
    <w:p w14:paraId="27DC267D">
      <w:pPr>
        <w:numPr>
          <w:ilvl w:val="0"/>
          <w:numId w:val="0"/>
        </w:numPr>
        <w:spacing w:line="360" w:lineRule="auto"/>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 Structures is a user-defined data type that allows multiple different data types to be grouped into a single type</w:t>
      </w:r>
    </w:p>
    <w:tbl>
      <w:tblPr>
        <w:tblStyle w:val="111"/>
        <w:tblpPr w:leftFromText="180" w:rightFromText="180" w:vertAnchor="text" w:horzAnchor="page" w:tblpXSpec="center" w:tblpY="184"/>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9"/>
        <w:gridCol w:w="2194"/>
        <w:gridCol w:w="1903"/>
        <w:gridCol w:w="2280"/>
      </w:tblGrid>
      <w:tr w14:paraId="1996F3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jc w:val="center"/>
        </w:trPr>
        <w:tc>
          <w:tcPr>
            <w:tcW w:w="2559" w:type="dxa"/>
            <w:tcBorders>
              <w:top w:val="single" w:color="auto" w:sz="4" w:space="0"/>
              <w:left w:val="single" w:color="auto" w:sz="4" w:space="0"/>
              <w:bottom w:val="single" w:color="auto" w:sz="4" w:space="0"/>
            </w:tcBorders>
            <w:vAlign w:val="center"/>
          </w:tcPr>
          <w:p w14:paraId="7F950889">
            <w:pPr>
              <w:widowControl w:val="0"/>
              <w:numPr>
                <w:ilvl w:val="0"/>
                <w:numId w:val="0"/>
              </w:numPr>
              <w:spacing w:line="360" w:lineRule="auto"/>
              <w:jc w:val="center"/>
              <w:rPr>
                <w:rFonts w:hint="default" w:ascii="Times New Roman" w:hAnsi="Times New Roman" w:eastAsia="SimSun" w:cs="Times New Roman"/>
                <w:b/>
                <w:bCs/>
                <w:color w:val="auto"/>
                <w:sz w:val="32"/>
                <w:szCs w:val="32"/>
                <w:vertAlign w:val="baseline"/>
                <w:lang w:val="en-US"/>
              </w:rPr>
            </w:pPr>
            <w:r>
              <w:rPr>
                <w:rFonts w:hint="default" w:ascii="Times New Roman" w:hAnsi="Times New Roman" w:eastAsia="SimSun" w:cs="Times New Roman"/>
                <w:b/>
                <w:bCs/>
                <w:color w:val="auto"/>
                <w:sz w:val="32"/>
                <w:szCs w:val="32"/>
                <w:vertAlign w:val="baseline"/>
                <w:lang w:val="en-US"/>
              </w:rPr>
              <w:t>Member</w:t>
            </w:r>
            <w:r>
              <w:rPr>
                <w:rFonts w:hint="default" w:eastAsia="SimSun" w:cs="Times New Roman"/>
                <w:b/>
                <w:bCs/>
                <w:color w:val="auto"/>
                <w:sz w:val="32"/>
                <w:szCs w:val="32"/>
                <w:vertAlign w:val="baseline"/>
                <w:lang w:val="en-US"/>
              </w:rPr>
              <w:t xml:space="preserve"> </w:t>
            </w:r>
            <w:r>
              <w:rPr>
                <w:rFonts w:hint="default" w:ascii="Times New Roman" w:hAnsi="Times New Roman" w:eastAsia="SimSun" w:cs="Times New Roman"/>
                <w:b/>
                <w:bCs/>
                <w:color w:val="auto"/>
                <w:sz w:val="32"/>
                <w:szCs w:val="32"/>
                <w:vertAlign w:val="baseline"/>
                <w:lang w:val="en-US"/>
              </w:rPr>
              <w:t>1</w:t>
            </w:r>
          </w:p>
        </w:tc>
        <w:tc>
          <w:tcPr>
            <w:tcW w:w="2194" w:type="dxa"/>
            <w:tcBorders>
              <w:top w:val="single" w:color="auto" w:sz="4" w:space="0"/>
              <w:bottom w:val="single" w:color="auto" w:sz="4" w:space="0"/>
            </w:tcBorders>
            <w:vAlign w:val="center"/>
          </w:tcPr>
          <w:p w14:paraId="6F886108">
            <w:pPr>
              <w:widowControl w:val="0"/>
              <w:numPr>
                <w:ilvl w:val="0"/>
                <w:numId w:val="0"/>
              </w:numPr>
              <w:spacing w:line="360" w:lineRule="auto"/>
              <w:jc w:val="center"/>
              <w:rPr>
                <w:rFonts w:hint="default" w:ascii="Times New Roman" w:hAnsi="Times New Roman" w:eastAsia="SimSun" w:cs="Times New Roman"/>
                <w:b/>
                <w:bCs/>
                <w:color w:val="auto"/>
                <w:sz w:val="32"/>
                <w:szCs w:val="32"/>
                <w:vertAlign w:val="baseline"/>
                <w:lang w:val="en-US"/>
              </w:rPr>
            </w:pPr>
            <w:r>
              <w:rPr>
                <w:rFonts w:hint="default" w:ascii="Times New Roman" w:hAnsi="Times New Roman" w:eastAsia="SimSun" w:cs="Times New Roman"/>
                <w:b/>
                <w:bCs/>
                <w:color w:val="auto"/>
                <w:sz w:val="32"/>
                <w:szCs w:val="32"/>
                <w:vertAlign w:val="baseline"/>
                <w:lang w:val="en-US"/>
              </w:rPr>
              <w:t>Member</w:t>
            </w:r>
            <w:r>
              <w:rPr>
                <w:rFonts w:hint="default" w:eastAsia="SimSun" w:cs="Times New Roman"/>
                <w:b/>
                <w:bCs/>
                <w:color w:val="auto"/>
                <w:sz w:val="32"/>
                <w:szCs w:val="32"/>
                <w:vertAlign w:val="baseline"/>
                <w:lang w:val="en-US"/>
              </w:rPr>
              <w:t xml:space="preserve"> </w:t>
            </w:r>
            <w:r>
              <w:rPr>
                <w:rFonts w:hint="default" w:ascii="Times New Roman" w:hAnsi="Times New Roman" w:eastAsia="SimSun" w:cs="Times New Roman"/>
                <w:b/>
                <w:bCs/>
                <w:color w:val="auto"/>
                <w:sz w:val="32"/>
                <w:szCs w:val="32"/>
                <w:vertAlign w:val="baseline"/>
                <w:lang w:val="en-US"/>
              </w:rPr>
              <w:t>2</w:t>
            </w:r>
          </w:p>
        </w:tc>
        <w:tc>
          <w:tcPr>
            <w:tcW w:w="1903" w:type="dxa"/>
            <w:tcBorders>
              <w:top w:val="single" w:color="auto" w:sz="4" w:space="0"/>
              <w:bottom w:val="single" w:color="auto" w:sz="4" w:space="0"/>
              <w:right w:val="single" w:color="auto" w:sz="4" w:space="0"/>
            </w:tcBorders>
            <w:vAlign w:val="center"/>
          </w:tcPr>
          <w:p w14:paraId="37AC5FAE">
            <w:pPr>
              <w:widowControl w:val="0"/>
              <w:numPr>
                <w:ilvl w:val="0"/>
                <w:numId w:val="0"/>
              </w:numPr>
              <w:spacing w:line="360" w:lineRule="auto"/>
              <w:jc w:val="center"/>
              <w:rPr>
                <w:rFonts w:hint="default" w:ascii="Times New Roman" w:hAnsi="Times New Roman" w:eastAsia="SimSun" w:cs="Times New Roman"/>
                <w:b w:val="0"/>
                <w:bCs w:val="0"/>
                <w:color w:val="auto"/>
                <w:sz w:val="32"/>
                <w:szCs w:val="32"/>
                <w:vertAlign w:val="baseline"/>
                <w:lang w:val="en-US"/>
              </w:rPr>
            </w:pPr>
            <w:r>
              <w:rPr>
                <w:rFonts w:hint="default" w:ascii="Times New Roman" w:hAnsi="Times New Roman" w:eastAsia="SimSun" w:cs="Times New Roman"/>
                <w:b w:val="0"/>
                <w:bCs w:val="0"/>
                <w:color w:val="auto"/>
                <w:sz w:val="32"/>
                <w:szCs w:val="32"/>
                <w:vertAlign w:val="baseline"/>
                <w:lang w:val="en-US"/>
              </w:rPr>
              <w:t>…</w:t>
            </w:r>
          </w:p>
        </w:tc>
        <w:tc>
          <w:tcPr>
            <w:tcW w:w="2280" w:type="dxa"/>
            <w:tcBorders>
              <w:top w:val="single" w:color="auto" w:sz="4" w:space="0"/>
              <w:bottom w:val="single" w:color="auto" w:sz="4" w:space="0"/>
              <w:right w:val="single" w:color="auto" w:sz="4" w:space="0"/>
            </w:tcBorders>
            <w:vAlign w:val="center"/>
          </w:tcPr>
          <w:p w14:paraId="030883A8">
            <w:pPr>
              <w:widowControl w:val="0"/>
              <w:numPr>
                <w:ilvl w:val="0"/>
                <w:numId w:val="0"/>
              </w:numPr>
              <w:spacing w:line="360" w:lineRule="auto"/>
              <w:jc w:val="center"/>
              <w:rPr>
                <w:rFonts w:hint="default" w:ascii="Times New Roman" w:hAnsi="Times New Roman" w:eastAsia="SimSun" w:cs="Times New Roman"/>
                <w:b w:val="0"/>
                <w:bCs w:val="0"/>
                <w:color w:val="auto"/>
                <w:sz w:val="32"/>
                <w:szCs w:val="32"/>
                <w:vertAlign w:val="baseline"/>
                <w:lang w:val="en-US"/>
              </w:rPr>
            </w:pPr>
            <w:r>
              <w:rPr>
                <w:rFonts w:hint="default" w:ascii="Times New Roman" w:hAnsi="Times New Roman" w:eastAsia="SimSun" w:cs="Times New Roman"/>
                <w:b w:val="0"/>
                <w:bCs w:val="0"/>
                <w:color w:val="auto"/>
                <w:sz w:val="32"/>
                <w:szCs w:val="32"/>
                <w:vertAlign w:val="baseline"/>
                <w:lang w:val="en-US"/>
              </w:rPr>
              <w:t>…</w:t>
            </w:r>
          </w:p>
        </w:tc>
      </w:tr>
    </w:tbl>
    <w:p w14:paraId="68407825">
      <w:pPr>
        <w:numPr>
          <w:ilvl w:val="0"/>
          <w:numId w:val="0"/>
        </w:numPr>
        <w:spacing w:line="360" w:lineRule="auto"/>
        <w:ind w:left="4320" w:leftChars="0" w:firstLine="720" w:firstLineChars="0"/>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p>
    <w:p w14:paraId="2BE93F33">
      <w:pPr>
        <w:numPr>
          <w:ilvl w:val="0"/>
          <w:numId w:val="0"/>
        </w:numPr>
        <w:spacing w:line="360" w:lineRule="auto"/>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p>
    <w:p w14:paraId="4C079019">
      <w:pPr>
        <w:numPr>
          <w:ilvl w:val="0"/>
          <w:numId w:val="0"/>
        </w:numPr>
        <w:spacing w:line="360" w:lineRule="auto"/>
        <w:jc w:val="center"/>
        <w:rPr>
          <w:rFonts w:hint="default" w:ascii="Arial" w:hAnsi="Arial" w:eastAsia="SimSun" w:cs="Arial"/>
          <w:b w:val="0"/>
          <w:bCs w:val="0"/>
          <w:color w:val="auto"/>
          <w:sz w:val="32"/>
          <w:szCs w:val="32"/>
          <w:lang w:val="en-US"/>
        </w:rPr>
      </w:pP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Syntax:</w:t>
      </w:r>
      <w:r>
        <w:rPr>
          <w:rFonts w:hint="default" w:ascii="Times New Roman" w:hAnsi="Times New Roman" w:eastAsia="SimSun" w:cs="Times New Roman"/>
          <w:b w:val="0"/>
          <w:bCs w:val="0"/>
          <w:color w:val="FF0000"/>
          <w:sz w:val="32"/>
          <w:szCs w:val="32"/>
          <w:lang w:val="en-US"/>
        </w:rPr>
        <w:t xml:space="preserve"> </w:t>
      </w:r>
      <w:r>
        <w:rPr>
          <w:rFonts w:hint="default" w:ascii="Arial" w:hAnsi="Arial" w:eastAsia="SimSun" w:cs="Arial"/>
          <w:b w:val="0"/>
          <w:bCs w:val="0"/>
          <w:color w:val="auto"/>
          <w:sz w:val="32"/>
          <w:szCs w:val="32"/>
          <w:lang w:val="en-US"/>
        </w:rPr>
        <w:t xml:space="preserve">struct </w:t>
      </w:r>
      <w:r>
        <w:rPr>
          <w:rFonts w:hint="default" w:ascii="Arial" w:hAnsi="Arial" w:eastAsia="SimSun" w:cs="Arial"/>
          <w:b w:val="0"/>
          <w:bCs w:val="0"/>
          <w:color w:val="FF0000"/>
          <w:sz w:val="32"/>
          <w:szCs w:val="32"/>
          <w:lang w:val="en-US"/>
        </w:rPr>
        <w:t>&lt;struct name&gt;</w:t>
      </w:r>
      <w:r>
        <w:rPr>
          <w:rFonts w:hint="default" w:ascii="Arial" w:hAnsi="Arial" w:eastAsia="SimSun" w:cs="Arial"/>
          <w:b w:val="0"/>
          <w:bCs w:val="0"/>
          <w:color w:val="00B0F0"/>
          <w:sz w:val="32"/>
          <w:szCs w:val="32"/>
          <w:lang w:val="en-US"/>
        </w:rPr>
        <w:t xml:space="preserve"> </w:t>
      </w:r>
      <w:r>
        <w:rPr>
          <w:rFonts w:hint="default" w:ascii="Arial" w:hAnsi="Arial" w:eastAsia="SimSun" w:cs="Arial"/>
          <w:b w:val="0"/>
          <w:bCs w:val="0"/>
          <w:color w:val="auto"/>
          <w:sz w:val="32"/>
          <w:szCs w:val="32"/>
          <w:lang w:val="en-US"/>
        </w:rPr>
        <w:t>{</w:t>
      </w:r>
    </w:p>
    <w:p w14:paraId="7BD67ABB">
      <w:pPr>
        <w:numPr>
          <w:ilvl w:val="0"/>
          <w:numId w:val="0"/>
        </w:numPr>
        <w:spacing w:line="360" w:lineRule="auto"/>
        <w:ind w:left="720" w:leftChars="0" w:firstLine="720" w:firstLineChars="0"/>
        <w:jc w:val="center"/>
        <w:rPr>
          <w:rFonts w:hint="default" w:ascii="Arial" w:hAnsi="Arial" w:eastAsia="SimSun" w:cs="Arial"/>
          <w:b w:val="0"/>
          <w:bCs w:val="0"/>
          <w:color w:val="auto"/>
          <w:sz w:val="32"/>
          <w:szCs w:val="32"/>
          <w:vertAlign w:val="baseline"/>
          <w:lang w:val="en-US"/>
        </w:rPr>
      </w:pPr>
      <w:r>
        <w:rPr>
          <w:rFonts w:hint="default" w:ascii="Arial" w:hAnsi="Arial" w:eastAsia="SimSun" w:cs="Arial"/>
          <w:b w:val="0"/>
          <w:bCs w:val="0"/>
          <w:color w:val="00B050"/>
          <w:sz w:val="32"/>
          <w:szCs w:val="32"/>
          <w:lang w:val="en-US"/>
        </w:rPr>
        <w:t xml:space="preserve">&lt;type&gt; </w:t>
      </w:r>
      <w:r>
        <w:rPr>
          <w:rFonts w:hint="default" w:ascii="Arial" w:hAnsi="Arial" w:eastAsia="SimSun" w:cs="Arial"/>
          <w:b w:val="0"/>
          <w:bCs w:val="0"/>
          <w:color w:val="0070C0"/>
          <w:sz w:val="32"/>
          <w:szCs w:val="32"/>
          <w:lang w:val="en-US"/>
        </w:rPr>
        <w:t>&lt;member&gt;</w:t>
      </w:r>
      <w:r>
        <w:rPr>
          <w:rFonts w:hint="default" w:ascii="Arial" w:hAnsi="Arial" w:eastAsia="SimSun" w:cs="Arial"/>
          <w:b w:val="0"/>
          <w:bCs w:val="0"/>
          <w:color w:val="auto"/>
          <w:sz w:val="32"/>
          <w:szCs w:val="32"/>
          <w:lang w:val="en-US"/>
        </w:rPr>
        <w:t>;</w:t>
      </w:r>
    </w:p>
    <w:p w14:paraId="0E15D6C9">
      <w:pPr>
        <w:numPr>
          <w:ilvl w:val="0"/>
          <w:numId w:val="0"/>
        </w:numPr>
        <w:spacing w:line="360" w:lineRule="auto"/>
        <w:ind w:left="6480" w:leftChars="0" w:firstLine="720" w:firstLineChars="0"/>
        <w:jc w:val="both"/>
        <w:rPr>
          <w:rFonts w:hint="default" w:ascii="Arial" w:hAnsi="Arial" w:eastAsia="SimSun" w:cs="Arial"/>
          <w:b w:val="0"/>
          <w:bCs w:val="0"/>
          <w:color w:val="auto"/>
          <w:sz w:val="32"/>
          <w:szCs w:val="32"/>
          <w:lang w:val="en-US"/>
        </w:rPr>
      </w:pPr>
      <w:r>
        <w:rPr>
          <w:rFonts w:hint="default" w:ascii="Arial" w:hAnsi="Arial" w:eastAsia="SimSun" w:cs="Arial"/>
          <w:b w:val="0"/>
          <w:bCs w:val="0"/>
          <w:color w:val="auto"/>
          <w:sz w:val="32"/>
          <w:szCs w:val="32"/>
          <w:lang w:val="en-US"/>
        </w:rPr>
        <w:t>… };</w:t>
      </w:r>
    </w:p>
    <w:p w14:paraId="7B356C94">
      <w:pPr>
        <w:numPr>
          <w:ilvl w:val="0"/>
          <w:numId w:val="61"/>
        </w:numPr>
        <w:spacing w:line="240" w:lineRule="auto"/>
        <w:ind w:left="840" w:leftChars="0" w:hanging="420" w:firstLineChars="0"/>
        <w:jc w:val="both"/>
        <w:rPr>
          <w:rFonts w:hint="default" w:ascii="Times New Roman" w:hAnsi="Times New Roman" w:eastAsia="SimSun" w:cs="Times New Roman"/>
          <w:b w:val="0"/>
          <w:bCs w:val="0"/>
          <w:color w:val="auto"/>
          <w:sz w:val="32"/>
          <w:szCs w:val="32"/>
          <w:lang w:val="en-US"/>
        </w:rPr>
      </w:pP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Initialize a variable:</w:t>
      </w:r>
      <w:r>
        <w:rPr>
          <w:rFonts w:hint="default" w:ascii="Times New Roman" w:hAnsi="Times New Roman" w:eastAsia="SimSun" w:cs="Times New Roman"/>
          <w:b/>
          <w:bCs/>
          <w:color w:val="FF0000"/>
          <w:sz w:val="32"/>
          <w:szCs w:val="32"/>
          <w:lang w:val="en-US"/>
        </w:rPr>
        <w:tab/>
      </w:r>
      <w:r>
        <w:rPr>
          <w:rFonts w:hint="default" w:ascii="Times New Roman" w:hAnsi="Times New Roman" w:eastAsia="SimSun" w:cs="Times New Roman"/>
          <w:b/>
          <w:bCs/>
          <w:color w:val="FF0000"/>
          <w:sz w:val="32"/>
          <w:szCs w:val="32"/>
          <w:lang w:val="en-US"/>
        </w:rPr>
        <w:tab/>
      </w:r>
      <w:r>
        <w:rPr>
          <w:rFonts w:hint="default" w:ascii="Times New Roman" w:hAnsi="Times New Roman" w:eastAsia="SimSun" w:cs="Times New Roman"/>
          <w:b w:val="0"/>
          <w:bCs w:val="0"/>
          <w:color w:val="auto"/>
          <w:sz w:val="32"/>
          <w:szCs w:val="32"/>
          <w:lang w:val="en-US"/>
        </w:rPr>
        <w:tab/>
      </w:r>
      <w:r>
        <w:rPr>
          <w:rFonts w:hint="default" w:ascii="Times New Roman" w:hAnsi="Times New Roman" w:eastAsia="SimSun" w:cs="Times New Roman"/>
          <w:b w:val="0"/>
          <w:bCs w:val="0"/>
          <w:color w:val="auto"/>
          <w:sz w:val="32"/>
          <w:szCs w:val="32"/>
          <w:lang w:val="en-US"/>
        </w:rPr>
        <w:tab/>
      </w:r>
      <w:r>
        <w:rPr>
          <w:rFonts w:hint="default" w:ascii="Times New Roman" w:hAnsi="Times New Roman" w:eastAsia="SimSun" w:cs="Times New Roman"/>
          <w:b w:val="0"/>
          <w:bCs w:val="0"/>
          <w:color w:val="auto"/>
          <w:sz w:val="32"/>
          <w:szCs w:val="32"/>
          <w:lang w:val="en-US"/>
        </w:rPr>
        <w:tab/>
      </w:r>
      <w:r>
        <w:rPr>
          <w:rFonts w:hint="default" w:ascii="Times New Roman" w:hAnsi="Times New Roman" w:eastAsia="SimSun" w:cs="Times New Roman"/>
          <w:b w:val="0"/>
          <w:bCs w:val="0"/>
          <w:color w:val="auto"/>
          <w:sz w:val="32"/>
          <w:szCs w:val="32"/>
          <w:lang w:val="en-US"/>
        </w:rPr>
        <w:tab/>
      </w:r>
      <w:r>
        <w:rPr>
          <w:rFonts w:hint="default" w:ascii="Times New Roman" w:hAnsi="Times New Roman" w:eastAsia="SimSun" w:cs="Times New Roman"/>
          <w:b w:val="0"/>
          <w:bCs w:val="0"/>
          <w:color w:val="auto"/>
          <w:sz w:val="32"/>
          <w:szCs w:val="32"/>
          <w:lang w:val="en-US"/>
        </w:rPr>
        <w:tab/>
      </w:r>
      <w:r>
        <w:rPr>
          <w:rFonts w:hint="default" w:ascii="Times New Roman" w:hAnsi="Times New Roman" w:eastAsia="SimSun" w:cs="Times New Roman"/>
          <w:b w:val="0"/>
          <w:bCs w:val="0"/>
          <w:color w:val="auto"/>
          <w:sz w:val="32"/>
          <w:szCs w:val="32"/>
          <w:lang w:val="en-US"/>
        </w:rPr>
        <w:tab/>
      </w:r>
      <w:r>
        <w:rPr>
          <w:rFonts w:hint="default" w:eastAsia="SimSun" w:cs="Times New Roman"/>
          <w:b w:val="0"/>
          <w:bCs w:val="0"/>
          <w:color w:val="auto"/>
          <w:sz w:val="32"/>
          <w:szCs w:val="32"/>
          <w:lang w:val="en-US"/>
        </w:rPr>
        <w:tab/>
      </w:r>
      <w:r>
        <w:rPr>
          <w:rFonts w:hint="default" w:eastAsia="SimSun" w:cs="Times New Roman"/>
          <w:b w:val="0"/>
          <w:bCs w:val="0"/>
          <w:color w:val="auto"/>
          <w:sz w:val="32"/>
          <w:szCs w:val="32"/>
          <w:lang w:val="en-US"/>
        </w:rPr>
        <w:tab/>
      </w:r>
      <w:r>
        <w:rPr>
          <w:rFonts w:hint="default" w:eastAsia="SimSun" w:cs="Times New Roman"/>
          <w:b w:val="0"/>
          <w:bCs w:val="0"/>
          <w:color w:val="auto"/>
          <w:sz w:val="32"/>
          <w:szCs w:val="32"/>
          <w:lang w:val="en-US"/>
        </w:rPr>
        <w:tab/>
      </w:r>
      <w:r>
        <w:rPr>
          <w:rFonts w:hint="default" w:eastAsia="SimSun" w:cs="Times New Roman"/>
          <w:b w:val="0"/>
          <w:bCs w:val="0"/>
          <w:color w:val="auto"/>
          <w:sz w:val="32"/>
          <w:szCs w:val="32"/>
          <w:lang w:val="en-US"/>
        </w:rPr>
        <w:tab/>
      </w:r>
    </w:p>
    <w:p w14:paraId="3D2CD619">
      <w:pPr>
        <w:numPr>
          <w:ilvl w:val="0"/>
          <w:numId w:val="0"/>
        </w:numPr>
        <w:spacing w:line="360" w:lineRule="auto"/>
        <w:jc w:val="center"/>
        <w:rPr>
          <w:rFonts w:hint="default" w:ascii="Times New Roman" w:hAnsi="Times New Roman" w:eastAsia="SimSun" w:cs="Times New Roman"/>
          <w:b/>
          <w:bCs/>
          <w:color w:val="FF0000"/>
          <w:sz w:val="32"/>
          <w:szCs w:val="32"/>
          <w:highlight w:val="none"/>
          <w:lang w:val="en-US"/>
        </w:rPr>
      </w:pPr>
      <w:r>
        <w:rPr>
          <w:rFonts w:hint="default" w:ascii="Times New Roman" w:hAnsi="Times New Roman" w:eastAsia="SimSun" w:cs="Times New Roman"/>
          <w:b w:val="0"/>
          <w:bCs w:val="0"/>
          <w:color w:val="auto"/>
          <w:sz w:val="32"/>
          <w:szCs w:val="32"/>
          <w:lang w:val="en-US"/>
        </w:rPr>
        <w:t>Syntax:</w:t>
      </w:r>
      <w:r>
        <w:rPr>
          <w:rFonts w:hint="default" w:ascii="Arial" w:hAnsi="Arial" w:eastAsia="SimSun" w:cs="Arial"/>
          <w:b w:val="0"/>
          <w:bCs w:val="0"/>
          <w:color w:val="auto"/>
          <w:sz w:val="32"/>
          <w:szCs w:val="32"/>
          <w:lang w:val="en-US"/>
        </w:rPr>
        <w:t xml:space="preserve"> struct </w:t>
      </w:r>
      <w:r>
        <w:rPr>
          <w:rFonts w:hint="default" w:ascii="Arial" w:hAnsi="Arial" w:eastAsia="SimSun" w:cs="Arial"/>
          <w:b w:val="0"/>
          <w:bCs w:val="0"/>
          <w:color w:val="FF0000"/>
          <w:sz w:val="32"/>
          <w:szCs w:val="32"/>
          <w:lang w:val="en-US"/>
        </w:rPr>
        <w:t>&lt;struct name&gt;</w:t>
      </w:r>
      <w:r>
        <w:rPr>
          <w:rFonts w:hint="default" w:ascii="Arial" w:hAnsi="Arial" w:eastAsia="SimSun" w:cs="Arial"/>
          <w:b w:val="0"/>
          <w:bCs w:val="0"/>
          <w:color w:val="00B050"/>
          <w:sz w:val="32"/>
          <w:szCs w:val="32"/>
          <w:lang w:val="en-US"/>
        </w:rPr>
        <w:t xml:space="preserve"> </w:t>
      </w:r>
      <w:r>
        <w:rPr>
          <w:rFonts w:hint="default" w:ascii="Arial" w:hAnsi="Arial" w:eastAsia="SimSun" w:cs="Arial"/>
          <w:b w:val="0"/>
          <w:bCs w:val="0"/>
          <w:color w:val="00B050"/>
          <w:sz w:val="32"/>
          <w:szCs w:val="32"/>
          <w:highlight w:val="none"/>
          <w:lang w:val="en-US"/>
        </w:rPr>
        <w:t xml:space="preserve">&lt;variable&gt; </w:t>
      </w:r>
      <w:r>
        <w:rPr>
          <w:rFonts w:hint="default" w:ascii="Arial" w:hAnsi="Arial" w:eastAsia="SimSun" w:cs="Arial"/>
          <w:b w:val="0"/>
          <w:bCs w:val="0"/>
          <w:color w:val="auto"/>
          <w:sz w:val="32"/>
          <w:szCs w:val="32"/>
          <w:highlight w:val="none"/>
          <w:lang w:val="en-US"/>
        </w:rPr>
        <w:t>= {</w:t>
      </w:r>
      <w:r>
        <w:rPr>
          <w:rFonts w:hint="default" w:ascii="Arial" w:hAnsi="Arial" w:eastAsia="SimSun" w:cs="Arial"/>
          <w:b w:val="0"/>
          <w:bCs w:val="0"/>
          <w:color w:val="0070C0"/>
          <w:sz w:val="32"/>
          <w:szCs w:val="32"/>
          <w:highlight w:val="none"/>
          <w:lang w:val="en-US"/>
        </w:rPr>
        <w:t>&lt;values&gt;</w:t>
      </w:r>
      <w:r>
        <w:rPr>
          <w:rFonts w:hint="default" w:ascii="Arial" w:hAnsi="Arial" w:eastAsia="SimSun" w:cs="Arial"/>
          <w:b w:val="0"/>
          <w:bCs w:val="0"/>
          <w:color w:val="auto"/>
          <w:sz w:val="32"/>
          <w:szCs w:val="32"/>
          <w:highlight w:val="none"/>
          <w:lang w:val="en-US"/>
        </w:rPr>
        <w:t>};</w:t>
      </w:r>
    </w:p>
    <w:p w14:paraId="4FA0CFAE">
      <w:pPr>
        <w:numPr>
          <w:ilvl w:val="0"/>
          <w:numId w:val="62"/>
        </w:numPr>
        <w:spacing w:line="360" w:lineRule="auto"/>
        <w:ind w:left="840" w:leftChars="0" w:hanging="420" w:firstLineChars="0"/>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 xml:space="preserve">Access a member of variable: </w:t>
      </w: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ab/>
      </w: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ab/>
      </w: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ab/>
      </w: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ab/>
      </w:r>
    </w:p>
    <w:p w14:paraId="7AFE8BCD">
      <w:pPr>
        <w:numPr>
          <w:ilvl w:val="0"/>
          <w:numId w:val="0"/>
        </w:numPr>
        <w:spacing w:line="360" w:lineRule="auto"/>
        <w:jc w:val="center"/>
        <w:rPr>
          <w:rFonts w:hint="default" w:ascii="Times New Roman" w:hAnsi="Times New Roman" w:eastAsia="SimSun" w:cs="Times New Roman"/>
          <w:b w:val="0"/>
          <w:bCs w:val="0"/>
          <w:i/>
          <w:iCs/>
          <w:color w:val="auto"/>
          <w:sz w:val="32"/>
          <w:szCs w:val="32"/>
          <w:lang w:val="en-US"/>
        </w:rPr>
      </w:pP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 xml:space="preserve">Syntax: </w:t>
      </w:r>
      <w:r>
        <w:rPr>
          <w:rFonts w:hint="default" w:ascii="Arial" w:hAnsi="Arial" w:eastAsia="SimSun" w:cs="Arial"/>
          <w:b w:val="0"/>
          <w:bCs w:val="0"/>
          <w:color w:val="00B050"/>
          <w:sz w:val="32"/>
          <w:szCs w:val="32"/>
          <w:highlight w:val="none"/>
          <w:lang w:val="en-US"/>
        </w:rPr>
        <w:t>&lt;variable&gt;</w:t>
      </w:r>
      <w:r>
        <w:rPr>
          <w:rFonts w:hint="default" w:ascii="Arial" w:hAnsi="Arial" w:eastAsia="SimSun" w:cs="Arial"/>
          <w:b w:val="0"/>
          <w:bCs w:val="0"/>
          <w:color w:val="auto"/>
          <w:sz w:val="32"/>
          <w:szCs w:val="32"/>
          <w:lang w:val="en-US"/>
        </w:rPr>
        <w:t>.</w:t>
      </w:r>
      <w:r>
        <w:rPr>
          <w:rFonts w:hint="default" w:ascii="Arial" w:hAnsi="Arial" w:eastAsia="SimSun" w:cs="Arial"/>
          <w:b w:val="0"/>
          <w:bCs w:val="0"/>
          <w:color w:val="0070C0"/>
          <w:sz w:val="32"/>
          <w:szCs w:val="32"/>
          <w:lang w:val="en-US"/>
        </w:rPr>
        <w:t>&lt;member&gt;</w:t>
      </w:r>
      <w:r>
        <w:rPr>
          <w:rFonts w:hint="default" w:ascii="Arial" w:hAnsi="Arial" w:eastAsia="SimSun" w:cs="Arial"/>
          <w:b w:val="0"/>
          <w:bCs w:val="0"/>
          <w:color w:val="auto"/>
          <w:sz w:val="32"/>
          <w:szCs w:val="32"/>
          <w:lang w:val="en-US"/>
        </w:rPr>
        <w:t>;</w:t>
      </w:r>
    </w:p>
    <w:p w14:paraId="1B20851A">
      <w:pPr>
        <w:numPr>
          <w:ilvl w:val="0"/>
          <w:numId w:val="63"/>
        </w:numPr>
        <w:pBdr>
          <w:bottom w:val="none" w:color="auto" w:sz="0" w:space="0"/>
        </w:pBdr>
        <w:tabs>
          <w:tab w:val="left" w:pos="420"/>
          <w:tab w:val="clear" w:pos="840"/>
        </w:tabs>
        <w:spacing w:line="360" w:lineRule="auto"/>
        <w:ind w:left="840" w:leftChars="0" w:hanging="420" w:firstLineChars="0"/>
        <w:jc w:val="both"/>
        <w:rPr>
          <w:rFonts w:hint="default" w:ascii="Times New Roman" w:hAnsi="Times New Roman" w:eastAsia="SimSun" w:cs="Times New Roman"/>
          <w:b w:val="0"/>
          <w:bCs w:val="0"/>
          <w:i w:val="0"/>
          <w:iCs w:val="0"/>
          <w:color w:val="auto"/>
          <w:sz w:val="32"/>
          <w:szCs w:val="32"/>
          <w:lang w:val="en-US"/>
        </w:rPr>
      </w:pPr>
      <w:r>
        <w:rPr>
          <w:rFonts w:hint="default" w:eastAsia="SimSun"/>
          <w:b/>
          <w:bCs/>
          <w:i w:val="0"/>
          <w:iCs w:val="0"/>
          <w:color w:val="auto"/>
          <w:sz w:val="32"/>
          <w:szCs w:val="32"/>
          <w:lang w:val="en-US"/>
        </w:rPr>
        <w:t>Note</w:t>
      </w:r>
      <w:r>
        <w:rPr>
          <w:rFonts w:hint="default" w:eastAsia="SimSun"/>
          <w:b w:val="0"/>
          <w:bCs w:val="0"/>
          <w:i w:val="0"/>
          <w:iCs w:val="0"/>
          <w:color w:val="auto"/>
          <w:sz w:val="32"/>
          <w:szCs w:val="32"/>
          <w:lang w:val="en-US"/>
        </w:rPr>
        <w:t>: The arrow operator allows a pointer to a variable of a structure to directly access a member of it:</w:t>
      </w:r>
    </w:p>
    <w:p w14:paraId="69005D69">
      <w:pPr>
        <w:numPr>
          <w:ilvl w:val="0"/>
          <w:numId w:val="0"/>
        </w:numPr>
        <w:spacing w:line="360" w:lineRule="auto"/>
        <w:ind w:left="720" w:leftChars="0" w:firstLine="720" w:firstLineChars="0"/>
        <w:jc w:val="center"/>
        <w:rPr>
          <w:rFonts w:hint="default" w:ascii="Arial" w:hAnsi="Arial" w:eastAsia="SimSun" w:cs="Arial"/>
          <w:b w:val="0"/>
          <w:bCs w:val="0"/>
          <w:i w:val="0"/>
          <w:iCs w:val="0"/>
          <w:color w:val="auto"/>
          <w:sz w:val="32"/>
          <w:szCs w:val="32"/>
          <w:lang w:val="en-US"/>
        </w:rPr>
      </w:pPr>
      <w:r>
        <w:rPr>
          <w:rFonts w:hint="default" w:ascii="Times New Roman" w:hAnsi="Times New Roman" w:eastAsia="SimSun" w:cs="Times New Roman"/>
          <w:b w:val="0"/>
          <w:bCs w:val="0"/>
          <w:i w:val="0"/>
          <w:iCs w:val="0"/>
          <w:color w:val="000000" w:themeColor="text1"/>
          <w:sz w:val="32"/>
          <w:szCs w:val="32"/>
          <w:lang w:val="en-US"/>
          <w14:textFill>
            <w14:solidFill>
              <w14:schemeClr w14:val="tx1"/>
            </w14:solidFill>
          </w14:textFill>
        </w:rPr>
        <w:t>Syntax:</w:t>
      </w:r>
      <w:r>
        <w:rPr>
          <w:rFonts w:hint="default" w:ascii="Times New Roman" w:hAnsi="Times New Roman" w:eastAsia="SimSun" w:cs="Times New Roman"/>
          <w:b/>
          <w:bCs/>
          <w:i w:val="0"/>
          <w:iCs w:val="0"/>
          <w:color w:val="auto"/>
          <w:sz w:val="32"/>
          <w:szCs w:val="32"/>
          <w:lang w:val="en-US"/>
        </w:rPr>
        <w:t xml:space="preserve"> </w:t>
      </w:r>
      <w:r>
        <w:rPr>
          <w:rFonts w:hint="default" w:ascii="Arial" w:hAnsi="Arial" w:eastAsia="SimSun" w:cs="Arial"/>
          <w:b w:val="0"/>
          <w:bCs w:val="0"/>
          <w:i w:val="0"/>
          <w:iCs w:val="0"/>
          <w:color w:val="FF0000"/>
          <w:sz w:val="32"/>
          <w:szCs w:val="32"/>
          <w:lang w:val="en-US"/>
        </w:rPr>
        <w:t xml:space="preserve">&lt;pointer&gt; </w:t>
      </w:r>
      <w:r>
        <w:rPr>
          <w:rFonts w:hint="default" w:ascii="Arial" w:hAnsi="Arial" w:cs="Arial"/>
          <w:b w:val="0"/>
          <w:bCs w:val="0"/>
          <w:i w:val="0"/>
          <w:iCs w:val="0"/>
          <w:color w:val="auto"/>
          <w:sz w:val="32"/>
          <w:szCs w:val="32"/>
          <w:lang w:val="en-US"/>
        </w:rPr>
        <w:t>➔</w:t>
      </w:r>
      <w:r>
        <w:rPr>
          <w:rFonts w:hint="default" w:ascii="Arial" w:hAnsi="Arial" w:eastAsia="SimSun" w:cs="Arial"/>
          <w:b w:val="0"/>
          <w:bCs w:val="0"/>
          <w:i w:val="0"/>
          <w:iCs w:val="0"/>
          <w:color w:val="auto"/>
          <w:sz w:val="32"/>
          <w:szCs w:val="32"/>
          <w:lang w:val="en-US"/>
        </w:rPr>
        <w:t xml:space="preserve"> </w:t>
      </w:r>
      <w:r>
        <w:rPr>
          <w:rFonts w:hint="default" w:ascii="Arial" w:hAnsi="Arial" w:eastAsia="SimSun" w:cs="Arial"/>
          <w:b w:val="0"/>
          <w:bCs w:val="0"/>
          <w:i w:val="0"/>
          <w:iCs w:val="0"/>
          <w:color w:val="00B050"/>
          <w:sz w:val="32"/>
          <w:szCs w:val="32"/>
          <w:lang w:val="en-US"/>
        </w:rPr>
        <w:t>&lt;member&gt;</w:t>
      </w:r>
    </w:p>
    <w:p w14:paraId="2B429D1F">
      <w:pPr>
        <w:numPr>
          <w:ilvl w:val="0"/>
          <w:numId w:val="0"/>
        </w:numPr>
        <w:spacing w:line="360" w:lineRule="auto"/>
        <w:ind w:left="720" w:leftChars="0" w:firstLine="720" w:firstLineChars="0"/>
        <w:jc w:val="center"/>
        <w:rPr>
          <w:rFonts w:hint="default" w:ascii="Times New Roman" w:hAnsi="Times New Roman" w:eastAsia="SimSun" w:cs="Times New Roman"/>
          <w:b w:val="0"/>
          <w:bCs w:val="0"/>
          <w:i/>
          <w:iCs/>
          <w:color w:val="auto"/>
          <w:sz w:val="32"/>
          <w:szCs w:val="32"/>
          <w:lang w:val="en-US"/>
        </w:rPr>
      </w:pPr>
      <w:r>
        <w:rPr>
          <w:rFonts w:hint="default" w:eastAsia="SimSun" w:cs="Times New Roman"/>
          <w:b w:val="0"/>
          <w:bCs w:val="0"/>
          <w:i w:val="0"/>
          <w:iCs w:val="0"/>
          <w:color w:val="000000" w:themeColor="text1"/>
          <w:sz w:val="32"/>
          <w:szCs w:val="32"/>
          <w:lang w:val="en-US"/>
          <w14:textFill>
            <w14:solidFill>
              <w14:schemeClr w14:val="tx1"/>
            </w14:solidFill>
          </w14:textFill>
        </w:rPr>
        <w:t>A</w:t>
      </w:r>
      <w:r>
        <w:rPr>
          <w:rFonts w:hint="default" w:ascii="Times New Roman" w:hAnsi="Times New Roman" w:eastAsia="SimSun" w:cs="Times New Roman"/>
          <w:b w:val="0"/>
          <w:bCs w:val="0"/>
          <w:i w:val="0"/>
          <w:iCs w:val="0"/>
          <w:color w:val="000000" w:themeColor="text1"/>
          <w:sz w:val="32"/>
          <w:szCs w:val="32"/>
          <w:lang w:val="en-US"/>
          <w14:textFill>
            <w14:solidFill>
              <w14:schemeClr w14:val="tx1"/>
            </w14:solidFill>
          </w14:textFill>
        </w:rPr>
        <w:t>ctually</w:t>
      </w:r>
      <w:r>
        <w:rPr>
          <w:rFonts w:hint="default" w:eastAsia="SimSun" w:cs="Times New Roman"/>
          <w:b w:val="0"/>
          <w:bCs w:val="0"/>
          <w:i w:val="0"/>
          <w:iCs w:val="0"/>
          <w:color w:val="000000" w:themeColor="text1"/>
          <w:sz w:val="32"/>
          <w:szCs w:val="32"/>
          <w:lang w:val="en-US"/>
          <w14:textFill>
            <w14:solidFill>
              <w14:schemeClr w14:val="tx1"/>
            </w14:solidFill>
          </w14:textFill>
        </w:rPr>
        <w:t>:</w:t>
      </w:r>
      <w:r>
        <w:rPr>
          <w:rFonts w:hint="default" w:ascii="Arial" w:hAnsi="Arial" w:eastAsia="SimSun" w:cs="Arial"/>
          <w:b w:val="0"/>
          <w:bCs w:val="0"/>
          <w:i w:val="0"/>
          <w:iCs w:val="0"/>
          <w:color w:val="000000" w:themeColor="text1"/>
          <w:sz w:val="32"/>
          <w:szCs w:val="32"/>
          <w:lang w:val="en-US"/>
          <w14:textFill>
            <w14:solidFill>
              <w14:schemeClr w14:val="tx1"/>
            </w14:solidFill>
          </w14:textFill>
        </w:rPr>
        <w:t xml:space="preserve"> </w:t>
      </w:r>
      <w:r>
        <w:rPr>
          <w:rFonts w:hint="default" w:ascii="Arial" w:hAnsi="Arial" w:eastAsia="SimSun" w:cs="Arial"/>
          <w:b w:val="0"/>
          <w:bCs w:val="0"/>
          <w:i w:val="0"/>
          <w:iCs w:val="0"/>
          <w:color w:val="auto"/>
          <w:sz w:val="32"/>
          <w:szCs w:val="32"/>
          <w:lang w:val="en-US"/>
        </w:rPr>
        <w:t>(</w:t>
      </w:r>
      <w:r>
        <w:rPr>
          <w:rFonts w:hint="default" w:ascii="Arial" w:hAnsi="Arial" w:eastAsia="SimSun" w:cs="Arial"/>
          <w:b w:val="0"/>
          <w:bCs w:val="0"/>
          <w:i w:val="0"/>
          <w:iCs w:val="0"/>
          <w:color w:val="FF0000"/>
          <w:sz w:val="32"/>
          <w:szCs w:val="32"/>
          <w:lang w:val="en-US"/>
        </w:rPr>
        <w:t>*pointer</w:t>
      </w:r>
      <w:r>
        <w:rPr>
          <w:rFonts w:hint="default" w:ascii="Arial" w:hAnsi="Arial" w:eastAsia="SimSun" w:cs="Arial"/>
          <w:b w:val="0"/>
          <w:bCs w:val="0"/>
          <w:i w:val="0"/>
          <w:iCs w:val="0"/>
          <w:color w:val="auto"/>
          <w:sz w:val="32"/>
          <w:szCs w:val="32"/>
          <w:lang w:val="en-US"/>
        </w:rPr>
        <w:t>).</w:t>
      </w:r>
      <w:r>
        <w:rPr>
          <w:rFonts w:hint="default" w:ascii="Arial" w:hAnsi="Arial" w:eastAsia="SimSun" w:cs="Arial"/>
          <w:b w:val="0"/>
          <w:bCs w:val="0"/>
          <w:i w:val="0"/>
          <w:iCs w:val="0"/>
          <w:color w:val="00B050"/>
          <w:sz w:val="32"/>
          <w:szCs w:val="32"/>
          <w:lang w:val="en-US"/>
        </w:rPr>
        <w:t>member</w:t>
      </w:r>
    </w:p>
    <w:tbl>
      <w:tblPr>
        <w:tblStyle w:val="111"/>
        <w:tblpPr w:leftFromText="180" w:rightFromText="180" w:vertAnchor="text" w:horzAnchor="page" w:tblpXSpec="center" w:tblpY="210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9"/>
      </w:tblGrid>
      <w:tr w14:paraId="200085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9" w:hRule="atLeast"/>
          <w:jc w:val="center"/>
        </w:trPr>
        <w:tc>
          <w:tcPr>
            <w:tcW w:w="0" w:type="auto"/>
            <w:tcBorders>
              <w:top w:val="single" w:color="auto" w:sz="4" w:space="0"/>
              <w:left w:val="single" w:color="auto" w:sz="4" w:space="0"/>
              <w:bottom w:val="single" w:color="auto" w:sz="4" w:space="0"/>
            </w:tcBorders>
          </w:tcPr>
          <w:p w14:paraId="6A99AA8D">
            <w:pPr>
              <w:widowControl w:val="0"/>
              <w:numPr>
                <w:ilvl w:val="0"/>
                <w:numId w:val="0"/>
              </w:numPr>
              <w:spacing w:line="360" w:lineRule="auto"/>
              <w:jc w:val="center"/>
              <w:rPr>
                <w:rFonts w:hint="default" w:ascii="Times New Roman" w:hAnsi="Times New Roman" w:eastAsia="SimSun" w:cs="Times New Roman"/>
                <w:b/>
                <w:bCs/>
                <w:color w:val="auto"/>
                <w:sz w:val="32"/>
                <w:szCs w:val="32"/>
                <w:vertAlign w:val="baseline"/>
                <w:lang w:val="en-US"/>
              </w:rPr>
            </w:pPr>
            <w:r>
              <w:rPr>
                <w:rFonts w:hint="default" w:ascii="Times New Roman" w:hAnsi="Times New Roman" w:eastAsia="SimSun" w:cs="Times New Roman"/>
                <w:b/>
                <w:bCs/>
                <w:color w:val="auto"/>
                <w:sz w:val="32"/>
                <w:szCs w:val="32"/>
                <w:vertAlign w:val="baseline"/>
                <w:lang w:val="en-US"/>
              </w:rPr>
              <w:t>Member</w:t>
            </w:r>
            <w:r>
              <w:rPr>
                <w:rFonts w:hint="default" w:eastAsia="SimSun" w:cs="Times New Roman"/>
                <w:b/>
                <w:bCs/>
                <w:color w:val="auto"/>
                <w:sz w:val="32"/>
                <w:szCs w:val="32"/>
                <w:vertAlign w:val="baseline"/>
                <w:lang w:val="en-US"/>
              </w:rPr>
              <w:t xml:space="preserve"> </w:t>
            </w:r>
            <w:r>
              <w:rPr>
                <w:rFonts w:hint="default" w:ascii="Times New Roman" w:hAnsi="Times New Roman" w:eastAsia="SimSun" w:cs="Times New Roman"/>
                <w:b/>
                <w:bCs/>
                <w:color w:val="auto"/>
                <w:sz w:val="32"/>
                <w:szCs w:val="32"/>
                <w:vertAlign w:val="baseline"/>
                <w:lang w:val="en-US"/>
              </w:rPr>
              <w:t>1</w:t>
            </w:r>
          </w:p>
          <w:p w14:paraId="3B7A2FCA">
            <w:pPr>
              <w:widowControl w:val="0"/>
              <w:numPr>
                <w:ilvl w:val="0"/>
                <w:numId w:val="0"/>
              </w:numPr>
              <w:spacing w:line="360" w:lineRule="auto"/>
              <w:jc w:val="center"/>
              <w:rPr>
                <w:rFonts w:hint="default" w:ascii="Times New Roman" w:hAnsi="Times New Roman" w:eastAsia="SimSun" w:cs="Times New Roman"/>
                <w:b/>
                <w:bCs/>
                <w:color w:val="auto"/>
                <w:sz w:val="32"/>
                <w:szCs w:val="32"/>
                <w:vertAlign w:val="baseline"/>
                <w:lang w:val="en-US"/>
              </w:rPr>
            </w:pPr>
            <w:r>
              <w:rPr>
                <w:rFonts w:hint="default" w:ascii="Times New Roman" w:hAnsi="Times New Roman" w:eastAsia="SimSun" w:cs="Times New Roman"/>
                <w:b/>
                <w:bCs/>
                <w:color w:val="auto"/>
                <w:sz w:val="32"/>
                <w:szCs w:val="32"/>
                <w:vertAlign w:val="baseline"/>
                <w:lang w:val="en-US"/>
              </w:rPr>
              <w:t>Member</w:t>
            </w:r>
            <w:r>
              <w:rPr>
                <w:rFonts w:hint="default" w:eastAsia="SimSun" w:cs="Times New Roman"/>
                <w:b/>
                <w:bCs/>
                <w:color w:val="auto"/>
                <w:sz w:val="32"/>
                <w:szCs w:val="32"/>
                <w:vertAlign w:val="baseline"/>
                <w:lang w:val="en-US"/>
              </w:rPr>
              <w:t xml:space="preserve"> </w:t>
            </w:r>
            <w:r>
              <w:rPr>
                <w:rFonts w:hint="default" w:ascii="Times New Roman" w:hAnsi="Times New Roman" w:eastAsia="SimSun" w:cs="Times New Roman"/>
                <w:b/>
                <w:bCs/>
                <w:color w:val="auto"/>
                <w:sz w:val="32"/>
                <w:szCs w:val="32"/>
                <w:vertAlign w:val="baseline"/>
                <w:lang w:val="en-US"/>
              </w:rPr>
              <w:t>2</w:t>
            </w:r>
          </w:p>
          <w:p w14:paraId="6670D5D5">
            <w:pPr>
              <w:widowControl w:val="0"/>
              <w:numPr>
                <w:ilvl w:val="0"/>
                <w:numId w:val="0"/>
              </w:numPr>
              <w:spacing w:line="360" w:lineRule="auto"/>
              <w:jc w:val="center"/>
              <w:rPr>
                <w:rFonts w:hint="default" w:ascii="Times New Roman" w:hAnsi="Times New Roman" w:eastAsia="SimSun" w:cs="Times New Roman"/>
                <w:b w:val="0"/>
                <w:bCs w:val="0"/>
                <w:color w:val="auto"/>
                <w:sz w:val="32"/>
                <w:szCs w:val="32"/>
                <w:vertAlign w:val="baseline"/>
                <w:lang w:val="en-US"/>
              </w:rPr>
            </w:pPr>
            <w:r>
              <w:rPr>
                <w:rFonts w:hint="default" w:ascii="Times New Roman" w:hAnsi="Times New Roman" w:eastAsia="SimSun" w:cs="Times New Roman"/>
                <w:b/>
                <w:bCs/>
                <w:color w:val="auto"/>
                <w:sz w:val="32"/>
                <w:szCs w:val="32"/>
                <w:vertAlign w:val="baseline"/>
                <w:lang w:val="en-US"/>
              </w:rPr>
              <w:t>…</w:t>
            </w:r>
          </w:p>
        </w:tc>
      </w:tr>
    </w:tbl>
    <w:p w14:paraId="6BA0DE16">
      <w:pPr>
        <w:numPr>
          <w:ilvl w:val="0"/>
          <w:numId w:val="0"/>
        </w:numPr>
        <w:spacing w:line="360" w:lineRule="auto"/>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 Union is user-defined data type similar to structures, unions can contain many different data types. However, members share the same memory location and the size of the union is equal to the size of the largest data type. (That is, if you assign a value to a member of a union, the values of other members will be overwritten, because all members share the same memory area.)</w:t>
      </w:r>
    </w:p>
    <w:p w14:paraId="6CD1A1EC">
      <w:pPr>
        <w:numPr>
          <w:ilvl w:val="0"/>
          <w:numId w:val="0"/>
        </w:numPr>
        <w:spacing w:line="360" w:lineRule="auto"/>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p>
    <w:p w14:paraId="23FE0211">
      <w:pPr>
        <w:numPr>
          <w:ilvl w:val="0"/>
          <w:numId w:val="0"/>
        </w:numPr>
        <w:spacing w:line="360" w:lineRule="auto"/>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p>
    <w:p w14:paraId="5903175E">
      <w:pPr>
        <w:numPr>
          <w:ilvl w:val="0"/>
          <w:numId w:val="0"/>
        </w:numPr>
        <w:spacing w:line="360" w:lineRule="auto"/>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p>
    <w:p w14:paraId="406B3C97">
      <w:pPr>
        <w:numPr>
          <w:ilvl w:val="0"/>
          <w:numId w:val="0"/>
        </w:numPr>
        <w:spacing w:line="360" w:lineRule="auto"/>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p>
    <w:p w14:paraId="632272EB">
      <w:pPr>
        <w:numPr>
          <w:ilvl w:val="0"/>
          <w:numId w:val="0"/>
        </w:numPr>
        <w:spacing w:line="360" w:lineRule="auto"/>
        <w:jc w:val="center"/>
        <w:rPr>
          <w:rFonts w:hint="default" w:ascii="Arial" w:hAnsi="Arial" w:eastAsia="SimSun" w:cs="Arial"/>
          <w:b w:val="0"/>
          <w:bCs w:val="0"/>
          <w:color w:val="auto"/>
          <w:sz w:val="32"/>
          <w:szCs w:val="32"/>
          <w:lang w:val="en-US"/>
        </w:rPr>
      </w:pP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Syntax:</w:t>
      </w:r>
      <w:r>
        <w:rPr>
          <w:rFonts w:hint="default" w:ascii="Times New Roman" w:hAnsi="Times New Roman" w:eastAsia="SimSun" w:cs="Times New Roman"/>
          <w:b/>
          <w:bCs/>
          <w:color w:val="FF0000"/>
          <w:sz w:val="32"/>
          <w:szCs w:val="32"/>
          <w:lang w:val="en-US"/>
        </w:rPr>
        <w:t xml:space="preserve"> </w:t>
      </w:r>
      <w:r>
        <w:rPr>
          <w:rFonts w:hint="default" w:ascii="Arial" w:hAnsi="Arial" w:eastAsia="SimSun" w:cs="Arial"/>
          <w:b w:val="0"/>
          <w:bCs w:val="0"/>
          <w:color w:val="auto"/>
          <w:sz w:val="32"/>
          <w:szCs w:val="32"/>
          <w:lang w:val="en-US"/>
        </w:rPr>
        <w:t>union</w:t>
      </w:r>
      <w:r>
        <w:rPr>
          <w:rFonts w:hint="default" w:ascii="Arial" w:hAnsi="Arial" w:eastAsia="SimSun" w:cs="Arial"/>
          <w:b w:val="0"/>
          <w:bCs w:val="0"/>
          <w:color w:val="FF0000"/>
          <w:sz w:val="32"/>
          <w:szCs w:val="32"/>
          <w:lang w:val="en-US"/>
        </w:rPr>
        <w:t xml:space="preserve"> &lt;union name&gt;</w:t>
      </w:r>
      <w:r>
        <w:rPr>
          <w:rFonts w:hint="default" w:eastAsia="SimSun" w:cs="Times New Roman"/>
          <w:b/>
          <w:bCs/>
          <w:color w:val="FF0000"/>
          <w:sz w:val="32"/>
          <w:szCs w:val="32"/>
          <w:lang w:val="en-US"/>
        </w:rPr>
        <w:t xml:space="preserve"> </w:t>
      </w:r>
      <w:r>
        <w:rPr>
          <w:rFonts w:hint="default" w:ascii="Arial" w:hAnsi="Arial" w:eastAsia="SimSun" w:cs="Arial"/>
          <w:b w:val="0"/>
          <w:bCs w:val="0"/>
          <w:color w:val="auto"/>
          <w:sz w:val="32"/>
          <w:szCs w:val="32"/>
          <w:lang w:val="en-US"/>
        </w:rPr>
        <w:t>{</w:t>
      </w:r>
    </w:p>
    <w:p w14:paraId="343008CD">
      <w:pPr>
        <w:numPr>
          <w:ilvl w:val="0"/>
          <w:numId w:val="0"/>
        </w:numPr>
        <w:spacing w:line="360" w:lineRule="auto"/>
        <w:ind w:left="720" w:leftChars="0" w:firstLine="720" w:firstLineChars="0"/>
        <w:jc w:val="center"/>
        <w:rPr>
          <w:rFonts w:hint="default" w:ascii="Arial" w:hAnsi="Arial" w:eastAsia="SimSun" w:cs="Arial"/>
          <w:b w:val="0"/>
          <w:bCs w:val="0"/>
          <w:color w:val="auto"/>
          <w:sz w:val="32"/>
          <w:szCs w:val="32"/>
          <w:vertAlign w:val="baseline"/>
          <w:lang w:val="en-US"/>
        </w:rPr>
      </w:pPr>
      <w:r>
        <w:rPr>
          <w:rFonts w:hint="default" w:ascii="Arial" w:hAnsi="Arial" w:eastAsia="SimSun" w:cs="Arial"/>
          <w:b w:val="0"/>
          <w:bCs w:val="0"/>
          <w:color w:val="00B050"/>
          <w:sz w:val="32"/>
          <w:szCs w:val="32"/>
          <w:lang w:val="en-US"/>
        </w:rPr>
        <w:t xml:space="preserve">&lt;type&gt; </w:t>
      </w:r>
      <w:r>
        <w:rPr>
          <w:rFonts w:hint="default" w:ascii="Arial" w:hAnsi="Arial" w:eastAsia="SimSun" w:cs="Arial"/>
          <w:b w:val="0"/>
          <w:bCs w:val="0"/>
          <w:color w:val="0070C0"/>
          <w:sz w:val="32"/>
          <w:szCs w:val="32"/>
          <w:lang w:val="en-US"/>
        </w:rPr>
        <w:t>&lt;member&gt;</w:t>
      </w:r>
      <w:r>
        <w:rPr>
          <w:rFonts w:hint="default" w:ascii="Arial" w:hAnsi="Arial" w:eastAsia="SimSun" w:cs="Arial"/>
          <w:b w:val="0"/>
          <w:bCs w:val="0"/>
          <w:color w:val="auto"/>
          <w:sz w:val="32"/>
          <w:szCs w:val="32"/>
          <w:lang w:val="en-US"/>
        </w:rPr>
        <w:t>;</w:t>
      </w:r>
    </w:p>
    <w:p w14:paraId="1036F926">
      <w:pPr>
        <w:numPr>
          <w:ilvl w:val="0"/>
          <w:numId w:val="0"/>
        </w:numPr>
        <w:spacing w:line="360" w:lineRule="auto"/>
        <w:ind w:left="6480" w:leftChars="0" w:firstLine="720" w:firstLineChars="0"/>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r>
        <w:rPr>
          <w:rFonts w:hint="default" w:ascii="Arial" w:hAnsi="Arial" w:eastAsia="SimSun" w:cs="Arial"/>
          <w:b w:val="0"/>
          <w:bCs w:val="0"/>
          <w:color w:val="auto"/>
          <w:sz w:val="32"/>
          <w:szCs w:val="32"/>
          <w:lang w:val="en-US"/>
        </w:rPr>
        <w:t>… };</w:t>
      </w:r>
    </w:p>
    <w:p w14:paraId="2F69653E">
      <w:pPr>
        <w:numPr>
          <w:ilvl w:val="0"/>
          <w:numId w:val="0"/>
        </w:numPr>
        <w:spacing w:line="360" w:lineRule="auto"/>
        <w:ind w:leftChars="0"/>
        <w:jc w:val="both"/>
        <w:rPr>
          <w:rFonts w:hint="default" w:ascii="Times New Roman" w:hAnsi="Times New Roman" w:eastAsia="SimSun" w:cs="Times New Roman"/>
          <w:b w:val="0"/>
          <w:bCs w:val="0"/>
          <w:color w:val="auto"/>
          <w:sz w:val="32"/>
          <w:szCs w:val="32"/>
          <w:lang w:val="en-US"/>
        </w:rPr>
      </w:pPr>
      <w:r>
        <w:rPr>
          <w:rFonts w:hint="default" w:ascii="Times New Roman" w:hAnsi="Times New Roman" w:eastAsia="SimSun" w:cs="Times New Roman"/>
          <w:b w:val="0"/>
          <w:bCs w:val="0"/>
          <w:color w:val="auto"/>
          <w:sz w:val="32"/>
          <w:szCs w:val="32"/>
          <w:lang w:val="en-US"/>
        </w:rPr>
        <w:t>// Enumeration is a special type that represents a group of constants:</w:t>
      </w:r>
    </w:p>
    <w:p w14:paraId="7A15D592">
      <w:pPr>
        <w:numPr>
          <w:ilvl w:val="0"/>
          <w:numId w:val="0"/>
        </w:numPr>
        <w:spacing w:line="360" w:lineRule="auto"/>
        <w:jc w:val="center"/>
        <w:rPr>
          <w:rFonts w:hint="default" w:ascii="Arial" w:hAnsi="Arial" w:eastAsia="SimSun" w:cs="Arial"/>
          <w:b w:val="0"/>
          <w:bCs w:val="0"/>
          <w:color w:val="auto"/>
          <w:sz w:val="32"/>
          <w:szCs w:val="32"/>
          <w:lang w:val="en-US"/>
        </w:rPr>
      </w:pP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Syntax:</w:t>
      </w:r>
      <w:r>
        <w:rPr>
          <w:rFonts w:hint="default" w:ascii="Times New Roman" w:hAnsi="Times New Roman" w:eastAsia="SimSun" w:cs="Times New Roman"/>
          <w:b/>
          <w:bCs/>
          <w:color w:val="FF0000"/>
          <w:sz w:val="32"/>
          <w:szCs w:val="32"/>
          <w:lang w:val="en-US"/>
        </w:rPr>
        <w:t xml:space="preserve"> </w:t>
      </w:r>
      <w:r>
        <w:rPr>
          <w:rFonts w:hint="default" w:ascii="Arial" w:hAnsi="Arial" w:eastAsia="SimSun" w:cs="Arial"/>
          <w:b w:val="0"/>
          <w:bCs w:val="0"/>
          <w:color w:val="auto"/>
          <w:sz w:val="32"/>
          <w:szCs w:val="32"/>
          <w:lang w:val="en-US"/>
        </w:rPr>
        <w:t xml:space="preserve">enum </w:t>
      </w:r>
      <w:r>
        <w:rPr>
          <w:rFonts w:hint="default" w:ascii="Arial" w:hAnsi="Arial" w:eastAsia="SimSun" w:cs="Arial"/>
          <w:b w:val="0"/>
          <w:bCs w:val="0"/>
          <w:color w:val="FF0000"/>
          <w:sz w:val="32"/>
          <w:szCs w:val="32"/>
          <w:lang w:val="en-US"/>
        </w:rPr>
        <w:t>&lt;enum name&gt;</w:t>
      </w:r>
      <w:r>
        <w:rPr>
          <w:rFonts w:hint="default" w:eastAsia="SimSun" w:cs="Times New Roman"/>
          <w:b/>
          <w:bCs/>
          <w:color w:val="FF0000"/>
          <w:sz w:val="32"/>
          <w:szCs w:val="32"/>
          <w:lang w:val="en-US"/>
        </w:rPr>
        <w:t xml:space="preserve"> </w:t>
      </w:r>
      <w:r>
        <w:rPr>
          <w:rFonts w:hint="default" w:ascii="Arial" w:hAnsi="Arial" w:eastAsia="SimSun" w:cs="Arial"/>
          <w:b w:val="0"/>
          <w:bCs w:val="0"/>
          <w:color w:val="auto"/>
          <w:sz w:val="32"/>
          <w:szCs w:val="32"/>
          <w:lang w:val="en-US"/>
        </w:rPr>
        <w:t>{</w:t>
      </w:r>
    </w:p>
    <w:p w14:paraId="6572421E">
      <w:pPr>
        <w:numPr>
          <w:ilvl w:val="0"/>
          <w:numId w:val="0"/>
        </w:numPr>
        <w:spacing w:line="360" w:lineRule="auto"/>
        <w:ind w:left="720" w:leftChars="0" w:firstLine="720" w:firstLineChars="0"/>
        <w:jc w:val="center"/>
        <w:rPr>
          <w:rFonts w:hint="default" w:ascii="Arial" w:hAnsi="Arial" w:eastAsia="SimSun" w:cs="Arial"/>
          <w:b w:val="0"/>
          <w:bCs w:val="0"/>
          <w:color w:val="auto"/>
          <w:sz w:val="32"/>
          <w:szCs w:val="32"/>
          <w:vertAlign w:val="baseline"/>
          <w:lang w:val="en-US"/>
        </w:rPr>
      </w:pPr>
      <w:r>
        <w:rPr>
          <w:rFonts w:hint="default" w:ascii="Arial" w:hAnsi="Arial" w:eastAsia="SimSun" w:cs="Arial"/>
          <w:b w:val="0"/>
          <w:bCs w:val="0"/>
          <w:color w:val="00B050"/>
          <w:sz w:val="32"/>
          <w:szCs w:val="32"/>
          <w:lang w:val="en-US"/>
        </w:rPr>
        <w:t xml:space="preserve">&lt;type&gt; </w:t>
      </w:r>
      <w:r>
        <w:rPr>
          <w:rFonts w:hint="default" w:ascii="Arial" w:hAnsi="Arial" w:eastAsia="SimSun" w:cs="Arial"/>
          <w:b w:val="0"/>
          <w:bCs w:val="0"/>
          <w:color w:val="0070C0"/>
          <w:sz w:val="32"/>
          <w:szCs w:val="32"/>
          <w:lang w:val="en-US"/>
        </w:rPr>
        <w:t>&lt;constant 1&gt;</w:t>
      </w:r>
      <w:r>
        <w:rPr>
          <w:rFonts w:hint="default" w:ascii="Arial" w:hAnsi="Arial" w:eastAsia="SimSun" w:cs="Arial"/>
          <w:b w:val="0"/>
          <w:bCs w:val="0"/>
          <w:color w:val="auto"/>
          <w:sz w:val="32"/>
          <w:szCs w:val="32"/>
          <w:lang w:val="en-US"/>
        </w:rPr>
        <w:t>;</w:t>
      </w:r>
    </w:p>
    <w:p w14:paraId="7EB8AC72">
      <w:pPr>
        <w:numPr>
          <w:ilvl w:val="0"/>
          <w:numId w:val="0"/>
        </w:numPr>
        <w:spacing w:line="360" w:lineRule="auto"/>
        <w:ind w:left="6480" w:leftChars="0" w:firstLine="720" w:firstLineChars="0"/>
        <w:jc w:val="both"/>
        <w:rPr>
          <w:rFonts w:hint="default" w:ascii="Times New Roman" w:hAnsi="Times New Roman" w:eastAsia="SimSun" w:cs="Times New Roman"/>
          <w:b w:val="0"/>
          <w:bCs w:val="0"/>
          <w:color w:val="auto"/>
          <w:sz w:val="32"/>
          <w:szCs w:val="32"/>
          <w:lang w:val="en-US"/>
        </w:rPr>
      </w:pPr>
      <w:r>
        <w:rPr>
          <w:rFonts w:hint="default" w:ascii="Arial" w:hAnsi="Arial" w:eastAsia="SimSun" w:cs="Arial"/>
          <w:b w:val="0"/>
          <w:bCs w:val="0"/>
          <w:color w:val="auto"/>
          <w:sz w:val="32"/>
          <w:szCs w:val="32"/>
          <w:lang w:val="en-US"/>
        </w:rPr>
        <w:t>… };</w:t>
      </w:r>
    </w:p>
    <w:p w14:paraId="0EAB843B">
      <w:pPr>
        <w:numPr>
          <w:ilvl w:val="0"/>
          <w:numId w:val="64"/>
        </w:numPr>
        <w:tabs>
          <w:tab w:val="left" w:pos="420"/>
          <w:tab w:val="clear" w:pos="840"/>
        </w:tabs>
        <w:spacing w:line="360" w:lineRule="auto"/>
        <w:ind w:left="840" w:leftChars="0" w:hanging="420" w:firstLineChars="0"/>
        <w:jc w:val="both"/>
        <w:rPr>
          <w:rFonts w:hint="default" w:ascii="Times New Roman" w:hAnsi="Times New Roman" w:eastAsia="SimSun" w:cs="Times New Roman"/>
          <w:b w:val="0"/>
          <w:bCs w:val="0"/>
          <w:i w:val="0"/>
          <w:iCs w:val="0"/>
          <w:color w:val="auto"/>
          <w:sz w:val="32"/>
          <w:szCs w:val="32"/>
          <w:lang w:val="en-US"/>
        </w:rPr>
      </w:pPr>
      <w:r>
        <w:rPr>
          <w:rFonts w:hint="default" w:ascii="Times New Roman" w:hAnsi="Times New Roman" w:eastAsia="SimSun" w:cs="Times New Roman"/>
          <w:b/>
          <w:bCs/>
          <w:i w:val="0"/>
          <w:iCs w:val="0"/>
          <w:color w:val="auto"/>
          <w:sz w:val="32"/>
          <w:szCs w:val="32"/>
          <w:lang w:val="en-US"/>
        </w:rPr>
        <w:t>Note</w:t>
      </w:r>
      <w:r>
        <w:rPr>
          <w:rFonts w:hint="default" w:ascii="Times New Roman" w:hAnsi="Times New Roman" w:eastAsia="SimSun" w:cs="Times New Roman"/>
          <w:b w:val="0"/>
          <w:bCs w:val="0"/>
          <w:i w:val="0"/>
          <w:iCs w:val="0"/>
          <w:color w:val="auto"/>
          <w:sz w:val="32"/>
          <w:szCs w:val="32"/>
          <w:lang w:val="en-US"/>
        </w:rPr>
        <w:t xml:space="preserve">: Setting the value of an member of enum, the next member’s value will be equal to the previous value increased by 1 </w:t>
      </w:r>
      <w:r>
        <w:rPr>
          <w:rFonts w:hint="default" w:eastAsia="SimSun" w:cs="Times New Roman"/>
          <w:b w:val="0"/>
          <w:bCs w:val="0"/>
          <w:i w:val="0"/>
          <w:iCs w:val="0"/>
          <w:color w:val="auto"/>
          <w:sz w:val="32"/>
          <w:szCs w:val="32"/>
          <w:lang w:val="en-US"/>
        </w:rPr>
        <w:t>.</w:t>
      </w:r>
    </w:p>
    <w:p w14:paraId="090E8F91">
      <w:pPr>
        <w:numPr>
          <w:ilvl w:val="0"/>
          <w:numId w:val="60"/>
        </w:numPr>
        <w:tabs>
          <w:tab w:val="left" w:pos="9880"/>
        </w:tabs>
        <w:spacing w:line="360" w:lineRule="auto"/>
        <w:ind w:left="0" w:leftChars="0" w:firstLine="0" w:firstLineChars="0"/>
        <w:jc w:val="both"/>
        <w:rPr>
          <w:rFonts w:hint="default" w:ascii="Times New Roman" w:hAnsi="Times New Roman" w:eastAsia="SimSun" w:cs="Times New Roman"/>
          <w:b/>
          <w:bCs/>
          <w:color w:val="FF0000"/>
          <w:sz w:val="32"/>
          <w:szCs w:val="32"/>
          <w:lang w:val="en-US"/>
        </w:rPr>
      </w:pPr>
      <w:r>
        <w:rPr>
          <w:rFonts w:hint="default" w:ascii="Times New Roman" w:hAnsi="Times New Roman" w:eastAsia="SimSun" w:cs="Times New Roman"/>
          <w:b/>
          <w:bCs/>
          <w:color w:val="FF0000"/>
          <w:sz w:val="32"/>
          <w:szCs w:val="32"/>
          <w:lang w:val="en-US"/>
        </w:rPr>
        <w:t>Data Structure</w:t>
      </w:r>
      <w:r>
        <w:rPr>
          <w:rFonts w:hint="default" w:eastAsia="SimSun" w:cs="Times New Roman"/>
          <w:b/>
          <w:bCs/>
          <w:color w:val="FF0000"/>
          <w:sz w:val="32"/>
          <w:szCs w:val="32"/>
          <w:lang w:val="en-US"/>
        </w:rPr>
        <w:t>s</w:t>
      </w:r>
    </w:p>
    <w:p w14:paraId="439330FE">
      <w:pPr>
        <w:numPr>
          <w:ilvl w:val="0"/>
          <w:numId w:val="0"/>
        </w:numPr>
        <w:tabs>
          <w:tab w:val="left" w:pos="9880"/>
        </w:tabs>
        <w:spacing w:line="360" w:lineRule="auto"/>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 Data structure is the way to organize, store data in memory in a way so that it can be used efficiently.</w:t>
      </w:r>
    </w:p>
    <w:p w14:paraId="5CCA2BBF">
      <w:pPr>
        <w:numPr>
          <w:ilvl w:val="0"/>
          <w:numId w:val="0"/>
        </w:numPr>
        <w:tabs>
          <w:tab w:val="left" w:pos="9880"/>
        </w:tabs>
        <w:spacing w:line="360" w:lineRule="auto"/>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w:t>
      </w:r>
      <w:r>
        <w:rPr>
          <w:rFonts w:hint="default" w:eastAsia="SimSun" w:cs="Times New Roman"/>
          <w:b w:val="0"/>
          <w:bCs w:val="0"/>
          <w:color w:val="000000" w:themeColor="text1"/>
          <w:sz w:val="32"/>
          <w:szCs w:val="32"/>
          <w:lang w:val="en-US"/>
          <w14:textFill>
            <w14:solidFill>
              <w14:schemeClr w14:val="tx1"/>
            </w14:solidFill>
          </w14:textFill>
        </w:rPr>
        <w:t xml:space="preserve"> </w:t>
      </w: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Abstract data structures are data structures built using primitive types</w:t>
      </w:r>
      <w:r>
        <w:rPr>
          <w:rFonts w:hint="default" w:eastAsia="SimSun" w:cs="Times New Roman"/>
          <w:b w:val="0"/>
          <w:bCs w:val="0"/>
          <w:color w:val="000000" w:themeColor="text1"/>
          <w:sz w:val="32"/>
          <w:szCs w:val="32"/>
          <w:lang w:val="en-US"/>
          <w14:textFill>
            <w14:solidFill>
              <w14:schemeClr w14:val="tx1"/>
            </w14:solidFill>
          </w14:textFill>
        </w:rPr>
        <w:t xml:space="preserve"> (integers, …)</w:t>
      </w: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 xml:space="preserve"> and providing more complex and specialized operations</w:t>
      </w:r>
      <w:r>
        <w:rPr>
          <w:rFonts w:hint="default" w:eastAsia="SimSun" w:cs="Times New Roman"/>
          <w:b w:val="0"/>
          <w:bCs w:val="0"/>
          <w:color w:val="000000" w:themeColor="text1"/>
          <w:sz w:val="32"/>
          <w:szCs w:val="32"/>
          <w:lang w:val="en-US"/>
          <w14:textFill>
            <w14:solidFill>
              <w14:schemeClr w14:val="tx1"/>
            </w14:solidFill>
          </w14:textFill>
        </w:rPr>
        <w:t xml:space="preserve"> (</w:t>
      </w: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arrays, …</w:t>
      </w:r>
      <w:r>
        <w:rPr>
          <w:rFonts w:hint="default" w:eastAsia="SimSun" w:cs="Times New Roman"/>
          <w:b w:val="0"/>
          <w:bCs w:val="0"/>
          <w:color w:val="000000" w:themeColor="text1"/>
          <w:sz w:val="32"/>
          <w:szCs w:val="32"/>
          <w:lang w:val="en-US"/>
          <w14:textFill>
            <w14:solidFill>
              <w14:schemeClr w14:val="tx1"/>
            </w14:solidFill>
          </w14:textFill>
        </w:rPr>
        <w:t>)</w:t>
      </w:r>
    </w:p>
    <w:p w14:paraId="185BCDB8">
      <w:pPr>
        <w:numPr>
          <w:ilvl w:val="0"/>
          <w:numId w:val="65"/>
        </w:numPr>
        <w:tabs>
          <w:tab w:val="left" w:pos="9880"/>
        </w:tabs>
        <w:spacing w:line="360" w:lineRule="auto"/>
        <w:ind w:leftChars="0"/>
        <w:jc w:val="both"/>
        <w:rPr>
          <w:rFonts w:hint="default" w:ascii="Times New Roman" w:hAnsi="Times New Roman" w:eastAsia="SimSun" w:cs="Times New Roman"/>
          <w:b/>
          <w:bCs/>
          <w:color w:val="C00000"/>
          <w:sz w:val="32"/>
          <w:szCs w:val="32"/>
          <w:lang w:val="en-US"/>
        </w:rPr>
      </w:pPr>
      <w:r>
        <w:rPr>
          <w:rFonts w:hint="default" w:ascii="Times New Roman" w:hAnsi="Times New Roman" w:eastAsia="SimSun" w:cs="Times New Roman"/>
          <w:b/>
          <w:bCs/>
          <w:color w:val="C00000"/>
          <w:sz w:val="32"/>
          <w:szCs w:val="32"/>
          <w:lang w:val="en-US"/>
        </w:rPr>
        <w:t>Singl</w:t>
      </w:r>
      <w:r>
        <w:rPr>
          <w:rFonts w:hint="default" w:eastAsia="SimSun" w:cs="Times New Roman"/>
          <w:b/>
          <w:bCs/>
          <w:color w:val="C00000"/>
          <w:sz w:val="32"/>
          <w:szCs w:val="32"/>
          <w:lang w:val="en-US"/>
        </w:rPr>
        <w:t>y-</w:t>
      </w:r>
      <w:r>
        <w:rPr>
          <w:rFonts w:hint="default" w:ascii="Times New Roman" w:hAnsi="Times New Roman" w:eastAsia="SimSun" w:cs="Times New Roman"/>
          <w:b/>
          <w:bCs/>
          <w:color w:val="C00000"/>
          <w:sz w:val="32"/>
          <w:szCs w:val="32"/>
          <w:lang w:val="en-US"/>
        </w:rPr>
        <w:t>Linked List</w:t>
      </w:r>
      <w:r>
        <w:rPr>
          <w:rFonts w:hint="default" w:eastAsia="SimSun" w:cs="Times New Roman"/>
          <w:b/>
          <w:bCs/>
          <w:color w:val="C00000"/>
          <w:sz w:val="32"/>
          <w:szCs w:val="32"/>
          <w:lang w:val="en-US"/>
        </w:rPr>
        <w:t xml:space="preserve">s </w:t>
      </w:r>
    </w:p>
    <w:p w14:paraId="57EE9A9A">
      <w:pPr>
        <w:numPr>
          <w:ilvl w:val="0"/>
          <w:numId w:val="0"/>
        </w:numPr>
        <w:tabs>
          <w:tab w:val="left" w:pos="9880"/>
        </w:tabs>
        <w:spacing w:line="360" w:lineRule="auto"/>
        <w:jc w:val="both"/>
        <w:rPr>
          <w:rFonts w:hint="default" w:eastAsia="SimSun"/>
          <w:b w:val="0"/>
          <w:bCs w:val="0"/>
          <w:color w:val="000000" w:themeColor="text1"/>
          <w:sz w:val="32"/>
          <w:szCs w:val="32"/>
          <w:lang w:val="en-US"/>
          <w14:textFill>
            <w14:solidFill>
              <w14:schemeClr w14:val="tx1"/>
            </w14:solidFill>
          </w14:textFill>
        </w:rPr>
      </w:pP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 xml:space="preserve">// </w:t>
      </w:r>
      <w:r>
        <w:rPr>
          <w:rFonts w:hint="default" w:eastAsia="SimSun" w:cs="Times New Roman"/>
          <w:b w:val="0"/>
          <w:bCs w:val="0"/>
          <w:color w:val="000000" w:themeColor="text1"/>
          <w:sz w:val="32"/>
          <w:szCs w:val="32"/>
          <w:lang w:val="en-US"/>
          <w14:textFill>
            <w14:solidFill>
              <w14:schemeClr w14:val="tx1"/>
            </w14:solidFill>
          </w14:textFill>
        </w:rPr>
        <w:t>S</w:t>
      </w: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ingly</w:t>
      </w:r>
      <w:r>
        <w:rPr>
          <w:rFonts w:hint="default" w:eastAsia="SimSun" w:cs="Times New Roman"/>
          <w:b w:val="0"/>
          <w:bCs w:val="0"/>
          <w:color w:val="000000" w:themeColor="text1"/>
          <w:sz w:val="32"/>
          <w:szCs w:val="32"/>
          <w:lang w:val="en-US"/>
          <w14:textFill>
            <w14:solidFill>
              <w14:schemeClr w14:val="tx1"/>
            </w14:solidFill>
          </w14:textFill>
        </w:rPr>
        <w:t>-l</w:t>
      </w: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inked list is a list made up of nodes</w:t>
      </w:r>
      <w:r>
        <w:rPr>
          <w:rFonts w:hint="default" w:eastAsia="SimSun" w:cs="Times New Roman"/>
          <w:b w:val="0"/>
          <w:bCs w:val="0"/>
          <w:color w:val="000000" w:themeColor="text1"/>
          <w:sz w:val="32"/>
          <w:szCs w:val="32"/>
          <w:lang w:val="en-US"/>
          <w14:textFill>
            <w14:solidFill>
              <w14:schemeClr w14:val="tx1"/>
            </w14:solidFill>
          </w14:textFill>
        </w:rPr>
        <w:t xml:space="preserve">, where </w:t>
      </w:r>
      <w:r>
        <w:rPr>
          <w:rFonts w:hint="default" w:eastAsia="SimSun"/>
          <w:b w:val="0"/>
          <w:bCs w:val="0"/>
          <w:color w:val="000000" w:themeColor="text1"/>
          <w:sz w:val="32"/>
          <w:szCs w:val="32"/>
          <w:lang w:val="en-US"/>
          <w14:textFill>
            <w14:solidFill>
              <w14:schemeClr w14:val="tx1"/>
            </w14:solidFill>
          </w14:textFill>
        </w:rPr>
        <w:t>each node contains a data field, a pointer to the next node:</w:t>
      </w:r>
    </w:p>
    <w:p w14:paraId="3F3B9549">
      <w:pPr>
        <w:numPr>
          <w:ilvl w:val="0"/>
          <w:numId w:val="0"/>
        </w:numPr>
        <w:tabs>
          <w:tab w:val="left" w:pos="9880"/>
        </w:tabs>
        <w:spacing w:line="360" w:lineRule="auto"/>
        <w:jc w:val="both"/>
        <w:rPr>
          <w:rFonts w:hint="default" w:eastAsia="SimSun"/>
          <w:b w:val="0"/>
          <w:bCs w:val="0"/>
          <w:color w:val="000000" w:themeColor="text1"/>
          <w:sz w:val="32"/>
          <w:szCs w:val="32"/>
          <w:lang w:val="en-US"/>
          <w14:textFill>
            <w14:solidFill>
              <w14:schemeClr w14:val="tx1"/>
            </w14:solidFill>
          </w14:textFill>
        </w:rPr>
      </w:pPr>
    </w:p>
    <w:p w14:paraId="386C6B1E">
      <w:pPr>
        <w:numPr>
          <w:ilvl w:val="0"/>
          <w:numId w:val="0"/>
        </w:numPr>
        <w:tabs>
          <w:tab w:val="left" w:pos="9880"/>
        </w:tabs>
        <w:spacing w:line="360" w:lineRule="auto"/>
        <w:ind w:leftChars="0"/>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r>
        <w:rPr>
          <w:sz w:val="32"/>
          <w:szCs w:val="32"/>
        </w:rPr>
        <mc:AlternateContent>
          <mc:Choice Requires="wps">
            <w:drawing>
              <wp:anchor distT="0" distB="0" distL="114300" distR="114300" simplePos="0" relativeHeight="251659264" behindDoc="0" locked="0" layoutInCell="1" allowOverlap="1">
                <wp:simplePos x="0" y="0"/>
                <wp:positionH relativeFrom="column">
                  <wp:posOffset>880110</wp:posOffset>
                </wp:positionH>
                <wp:positionV relativeFrom="paragraph">
                  <wp:posOffset>17145</wp:posOffset>
                </wp:positionV>
                <wp:extent cx="876300" cy="360045"/>
                <wp:effectExtent l="4445" t="4445" r="18415" b="16510"/>
                <wp:wrapNone/>
                <wp:docPr id="63" name="Text Box 63"/>
                <wp:cNvGraphicFramePr/>
                <a:graphic xmlns:a="http://schemas.openxmlformats.org/drawingml/2006/main">
                  <a:graphicData uri="http://schemas.microsoft.com/office/word/2010/wordprocessingShape">
                    <wps:wsp>
                      <wps:cNvSpPr txBox="1"/>
                      <wps:spPr>
                        <a:xfrm>
                          <a:off x="12834620" y="6145530"/>
                          <a:ext cx="87630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586EF09">
                            <w:pPr>
                              <w:jc w:val="center"/>
                              <w:rPr>
                                <w:rFonts w:hint="default"/>
                                <w:sz w:val="36"/>
                                <w:szCs w:val="36"/>
                                <w:lang w:val="en-US"/>
                              </w:rPr>
                            </w:pPr>
                            <w:r>
                              <w:rPr>
                                <w:rFonts w:hint="default"/>
                                <w:sz w:val="36"/>
                                <w:szCs w:val="36"/>
                                <w:lang w:val="en-US"/>
                              </w:rPr>
                              <w:t>HEAD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3pt;margin-top:1.35pt;height:28.35pt;width:69pt;z-index:251659264;mso-width-relative:page;mso-height-relative:page;" fillcolor="#FFFFFF [3201]" filled="t" stroked="t" coordsize="21600,21600" o:gfxdata="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Jd4yF3VAAAACAEAAA8AAAAA&#10;AAAAAQAgAAAAIgAAAGRycy9kb3ducmV2LnhtbFBLAQIUABQAAAAIAIdO4kDQYCKfUAIAAMQEAAAO&#10;AAAAAAAAAAEAIAAAACQBAABkcnMvZTJvRG9jLnhtbFBLBQYAAAAABgAGAFkBAADmBQAAAAA=&#10;">
                <v:fill on="t" focussize="0,0"/>
                <v:stroke weight="0.5pt" color="#000000 [3204]" joinstyle="round"/>
                <v:imagedata o:title=""/>
                <o:lock v:ext="edit" aspectratio="f"/>
                <v:textbox>
                  <w:txbxContent>
                    <w:p w14:paraId="6586EF09">
                      <w:pPr>
                        <w:jc w:val="center"/>
                        <w:rPr>
                          <w:rFonts w:hint="default"/>
                          <w:sz w:val="36"/>
                          <w:szCs w:val="36"/>
                          <w:lang w:val="en-US"/>
                        </w:rPr>
                      </w:pPr>
                      <w:r>
                        <w:rPr>
                          <w:rFonts w:hint="default"/>
                          <w:sz w:val="36"/>
                          <w:szCs w:val="36"/>
                          <w:lang w:val="en-US"/>
                        </w:rPr>
                        <w:t>HEAD</w:t>
                      </w:r>
                    </w:p>
                  </w:txbxContent>
                </v:textbox>
              </v:shape>
            </w:pict>
          </mc:Fallback>
        </mc:AlternateContent>
      </w:r>
      <w:r>
        <w:rPr>
          <w:sz w:val="32"/>
          <w:szCs w:val="32"/>
        </w:rPr>
        <mc:AlternateContent>
          <mc:Choice Requires="wps">
            <w:drawing>
              <wp:anchor distT="0" distB="0" distL="114300" distR="114300" simplePos="0" relativeHeight="251668480" behindDoc="0" locked="0" layoutInCell="1" allowOverlap="1">
                <wp:simplePos x="0" y="0"/>
                <wp:positionH relativeFrom="column">
                  <wp:posOffset>6457950</wp:posOffset>
                </wp:positionH>
                <wp:positionV relativeFrom="paragraph">
                  <wp:posOffset>205105</wp:posOffset>
                </wp:positionV>
                <wp:extent cx="1019810" cy="1270"/>
                <wp:effectExtent l="0" t="53975" r="1270" b="66675"/>
                <wp:wrapNone/>
                <wp:docPr id="68" name="Straight Arrow Connector 68"/>
                <wp:cNvGraphicFramePr/>
                <a:graphic xmlns:a="http://schemas.openxmlformats.org/drawingml/2006/main">
                  <a:graphicData uri="http://schemas.microsoft.com/office/word/2010/wordprocessingShape">
                    <wps:wsp>
                      <wps:cNvCnPr>
                        <a:stCxn id="18" idx="3"/>
                        <a:endCxn id="7" idx="1"/>
                      </wps:cNvCnPr>
                      <wps:spPr>
                        <a:xfrm flipV="1">
                          <a:off x="10224770" y="3423285"/>
                          <a:ext cx="1019810" cy="1270"/>
                        </a:xfrm>
                        <a:prstGeom prst="straightConnector1">
                          <a:avLst/>
                        </a:prstGeom>
                        <a:ln>
                          <a:solidFill>
                            <a:srgbClr val="FFC00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508.5pt;margin-top:16.15pt;height:0.1pt;width:80.3pt;z-index:251668480;mso-width-relative:page;mso-height-relative:page;" filled="f" stroked="t" coordsize="21600,21600" o:gfxdata="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JiGsNDZAAAACwEAAA8AAAAAAAAAAQAgAAAAIgAAAGRycy9kb3ducmV2LnhtbFBLAQIUABQA&#10;AAAIAIdO4kDdy/EeKAIAAFEEAAAOAAAAAAAAAAEAIAAAACgBAABkcnMvZTJvRG9jLnhtbFBLBQYA&#10;AAAABgAGAFkBAADCBQAAAAA=&#10;">
                <v:fill on="f" focussize="0,0"/>
                <v:stroke weight="1.5pt" color="#FFC000 [3204]" miterlimit="8" joinstyle="miter" endarrow="open"/>
                <v:imagedata o:title=""/>
                <o:lock v:ext="edit" aspectratio="f"/>
              </v:shape>
            </w:pict>
          </mc:Fallback>
        </mc:AlternateContent>
      </w:r>
      <w:r>
        <w:rPr>
          <w:sz w:val="32"/>
          <w:szCs w:val="32"/>
        </w:rPr>
        <mc:AlternateContent>
          <mc:Choice Requires="wps">
            <w:drawing>
              <wp:anchor distT="0" distB="0" distL="114300" distR="114300" simplePos="0" relativeHeight="251663360" behindDoc="0" locked="0" layoutInCell="1" allowOverlap="1">
                <wp:simplePos x="0" y="0"/>
                <wp:positionH relativeFrom="column">
                  <wp:posOffset>5581650</wp:posOffset>
                </wp:positionH>
                <wp:positionV relativeFrom="paragraph">
                  <wp:posOffset>26035</wp:posOffset>
                </wp:positionV>
                <wp:extent cx="876300" cy="360045"/>
                <wp:effectExtent l="4445" t="4445" r="18415" b="16510"/>
                <wp:wrapNone/>
                <wp:docPr id="18" name="Text Box 18"/>
                <wp:cNvGraphicFramePr/>
                <a:graphic xmlns:a="http://schemas.openxmlformats.org/drawingml/2006/main">
                  <a:graphicData uri="http://schemas.microsoft.com/office/word/2010/wordprocessingShape">
                    <wps:wsp>
                      <wps:cNvSpPr txBox="1"/>
                      <wps:spPr>
                        <a:xfrm>
                          <a:off x="0" y="0"/>
                          <a:ext cx="87630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99EB410">
                            <w:pPr>
                              <w:jc w:val="center"/>
                              <w:rPr>
                                <w:rFonts w:hint="default"/>
                                <w:sz w:val="36"/>
                                <w:szCs w:val="36"/>
                                <w:lang w:val="en-US"/>
                              </w:rPr>
                            </w:pPr>
                            <w:r>
                              <w:rPr>
                                <w:rFonts w:hint="default"/>
                                <w:sz w:val="36"/>
                                <w:szCs w:val="36"/>
                                <w:lang w:val="en-US"/>
                              </w:rPr>
                              <w:t>Node 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9.5pt;margin-top:2.05pt;height:28.35pt;width:69pt;z-index:251663360;mso-width-relative:page;mso-height-relative:page;" fillcolor="#FFFFFF [3201]" filled="t" stroked="t" coordsize="21600,21600" o:gfxdata="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UB4KVNYAAAAJAQAADwAAAAAAAAABACAAAAAi&#10;AAAAZHJzL2Rvd25yZXYueG1sUEsBAhQAFAAAAAgAh07iQFHqjaNFAgAAtwQAAA4AAAAAAAAAAQAg&#10;AAAAJQEAAGRycy9lMm9Eb2MueG1sUEsFBgAAAAAGAAYAWQEAANwFAAAAAA==&#10;">
                <v:fill on="t" focussize="0,0"/>
                <v:stroke weight="0.5pt" color="#000000 [3204]" joinstyle="round"/>
                <v:imagedata o:title=""/>
                <o:lock v:ext="edit" aspectratio="f"/>
                <v:textbox>
                  <w:txbxContent>
                    <w:p w14:paraId="699EB410">
                      <w:pPr>
                        <w:jc w:val="center"/>
                        <w:rPr>
                          <w:rFonts w:hint="default"/>
                          <w:sz w:val="36"/>
                          <w:szCs w:val="36"/>
                          <w:lang w:val="en-US"/>
                        </w:rPr>
                      </w:pPr>
                      <w:r>
                        <w:rPr>
                          <w:rFonts w:hint="default"/>
                          <w:sz w:val="36"/>
                          <w:szCs w:val="36"/>
                          <w:lang w:val="en-US"/>
                        </w:rPr>
                        <w:t>Node 3</w:t>
                      </w:r>
                    </w:p>
                  </w:txbxContent>
                </v:textbox>
              </v:shape>
            </w:pict>
          </mc:Fallback>
        </mc:AlternateContent>
      </w:r>
      <w:r>
        <w:rPr>
          <w:sz w:val="32"/>
          <w:szCs w:val="32"/>
        </w:rPr>
        <mc:AlternateContent>
          <mc:Choice Requires="wps">
            <w:drawing>
              <wp:anchor distT="0" distB="0" distL="114300" distR="114300" simplePos="0" relativeHeight="251697152" behindDoc="0" locked="0" layoutInCell="1" allowOverlap="1">
                <wp:simplePos x="0" y="0"/>
                <wp:positionH relativeFrom="column">
                  <wp:posOffset>7477760</wp:posOffset>
                </wp:positionH>
                <wp:positionV relativeFrom="paragraph">
                  <wp:posOffset>24765</wp:posOffset>
                </wp:positionV>
                <wp:extent cx="876300" cy="360045"/>
                <wp:effectExtent l="4445" t="4445" r="18415" b="16510"/>
                <wp:wrapNone/>
                <wp:docPr id="7" name="Text Box 7"/>
                <wp:cNvGraphicFramePr/>
                <a:graphic xmlns:a="http://schemas.openxmlformats.org/drawingml/2006/main">
                  <a:graphicData uri="http://schemas.microsoft.com/office/word/2010/wordprocessingShape">
                    <wps:wsp>
                      <wps:cNvSpPr txBox="1"/>
                      <wps:spPr>
                        <a:xfrm>
                          <a:off x="0" y="0"/>
                          <a:ext cx="87630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9D9C0D1">
                            <w:pPr>
                              <w:jc w:val="center"/>
                              <w:rPr>
                                <w:rFonts w:hint="default"/>
                                <w:sz w:val="36"/>
                                <w:szCs w:val="36"/>
                                <w:lang w:val="en-US"/>
                              </w:rPr>
                            </w:pPr>
                            <w:r>
                              <w:rPr>
                                <w:rFonts w:hint="default"/>
                                <w:sz w:val="36"/>
                                <w:szCs w:val="36"/>
                                <w:lang w:val="en-US"/>
                              </w:rPr>
                              <w:t>NULL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8.8pt;margin-top:1.95pt;height:28.35pt;width:69pt;z-index:251697152;mso-width-relative:page;mso-height-relative:page;" fillcolor="#FFFFFF [3201]" filled="t" stroked="t" coordsize="21600,21600" o:gfxdata="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oaXo1QAAAAoBAAAPAAAAAAAAAAEAIAAAACIA&#10;AABkcnMvZG93bnJldi54bWxQSwECFAAUAAAACACHTuJAOj7QekUCAAC1BAAADgAAAAAAAAABACAA&#10;AAAkAQAAZHJzL2Uyb0RvYy54bWxQSwUGAAAAAAYABgBZAQAA2wUAAAAA&#10;">
                <v:fill on="t" focussize="0,0"/>
                <v:stroke weight="0.5pt" color="#000000 [3204]" joinstyle="round"/>
                <v:imagedata o:title=""/>
                <o:lock v:ext="edit" aspectratio="f"/>
                <v:textbox>
                  <w:txbxContent>
                    <w:p w14:paraId="69D9C0D1">
                      <w:pPr>
                        <w:jc w:val="center"/>
                        <w:rPr>
                          <w:rFonts w:hint="default"/>
                          <w:sz w:val="36"/>
                          <w:szCs w:val="36"/>
                          <w:lang w:val="en-US"/>
                        </w:rPr>
                      </w:pPr>
                      <w:r>
                        <w:rPr>
                          <w:rFonts w:hint="default"/>
                          <w:sz w:val="36"/>
                          <w:szCs w:val="36"/>
                          <w:lang w:val="en-US"/>
                        </w:rPr>
                        <w:t>NULL</w:t>
                      </w:r>
                    </w:p>
                  </w:txbxContent>
                </v:textbox>
              </v:shape>
            </w:pict>
          </mc:Fallback>
        </mc:AlternateContent>
      </w:r>
      <w:r>
        <w:rPr>
          <w:sz w:val="32"/>
          <w:szCs w:val="32"/>
        </w:rPr>
        <mc:AlternateContent>
          <mc:Choice Requires="wps">
            <w:drawing>
              <wp:anchor distT="0" distB="0" distL="114300" distR="114300" simplePos="0" relativeHeight="251661312" behindDoc="0" locked="0" layoutInCell="1" allowOverlap="1">
                <wp:simplePos x="0" y="0"/>
                <wp:positionH relativeFrom="column">
                  <wp:posOffset>2475865</wp:posOffset>
                </wp:positionH>
                <wp:positionV relativeFrom="paragraph">
                  <wp:posOffset>12065</wp:posOffset>
                </wp:positionV>
                <wp:extent cx="876300" cy="360045"/>
                <wp:effectExtent l="4445" t="4445" r="18415" b="16510"/>
                <wp:wrapNone/>
                <wp:docPr id="8" name="Text Box 8"/>
                <wp:cNvGraphicFramePr/>
                <a:graphic xmlns:a="http://schemas.openxmlformats.org/drawingml/2006/main">
                  <a:graphicData uri="http://schemas.microsoft.com/office/word/2010/wordprocessingShape">
                    <wps:wsp>
                      <wps:cNvSpPr txBox="1"/>
                      <wps:spPr>
                        <a:xfrm>
                          <a:off x="0" y="0"/>
                          <a:ext cx="87630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A128BCB">
                            <w:pPr>
                              <w:jc w:val="center"/>
                              <w:rPr>
                                <w:rFonts w:hint="default"/>
                                <w:sz w:val="36"/>
                                <w:szCs w:val="36"/>
                                <w:lang w:val="en-US"/>
                              </w:rPr>
                            </w:pPr>
                            <w:r>
                              <w:rPr>
                                <w:rFonts w:hint="default"/>
                                <w:sz w:val="36"/>
                                <w:szCs w:val="36"/>
                                <w:lang w:val="en-US"/>
                              </w:rPr>
                              <w:t>Node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4.95pt;margin-top:0.95pt;height:28.35pt;width:69pt;z-index:251661312;mso-width-relative:page;mso-height-relative:page;" fillcolor="#FFFFFF [3201]" filled="t" stroked="t" coordsize="21600,21600" o:gfxdata="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IMYI5LUAAAACAEAAA8AAAAAAAAAAQAgAAAAIgAA&#10;AGRycy9kb3ducmV2LnhtbFBLAQIUABQAAAAIAIdO4kDXoGtpRQIAALUEAAAOAAAAAAAAAAEAIAAA&#10;ACMBAABkcnMvZTJvRG9jLnhtbFBLBQYAAAAABgAGAFkBAADaBQAAAAA=&#10;">
                <v:fill on="t" focussize="0,0"/>
                <v:stroke weight="0.5pt" color="#000000 [3204]" joinstyle="round"/>
                <v:imagedata o:title=""/>
                <o:lock v:ext="edit" aspectratio="f"/>
                <v:textbox>
                  <w:txbxContent>
                    <w:p w14:paraId="2A128BCB">
                      <w:pPr>
                        <w:jc w:val="center"/>
                        <w:rPr>
                          <w:rFonts w:hint="default"/>
                          <w:sz w:val="36"/>
                          <w:szCs w:val="36"/>
                          <w:lang w:val="en-US"/>
                        </w:rPr>
                      </w:pPr>
                      <w:r>
                        <w:rPr>
                          <w:rFonts w:hint="default"/>
                          <w:sz w:val="36"/>
                          <w:szCs w:val="36"/>
                          <w:lang w:val="en-US"/>
                        </w:rPr>
                        <w:t>Node 1</w:t>
                      </w:r>
                    </w:p>
                  </w:txbxContent>
                </v:textbox>
              </v:shape>
            </w:pict>
          </mc:Fallback>
        </mc:AlternateContent>
      </w:r>
      <w:r>
        <w:rPr>
          <w:sz w:val="32"/>
          <w:szCs w:val="32"/>
        </w:rPr>
        <mc:AlternateContent>
          <mc:Choice Requires="wps">
            <w:drawing>
              <wp:anchor distT="0" distB="0" distL="114300" distR="114300" simplePos="0" relativeHeight="251662336" behindDoc="0" locked="0" layoutInCell="1" allowOverlap="1">
                <wp:simplePos x="0" y="0"/>
                <wp:positionH relativeFrom="column">
                  <wp:posOffset>3919220</wp:posOffset>
                </wp:positionH>
                <wp:positionV relativeFrom="paragraph">
                  <wp:posOffset>20320</wp:posOffset>
                </wp:positionV>
                <wp:extent cx="876300" cy="360045"/>
                <wp:effectExtent l="4445" t="4445" r="18415" b="16510"/>
                <wp:wrapNone/>
                <wp:docPr id="16" name="Text Box 16"/>
                <wp:cNvGraphicFramePr/>
                <a:graphic xmlns:a="http://schemas.openxmlformats.org/drawingml/2006/main">
                  <a:graphicData uri="http://schemas.microsoft.com/office/word/2010/wordprocessingShape">
                    <wps:wsp>
                      <wps:cNvSpPr txBox="1"/>
                      <wps:spPr>
                        <a:xfrm>
                          <a:off x="0" y="0"/>
                          <a:ext cx="87630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D4B0633">
                            <w:pPr>
                              <w:jc w:val="center"/>
                              <w:rPr>
                                <w:rFonts w:hint="default"/>
                                <w:sz w:val="36"/>
                                <w:szCs w:val="36"/>
                                <w:lang w:val="en-US"/>
                              </w:rPr>
                            </w:pPr>
                            <w:r>
                              <w:rPr>
                                <w:rFonts w:hint="default"/>
                                <w:sz w:val="36"/>
                                <w:szCs w:val="36"/>
                                <w:lang w:val="en-US"/>
                              </w:rPr>
                              <w:t>Node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8.6pt;margin-top:1.6pt;height:28.35pt;width:69pt;z-index:251662336;mso-width-relative:page;mso-height-relative:page;" fillcolor="#FFFFFF [3201]" filled="t" stroked="t" coordsize="21600,21600" o:gfxdata="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ThxozWAAAACAEAAA8AAAAAAAAAAQAgAAAA&#10;IgAAAGRycy9kb3ducmV2LnhtbFBLAQIUABQAAAAIAIdO4kC2gUl7RgIAALcEAAAOAAAAAAAAAAEA&#10;IAAAACUBAABkcnMvZTJvRG9jLnhtbFBLBQYAAAAABgAGAFkBAADdBQAAAAA=&#10;">
                <v:fill on="t" focussize="0,0"/>
                <v:stroke weight="0.5pt" color="#000000 [3204]" joinstyle="round"/>
                <v:imagedata o:title=""/>
                <o:lock v:ext="edit" aspectratio="f"/>
                <v:textbox>
                  <w:txbxContent>
                    <w:p w14:paraId="1D4B0633">
                      <w:pPr>
                        <w:jc w:val="center"/>
                        <w:rPr>
                          <w:rFonts w:hint="default"/>
                          <w:sz w:val="36"/>
                          <w:szCs w:val="36"/>
                          <w:lang w:val="en-US"/>
                        </w:rPr>
                      </w:pPr>
                      <w:r>
                        <w:rPr>
                          <w:rFonts w:hint="default"/>
                          <w:sz w:val="36"/>
                          <w:szCs w:val="36"/>
                          <w:lang w:val="en-US"/>
                        </w:rPr>
                        <w:t>Node 2</w:t>
                      </w:r>
                    </w:p>
                  </w:txbxContent>
                </v:textbox>
              </v:shape>
            </w:pict>
          </mc:Fallback>
        </mc:AlternateContent>
      </w:r>
      <w:r>
        <w:rPr>
          <w:sz w:val="32"/>
          <w:szCs w:val="32"/>
        </w:rPr>
        <mc:AlternateContent>
          <mc:Choice Requires="wps">
            <w:drawing>
              <wp:anchor distT="0" distB="0" distL="114300" distR="114300" simplePos="0" relativeHeight="251667456" behindDoc="0" locked="0" layoutInCell="1" allowOverlap="1">
                <wp:simplePos x="0" y="0"/>
                <wp:positionH relativeFrom="column">
                  <wp:posOffset>12028170</wp:posOffset>
                </wp:positionH>
                <wp:positionV relativeFrom="paragraph">
                  <wp:posOffset>191770</wp:posOffset>
                </wp:positionV>
                <wp:extent cx="876300" cy="360045"/>
                <wp:effectExtent l="4445" t="4445" r="18415" b="16510"/>
                <wp:wrapNone/>
                <wp:docPr id="26" name="Text Box 26"/>
                <wp:cNvGraphicFramePr/>
                <a:graphic xmlns:a="http://schemas.openxmlformats.org/drawingml/2006/main">
                  <a:graphicData uri="http://schemas.microsoft.com/office/word/2010/wordprocessingShape">
                    <wps:wsp>
                      <wps:cNvSpPr txBox="1"/>
                      <wps:spPr>
                        <a:xfrm>
                          <a:off x="0" y="0"/>
                          <a:ext cx="87630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9CB14CC">
                            <w:pPr>
                              <w:jc w:val="center"/>
                              <w:rPr>
                                <w:rFonts w:hint="default"/>
                                <w:sz w:val="36"/>
                                <w:szCs w:val="36"/>
                                <w:lang w:val="en-US"/>
                              </w:rPr>
                            </w:pPr>
                            <w:r>
                              <w:rPr>
                                <w:rFonts w:hint="default"/>
                                <w:sz w:val="36"/>
                                <w:szCs w:val="36"/>
                                <w:lang w:val="en-US"/>
                              </w:rPr>
                              <w:t>NULL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47.1pt;margin-top:15.1pt;height:28.35pt;width:69pt;z-index:251667456;mso-width-relative:page;mso-height-relative:page;" fillcolor="#FFFFFF [3201]" filled="t" stroked="t" coordsize="21600,21600" o:gfxdata="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PUO5TNcAAAALAQAADwAAAAAAAAABACAA&#10;AAAiAAAAZHJzL2Rvd25yZXYueG1sUEsBAhQAFAAAAAgAh07iQPigkPxHAgAAtwQAAA4AAAAAAAAA&#10;AQAgAAAAJgEAAGRycy9lMm9Eb2MueG1sUEsFBgAAAAAGAAYAWQEAAN8FAAAAAA==&#10;">
                <v:fill on="t" focussize="0,0"/>
                <v:stroke weight="0.5pt" color="#000000 [3204]" joinstyle="round"/>
                <v:imagedata o:title=""/>
                <o:lock v:ext="edit" aspectratio="f"/>
                <v:textbox>
                  <w:txbxContent>
                    <w:p w14:paraId="59CB14CC">
                      <w:pPr>
                        <w:jc w:val="center"/>
                        <w:rPr>
                          <w:rFonts w:hint="default"/>
                          <w:sz w:val="36"/>
                          <w:szCs w:val="36"/>
                          <w:lang w:val="en-US"/>
                        </w:rPr>
                      </w:pPr>
                      <w:r>
                        <w:rPr>
                          <w:rFonts w:hint="default"/>
                          <w:sz w:val="36"/>
                          <w:szCs w:val="36"/>
                          <w:lang w:val="en-US"/>
                        </w:rPr>
                        <w:t>NULL</w:t>
                      </w:r>
                    </w:p>
                  </w:txbxContent>
                </v:textbox>
              </v:shape>
            </w:pict>
          </mc:Fallback>
        </mc:AlternateContent>
      </w:r>
      <w:r>
        <w:rPr>
          <w:sz w:val="32"/>
          <w:szCs w:val="32"/>
        </w:rPr>
        <mc:AlternateContent>
          <mc:Choice Requires="wps">
            <w:drawing>
              <wp:anchor distT="0" distB="0" distL="114300" distR="114300" simplePos="0" relativeHeight="251664384" behindDoc="0" locked="0" layoutInCell="1" allowOverlap="1">
                <wp:simplePos x="0" y="0"/>
                <wp:positionH relativeFrom="column">
                  <wp:posOffset>1756410</wp:posOffset>
                </wp:positionH>
                <wp:positionV relativeFrom="paragraph">
                  <wp:posOffset>192405</wp:posOffset>
                </wp:positionV>
                <wp:extent cx="719455" cy="5080"/>
                <wp:effectExtent l="0" t="53340" r="12065" b="63500"/>
                <wp:wrapNone/>
                <wp:docPr id="19" name="Straight Arrow Connector 19"/>
                <wp:cNvGraphicFramePr/>
                <a:graphic xmlns:a="http://schemas.openxmlformats.org/drawingml/2006/main">
                  <a:graphicData uri="http://schemas.microsoft.com/office/word/2010/wordprocessingShape">
                    <wps:wsp>
                      <wps:cNvCnPr/>
                      <wps:spPr>
                        <a:xfrm flipV="1">
                          <a:off x="2576195" y="3808095"/>
                          <a:ext cx="719455" cy="5080"/>
                        </a:xfrm>
                        <a:prstGeom prst="straightConnector1">
                          <a:avLst/>
                        </a:prstGeom>
                        <a:ln>
                          <a:solidFill>
                            <a:srgbClr val="FF000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38.3pt;margin-top:15.15pt;height:0.4pt;width:56.65pt;z-index:251664384;mso-width-relative:page;mso-height-relative:page;" filled="f" stroked="t" coordsize="21600,21600" o:gfxdata="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k1n4PbAAAACQEAAA8AAAAAAAAAAQAg&#10;AAAAIgAAAGRycy9kb3ducmV2LnhtbFBLAQIUABQAAAAIAIdO4kAvTJtHCwIAAA4EAAAOAAAAAAAA&#10;AAEAIAAAACoBAABkcnMvZTJvRG9jLnhtbFBLBQYAAAAABgAGAFkBAACnBQAAAAA=&#10;">
                <v:fill on="f" focussize="0,0"/>
                <v:stroke weight="1.5pt" color="#FF0000 [3204]" miterlimit="8" joinstyle="miter" endarrow="open"/>
                <v:imagedata o:title=""/>
                <o:lock v:ext="edit" aspectratio="f"/>
              </v:shape>
            </w:pict>
          </mc:Fallback>
        </mc:AlternateContent>
      </w:r>
      <w:r>
        <w:rPr>
          <w:sz w:val="32"/>
          <w:szCs w:val="32"/>
        </w:rPr>
        <mc:AlternateContent>
          <mc:Choice Requires="wps">
            <w:drawing>
              <wp:anchor distT="0" distB="0" distL="114300" distR="114300" simplePos="0" relativeHeight="251666432" behindDoc="0" locked="0" layoutInCell="1" allowOverlap="1">
                <wp:simplePos x="0" y="0"/>
                <wp:positionH relativeFrom="column">
                  <wp:posOffset>4795520</wp:posOffset>
                </wp:positionH>
                <wp:positionV relativeFrom="paragraph">
                  <wp:posOffset>200660</wp:posOffset>
                </wp:positionV>
                <wp:extent cx="786130" cy="5715"/>
                <wp:effectExtent l="0" t="48895" r="6350" b="67310"/>
                <wp:wrapNone/>
                <wp:docPr id="24" name="Straight Arrow Connector 24"/>
                <wp:cNvGraphicFramePr/>
                <a:graphic xmlns:a="http://schemas.openxmlformats.org/drawingml/2006/main">
                  <a:graphicData uri="http://schemas.microsoft.com/office/word/2010/wordprocessingShape">
                    <wps:wsp>
                      <wps:cNvCnPr>
                        <a:stCxn id="16" idx="3"/>
                        <a:endCxn id="18" idx="1"/>
                      </wps:cNvCnPr>
                      <wps:spPr>
                        <a:xfrm>
                          <a:off x="7891145" y="3808095"/>
                          <a:ext cx="786130" cy="5715"/>
                        </a:xfrm>
                        <a:prstGeom prst="straightConnector1">
                          <a:avLst/>
                        </a:prstGeom>
                        <a:ln>
                          <a:solidFill>
                            <a:srgbClr val="0070C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77.6pt;margin-top:15.8pt;height:0.45pt;width:61.9pt;z-index:251666432;mso-width-relative:page;mso-height-relative:page;" filled="f" stroked="t" coordsize="21600,21600" o:gfxdata="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8kaa&#10;2AAAAAkBAAAPAAAAAAAAAAEAIAAAACIAAABkcnMvZG93bnJldi54bWxQSwECFAAUAAAACACHTuJA&#10;FoJXWSECAABGBAAADgAAAAAAAAABACAAAAAnAQAAZHJzL2Uyb0RvYy54bWxQSwUGAAAAAAYABgBZ&#10;AQAAugUAAAAA&#10;">
                <v:fill on="f" focussize="0,0"/>
                <v:stroke weight="1.5pt" color="#0070C0 [3204]" miterlimit="8" joinstyle="miter" endarrow="open"/>
                <v:imagedata o:title=""/>
                <o:lock v:ext="edit" aspectratio="f"/>
              </v:shape>
            </w:pict>
          </mc:Fallback>
        </mc:AlternateContent>
      </w:r>
      <w:r>
        <w:rPr>
          <w:sz w:val="32"/>
          <w:szCs w:val="32"/>
        </w:rPr>
        <mc:AlternateContent>
          <mc:Choice Requires="wps">
            <w:drawing>
              <wp:anchor distT="0" distB="0" distL="114300" distR="114300" simplePos="0" relativeHeight="251665408" behindDoc="0" locked="0" layoutInCell="1" allowOverlap="1">
                <wp:simplePos x="0" y="0"/>
                <wp:positionH relativeFrom="column">
                  <wp:posOffset>3352165</wp:posOffset>
                </wp:positionH>
                <wp:positionV relativeFrom="paragraph">
                  <wp:posOffset>192405</wp:posOffset>
                </wp:positionV>
                <wp:extent cx="567055" cy="8255"/>
                <wp:effectExtent l="0" t="46990" r="12065" b="66675"/>
                <wp:wrapNone/>
                <wp:docPr id="21" name="Straight Arrow Connector 21"/>
                <wp:cNvGraphicFramePr/>
                <a:graphic xmlns:a="http://schemas.openxmlformats.org/drawingml/2006/main">
                  <a:graphicData uri="http://schemas.microsoft.com/office/word/2010/wordprocessingShape">
                    <wps:wsp>
                      <wps:cNvCnPr>
                        <a:stCxn id="8" idx="3"/>
                        <a:endCxn id="16" idx="1"/>
                      </wps:cNvCnPr>
                      <wps:spPr>
                        <a:xfrm>
                          <a:off x="5538470" y="3808095"/>
                          <a:ext cx="567055" cy="8255"/>
                        </a:xfrm>
                        <a:prstGeom prst="straightConnector1">
                          <a:avLst/>
                        </a:prstGeom>
                        <a:ln>
                          <a:solidFill>
                            <a:srgbClr val="00B05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63.95pt;margin-top:15.15pt;height:0.65pt;width:44.65pt;z-index:251665408;mso-width-relative:page;mso-height-relative:page;" filled="f" stroked="t" coordsize="21600,21600" o:gfxdata="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24WuM2AAA&#10;AAkBAAAPAAAAAAAAAAEAIAAAACIAAABkcnMvZG93bnJldi54bWxQSwECFAAUAAAACACHTuJA9u/M&#10;tR4CAABFBAAADgAAAAAAAAABACAAAAAnAQAAZHJzL2Uyb0RvYy54bWxQSwUGAAAAAAYABgBZAQAA&#10;twUAAAAA&#10;">
                <v:fill on="f" focussize="0,0"/>
                <v:stroke weight="1.5pt" color="#00B050 [3204]" miterlimit="8" joinstyle="miter" endarrow="open"/>
                <v:imagedata o:title=""/>
                <o:lock v:ext="edit" aspectratio="f"/>
              </v:shape>
            </w:pict>
          </mc:Fallback>
        </mc:AlternateContent>
      </w:r>
      <w:r>
        <w:rPr>
          <w:rFonts w:hint="default" w:eastAsia="SimSun" w:cs="Times New Roman"/>
          <w:b w:val="0"/>
          <w:bCs w:val="0"/>
          <w:color w:val="000000" w:themeColor="text1"/>
          <w:sz w:val="32"/>
          <w:szCs w:val="32"/>
          <w:lang w:val="en-US"/>
          <w14:textFill>
            <w14:solidFill>
              <w14:schemeClr w14:val="tx1"/>
            </w14:solidFill>
          </w14:textFill>
        </w:rPr>
        <w:tab/>
      </w:r>
      <w:r>
        <w:rPr>
          <w:rFonts w:hint="default" w:eastAsia="SimSun" w:cs="Times New Roman"/>
          <w:b w:val="0"/>
          <w:bCs w:val="0"/>
          <w:color w:val="000000" w:themeColor="text1"/>
          <w:sz w:val="32"/>
          <w:szCs w:val="32"/>
          <w:lang w:val="en-US"/>
          <w14:textFill>
            <w14:solidFill>
              <w14:schemeClr w14:val="tx1"/>
            </w14:solidFill>
          </w14:textFill>
        </w:rPr>
        <w:tab/>
      </w:r>
    </w:p>
    <w:p w14:paraId="67B0EE68">
      <w:pPr>
        <w:numPr>
          <w:ilvl w:val="0"/>
          <w:numId w:val="0"/>
        </w:numPr>
        <w:tabs>
          <w:tab w:val="left" w:pos="9880"/>
        </w:tabs>
        <w:spacing w:line="360" w:lineRule="auto"/>
        <w:ind w:leftChars="0"/>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p>
    <w:tbl>
      <w:tblPr>
        <w:tblStyle w:val="111"/>
        <w:tblpPr w:leftFromText="180" w:rightFromText="180" w:vertAnchor="text" w:horzAnchor="page" w:tblpXSpec="center" w:tblpY="237"/>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4"/>
        <w:gridCol w:w="856"/>
      </w:tblGrid>
      <w:tr w14:paraId="2906E1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jc w:val="center"/>
        </w:trPr>
        <w:tc>
          <w:tcPr>
            <w:tcW w:w="0" w:type="auto"/>
            <w:vAlign w:val="center"/>
          </w:tcPr>
          <w:p w14:paraId="36452F38">
            <w:pPr>
              <w:widowControl w:val="0"/>
              <w:numPr>
                <w:ilvl w:val="0"/>
                <w:numId w:val="0"/>
              </w:numPr>
              <w:tabs>
                <w:tab w:val="left" w:pos="9880"/>
              </w:tabs>
              <w:spacing w:line="240" w:lineRule="auto"/>
              <w:ind w:left="0" w:leftChars="0" w:firstLine="0" w:firstLineChars="0"/>
              <w:jc w:val="center"/>
              <w:rPr>
                <w:rFonts w:hint="default" w:ascii="Times New Roman" w:hAnsi="Times New Roman" w:eastAsia="SimSun" w:cs="Times New Roman"/>
                <w:b w:val="0"/>
                <w:bCs w:val="0"/>
                <w:color w:val="auto"/>
                <w:sz w:val="32"/>
                <w:szCs w:val="32"/>
                <w:vertAlign w:val="baseline"/>
                <w:lang w:val="en-US"/>
              </w:rPr>
            </w:pPr>
            <w:r>
              <w:rPr>
                <w:rFonts w:hint="default" w:ascii="Times New Roman" w:hAnsi="Times New Roman" w:eastAsia="SimSun" w:cs="Times New Roman"/>
                <w:b/>
                <w:bCs/>
                <w:color w:val="auto"/>
                <w:sz w:val="32"/>
                <w:szCs w:val="32"/>
                <w:vertAlign w:val="baseline"/>
                <w:lang w:val="en-US"/>
              </w:rPr>
              <w:t>Data</w:t>
            </w:r>
          </w:p>
        </w:tc>
        <w:tc>
          <w:tcPr>
            <w:tcW w:w="0" w:type="auto"/>
            <w:vAlign w:val="center"/>
          </w:tcPr>
          <w:p w14:paraId="73A38514">
            <w:pPr>
              <w:widowControl w:val="0"/>
              <w:numPr>
                <w:ilvl w:val="0"/>
                <w:numId w:val="0"/>
              </w:numPr>
              <w:tabs>
                <w:tab w:val="left" w:pos="9880"/>
              </w:tabs>
              <w:spacing w:line="240" w:lineRule="auto"/>
              <w:ind w:left="0" w:leftChars="0" w:firstLine="0" w:firstLineChars="0"/>
              <w:jc w:val="both"/>
              <w:rPr>
                <w:rFonts w:hint="default" w:ascii="Times New Roman" w:hAnsi="Times New Roman" w:eastAsia="SimSun" w:cs="Times New Roman"/>
                <w:b w:val="0"/>
                <w:bCs w:val="0"/>
                <w:color w:val="auto"/>
                <w:sz w:val="32"/>
                <w:szCs w:val="32"/>
                <w:vertAlign w:val="baseline"/>
                <w:lang w:val="en-US"/>
              </w:rPr>
            </w:pPr>
            <w:r>
              <w:rPr>
                <w:rFonts w:hint="default" w:ascii="Times New Roman" w:hAnsi="Times New Roman" w:eastAsia="SimSun" w:cs="Times New Roman"/>
                <w:b/>
                <w:bCs/>
                <w:color w:val="auto"/>
                <w:sz w:val="32"/>
                <w:szCs w:val="32"/>
                <w:vertAlign w:val="baseline"/>
                <w:lang w:val="en-US"/>
              </w:rPr>
              <w:t>Next</w:t>
            </w:r>
          </w:p>
        </w:tc>
      </w:tr>
    </w:tbl>
    <w:p w14:paraId="5DBFC565">
      <w:pPr>
        <w:numPr>
          <w:ilvl w:val="0"/>
          <w:numId w:val="0"/>
        </w:numPr>
        <w:spacing w:line="360" w:lineRule="auto"/>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r>
        <w:rPr>
          <w:rFonts w:hint="default" w:eastAsia="SimSun" w:cs="Times New Roman"/>
          <w:b w:val="0"/>
          <w:bCs w:val="0"/>
          <w:color w:val="000000" w:themeColor="text1"/>
          <w:sz w:val="32"/>
          <w:szCs w:val="32"/>
          <w:lang w:val="en-US"/>
          <w14:textFill>
            <w14:solidFill>
              <w14:schemeClr w14:val="tx1"/>
            </w14:solidFill>
          </w14:textFill>
        </w:rPr>
        <w:t xml:space="preserve">// Create </w:t>
      </w: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 xml:space="preserve">a node: </w:t>
      </w:r>
    </w:p>
    <w:p w14:paraId="5DDAD9A8">
      <w:pPr>
        <w:numPr>
          <w:ilvl w:val="0"/>
          <w:numId w:val="0"/>
        </w:numPr>
        <w:spacing w:line="360" w:lineRule="auto"/>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p>
    <w:p w14:paraId="1FF5890C">
      <w:pPr>
        <w:numPr>
          <w:ilvl w:val="0"/>
          <w:numId w:val="0"/>
        </w:numPr>
        <w:tabs>
          <w:tab w:val="left" w:pos="9880"/>
        </w:tabs>
        <w:spacing w:line="360" w:lineRule="auto"/>
        <w:jc w:val="center"/>
        <w:rPr>
          <w:rFonts w:hint="default" w:ascii="Arial" w:hAnsi="Arial" w:eastAsia="SimSun" w:cs="Arial"/>
          <w:b w:val="0"/>
          <w:bCs w:val="0"/>
          <w:color w:val="auto"/>
          <w:sz w:val="32"/>
          <w:szCs w:val="32"/>
          <w:lang w:val="en-US"/>
        </w:rPr>
      </w:pP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Syntax:</w:t>
      </w:r>
      <w:r>
        <w:rPr>
          <w:rFonts w:hint="default" w:ascii="Arial" w:hAnsi="Arial" w:eastAsia="SimSun" w:cs="Arial"/>
          <w:b w:val="0"/>
          <w:bCs w:val="0"/>
          <w:color w:val="auto"/>
          <w:sz w:val="32"/>
          <w:szCs w:val="32"/>
          <w:lang w:val="en-US"/>
        </w:rPr>
        <w:t xml:space="preserve"> struct </w:t>
      </w:r>
      <w:r>
        <w:rPr>
          <w:rFonts w:hint="default" w:ascii="Arial" w:hAnsi="Arial" w:eastAsia="SimSun" w:cs="Arial"/>
          <w:b w:val="0"/>
          <w:bCs w:val="0"/>
          <w:color w:val="FF0000"/>
          <w:sz w:val="32"/>
          <w:szCs w:val="32"/>
          <w:lang w:val="en-US"/>
        </w:rPr>
        <w:t xml:space="preserve">&lt;node name&gt; </w:t>
      </w:r>
      <w:r>
        <w:rPr>
          <w:rFonts w:hint="default" w:ascii="Arial" w:hAnsi="Arial" w:eastAsia="SimSun" w:cs="Arial"/>
          <w:b w:val="0"/>
          <w:bCs w:val="0"/>
          <w:color w:val="auto"/>
          <w:sz w:val="32"/>
          <w:szCs w:val="32"/>
          <w:lang w:val="en-US"/>
        </w:rPr>
        <w:t>{</w:t>
      </w:r>
    </w:p>
    <w:p w14:paraId="243F6473">
      <w:pPr>
        <w:numPr>
          <w:ilvl w:val="0"/>
          <w:numId w:val="0"/>
        </w:numPr>
        <w:spacing w:line="360" w:lineRule="auto"/>
        <w:ind w:left="1440" w:leftChars="0" w:firstLine="720" w:firstLineChars="0"/>
        <w:jc w:val="center"/>
        <w:rPr>
          <w:rFonts w:hint="default" w:ascii="Arial" w:hAnsi="Arial" w:eastAsia="SimSun" w:cs="Arial"/>
          <w:b w:val="0"/>
          <w:bCs w:val="0"/>
          <w:color w:val="auto"/>
          <w:sz w:val="32"/>
          <w:szCs w:val="32"/>
          <w:lang w:val="en-US"/>
        </w:rPr>
      </w:pPr>
      <w:r>
        <w:rPr>
          <w:rFonts w:hint="default" w:ascii="Arial" w:hAnsi="Arial" w:eastAsia="SimSun" w:cs="Arial"/>
          <w:b w:val="0"/>
          <w:bCs w:val="0"/>
          <w:color w:val="00B050"/>
          <w:sz w:val="32"/>
          <w:szCs w:val="32"/>
          <w:lang w:val="en-US"/>
        </w:rPr>
        <w:t>&lt;type&gt;</w:t>
      </w:r>
      <w:r>
        <w:rPr>
          <w:rFonts w:hint="default" w:ascii="Arial" w:hAnsi="Arial" w:eastAsia="SimSun" w:cs="Arial"/>
          <w:b w:val="0"/>
          <w:bCs w:val="0"/>
          <w:color w:val="auto"/>
          <w:sz w:val="32"/>
          <w:szCs w:val="32"/>
          <w:lang w:val="en-US"/>
        </w:rPr>
        <w:t xml:space="preserve"> </w:t>
      </w:r>
      <w:r>
        <w:rPr>
          <w:rFonts w:hint="default" w:ascii="Arial" w:hAnsi="Arial" w:eastAsia="SimSun" w:cs="Arial"/>
          <w:b w:val="0"/>
          <w:bCs w:val="0"/>
          <w:color w:val="0070C0"/>
          <w:sz w:val="32"/>
          <w:szCs w:val="32"/>
          <w:lang w:val="en-US"/>
        </w:rPr>
        <w:t>&lt;data&gt;</w:t>
      </w:r>
      <w:r>
        <w:rPr>
          <w:rFonts w:hint="default" w:ascii="Arial" w:hAnsi="Arial" w:eastAsia="SimSun" w:cs="Arial"/>
          <w:b w:val="0"/>
          <w:bCs w:val="0"/>
          <w:color w:val="auto"/>
          <w:sz w:val="32"/>
          <w:szCs w:val="32"/>
          <w:lang w:val="en-US"/>
        </w:rPr>
        <w:t>;</w:t>
      </w:r>
    </w:p>
    <w:p w14:paraId="2C6CB153">
      <w:pPr>
        <w:numPr>
          <w:ilvl w:val="0"/>
          <w:numId w:val="0"/>
        </w:numPr>
        <w:spacing w:line="360" w:lineRule="auto"/>
        <w:ind w:left="7200" w:leftChars="0" w:firstLine="720" w:firstLineChars="0"/>
        <w:jc w:val="both"/>
        <w:rPr>
          <w:rFonts w:hint="default" w:ascii="Arial" w:hAnsi="Arial" w:eastAsia="SimSun" w:cs="Arial"/>
          <w:b w:val="0"/>
          <w:bCs w:val="0"/>
          <w:color w:val="auto"/>
          <w:sz w:val="32"/>
          <w:szCs w:val="32"/>
          <w:lang w:val="en-US"/>
        </w:rPr>
      </w:pPr>
      <w:r>
        <w:rPr>
          <w:rFonts w:hint="default" w:ascii="Arial" w:hAnsi="Arial" w:eastAsia="SimSun" w:cs="Arial"/>
          <w:b w:val="0"/>
          <w:bCs w:val="0"/>
          <w:color w:val="auto"/>
          <w:sz w:val="32"/>
          <w:szCs w:val="32"/>
          <w:lang w:val="en-US"/>
        </w:rPr>
        <w:t>…</w:t>
      </w:r>
    </w:p>
    <w:p w14:paraId="4F27211C">
      <w:pPr>
        <w:numPr>
          <w:ilvl w:val="0"/>
          <w:numId w:val="0"/>
        </w:numPr>
        <w:spacing w:line="360" w:lineRule="auto"/>
        <w:jc w:val="center"/>
        <w:rPr>
          <w:rFonts w:hint="default" w:ascii="Arial" w:hAnsi="Arial" w:eastAsia="SimSun" w:cs="Arial"/>
          <w:b w:val="0"/>
          <w:bCs w:val="0"/>
          <w:color w:val="auto"/>
          <w:sz w:val="32"/>
          <w:szCs w:val="32"/>
          <w:lang w:val="en-US"/>
        </w:rPr>
      </w:pPr>
      <w:r>
        <w:rPr>
          <w:rFonts w:hint="default" w:ascii="Arial" w:hAnsi="Arial" w:eastAsia="SimSun" w:cs="Arial"/>
          <w:b/>
          <w:bCs/>
          <w:color w:val="FF0000"/>
          <w:sz w:val="32"/>
          <w:szCs w:val="32"/>
          <w:lang w:val="en-US"/>
        </w:rPr>
        <w:tab/>
      </w:r>
      <w:r>
        <w:rPr>
          <w:rFonts w:hint="default" w:ascii="Arial" w:hAnsi="Arial" w:eastAsia="SimSun" w:cs="Arial"/>
          <w:b/>
          <w:bCs/>
          <w:color w:val="FF0000"/>
          <w:sz w:val="32"/>
          <w:szCs w:val="32"/>
          <w:lang w:val="en-US"/>
        </w:rPr>
        <w:tab/>
      </w:r>
      <w:r>
        <w:rPr>
          <w:rFonts w:hint="default" w:ascii="Arial" w:hAnsi="Arial" w:eastAsia="SimSun" w:cs="Arial"/>
          <w:b/>
          <w:bCs/>
          <w:color w:val="FF0000"/>
          <w:sz w:val="32"/>
          <w:szCs w:val="32"/>
          <w:lang w:val="en-US"/>
        </w:rPr>
        <w:tab/>
      </w:r>
      <w:r>
        <w:rPr>
          <w:rFonts w:hint="default" w:ascii="Arial" w:hAnsi="Arial" w:eastAsia="SimSun" w:cs="Arial"/>
          <w:b/>
          <w:bCs/>
          <w:color w:val="FF0000"/>
          <w:sz w:val="32"/>
          <w:szCs w:val="32"/>
          <w:lang w:val="en-US"/>
        </w:rPr>
        <w:tab/>
      </w:r>
      <w:r>
        <w:rPr>
          <w:rFonts w:hint="default" w:ascii="Arial" w:hAnsi="Arial" w:eastAsia="SimSun" w:cs="Arial"/>
          <w:b/>
          <w:bCs/>
          <w:color w:val="FF0000"/>
          <w:sz w:val="32"/>
          <w:szCs w:val="32"/>
          <w:lang w:val="en-US"/>
        </w:rPr>
        <w:tab/>
      </w:r>
      <w:r>
        <w:rPr>
          <w:rFonts w:hint="default" w:ascii="Arial" w:hAnsi="Arial" w:eastAsia="SimSun" w:cs="Arial"/>
          <w:b/>
          <w:bCs/>
          <w:color w:val="FF0000"/>
          <w:sz w:val="32"/>
          <w:szCs w:val="32"/>
          <w:lang w:val="en-US"/>
        </w:rPr>
        <w:tab/>
      </w:r>
      <w:r>
        <w:rPr>
          <w:rFonts w:hint="default" w:ascii="Arial" w:hAnsi="Arial" w:eastAsia="SimSun" w:cs="Arial"/>
          <w:b w:val="0"/>
          <w:bCs w:val="0"/>
          <w:color w:val="auto"/>
          <w:sz w:val="32"/>
          <w:szCs w:val="32"/>
          <w:lang w:val="en-US"/>
        </w:rPr>
        <w:t xml:space="preserve">struct </w:t>
      </w:r>
      <w:r>
        <w:rPr>
          <w:rFonts w:hint="default" w:ascii="Arial" w:hAnsi="Arial" w:eastAsia="SimSun" w:cs="Arial"/>
          <w:b w:val="0"/>
          <w:bCs w:val="0"/>
          <w:color w:val="FF0000"/>
          <w:sz w:val="32"/>
          <w:szCs w:val="32"/>
          <w:lang w:val="en-US"/>
        </w:rPr>
        <w:t>&lt;node name&gt;*</w:t>
      </w:r>
      <w:r>
        <w:rPr>
          <w:rFonts w:hint="default" w:ascii="Arial" w:hAnsi="Arial" w:eastAsia="SimSun" w:cs="Arial"/>
          <w:b w:val="0"/>
          <w:bCs w:val="0"/>
          <w:color w:val="auto"/>
          <w:sz w:val="32"/>
          <w:szCs w:val="32"/>
          <w:lang w:val="en-US"/>
        </w:rPr>
        <w:t xml:space="preserve"> </w:t>
      </w:r>
      <w:r>
        <w:rPr>
          <w:rFonts w:hint="default" w:ascii="Arial" w:hAnsi="Arial" w:eastAsia="SimSun" w:cs="Arial"/>
          <w:b w:val="0"/>
          <w:bCs w:val="0"/>
          <w:color w:val="00B050"/>
          <w:sz w:val="32"/>
          <w:szCs w:val="32"/>
          <w:lang w:val="en-US"/>
        </w:rPr>
        <w:t>&lt;next&gt;</w:t>
      </w:r>
      <w:r>
        <w:rPr>
          <w:rFonts w:hint="default" w:ascii="Arial" w:hAnsi="Arial" w:eastAsia="SimSun" w:cs="Arial"/>
          <w:b w:val="0"/>
          <w:bCs w:val="0"/>
          <w:color w:val="auto"/>
          <w:sz w:val="32"/>
          <w:szCs w:val="32"/>
          <w:lang w:val="en-US"/>
        </w:rPr>
        <w:t>; }</w:t>
      </w:r>
    </w:p>
    <w:p w14:paraId="3FFA2D97">
      <w:pPr>
        <w:numPr>
          <w:ilvl w:val="0"/>
          <w:numId w:val="0"/>
        </w:numPr>
        <w:tabs>
          <w:tab w:val="left" w:pos="9880"/>
        </w:tabs>
        <w:spacing w:line="360" w:lineRule="auto"/>
        <w:jc w:val="both"/>
        <w:rPr>
          <w:rFonts w:hint="default" w:ascii="Arial" w:hAnsi="Arial" w:eastAsia="SimSun" w:cs="Arial"/>
          <w:b w:val="0"/>
          <w:bCs w:val="0"/>
          <w:color w:val="auto"/>
          <w:sz w:val="32"/>
          <w:szCs w:val="32"/>
          <w:lang w:val="en-US"/>
        </w:rPr>
      </w:pPr>
      <w:r>
        <w:rPr>
          <w:rFonts w:hint="default" w:ascii="Arial" w:hAnsi="Arial" w:eastAsia="SimSun" w:cs="Arial"/>
          <w:b w:val="0"/>
          <w:bCs w:val="0"/>
          <w:color w:val="auto"/>
          <w:sz w:val="32"/>
          <w:szCs w:val="32"/>
          <w:lang w:val="en-US"/>
        </w:rPr>
        <w:tab/>
      </w:r>
    </w:p>
    <w:p w14:paraId="192D2254">
      <w:pPr>
        <w:numPr>
          <w:ilvl w:val="0"/>
          <w:numId w:val="0"/>
        </w:numPr>
        <w:spacing w:line="360" w:lineRule="auto"/>
        <w:jc w:val="both"/>
        <w:rPr>
          <w:rFonts w:hint="default" w:ascii="Times New Roman" w:hAnsi="Times New Roman" w:eastAsia="SimSun" w:cs="Times New Roman"/>
          <w:b/>
          <w:bCs/>
          <w:color w:val="FF0000"/>
          <w:sz w:val="32"/>
          <w:szCs w:val="32"/>
          <w:lang w:val="en-US"/>
        </w:rPr>
      </w:pPr>
    </w:p>
    <w:p w14:paraId="1F6FF679">
      <w:pPr>
        <w:numPr>
          <w:ilvl w:val="0"/>
          <w:numId w:val="0"/>
        </w:numPr>
        <w:tabs>
          <w:tab w:val="left" w:pos="9880"/>
        </w:tabs>
        <w:spacing w:line="360" w:lineRule="auto"/>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 xml:space="preserve">// Operation with </w:t>
      </w:r>
      <w:r>
        <w:rPr>
          <w:rFonts w:hint="default" w:eastAsia="SimSun" w:cs="Times New Roman"/>
          <w:b w:val="0"/>
          <w:bCs w:val="0"/>
          <w:color w:val="000000" w:themeColor="text1"/>
          <w:sz w:val="32"/>
          <w:szCs w:val="32"/>
          <w:lang w:val="en-US"/>
          <w14:textFill>
            <w14:solidFill>
              <w14:schemeClr w14:val="tx1"/>
            </w14:solidFill>
          </w14:textFill>
        </w:rPr>
        <w:t>Singly-Linked Lists</w:t>
      </w: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w:t>
      </w:r>
    </w:p>
    <w:p w14:paraId="2DB7A6A2">
      <w:pPr>
        <w:numPr>
          <w:ilvl w:val="0"/>
          <w:numId w:val="0"/>
        </w:numPr>
        <w:tabs>
          <w:tab w:val="left" w:pos="9880"/>
        </w:tabs>
        <w:spacing w:line="360" w:lineRule="auto"/>
        <w:ind w:firstLine="720" w:firstLineChars="0"/>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r>
        <w:rPr>
          <w:rFonts w:hint="default" w:eastAsia="SimSun" w:cs="Times New Roman"/>
          <w:b w:val="0"/>
          <w:bCs w:val="0"/>
          <w:color w:val="000000" w:themeColor="text1"/>
          <w:sz w:val="32"/>
          <w:szCs w:val="32"/>
          <w:lang w:val="en-US"/>
          <w14:textFill>
            <w14:solidFill>
              <w14:schemeClr w14:val="tx1"/>
            </w14:solidFill>
          </w14:textFill>
        </w:rPr>
        <w:t>+ Traversal: start</w:t>
      </w:r>
      <w:r>
        <w:rPr>
          <w:rFonts w:hint="default" w:eastAsia="SimSun"/>
          <w:b w:val="0"/>
          <w:bCs w:val="0"/>
          <w:color w:val="000000" w:themeColor="text1"/>
          <w:sz w:val="32"/>
          <w:szCs w:val="32"/>
          <w:lang w:val="en-US"/>
          <w14:textFill>
            <w14:solidFill>
              <w14:schemeClr w14:val="tx1"/>
            </w14:solidFill>
          </w14:textFill>
        </w:rPr>
        <w:t xml:space="preserve"> at head and move through each node until NULL.</w:t>
      </w:r>
    </w:p>
    <w:p w14:paraId="1485CAD3">
      <w:pPr>
        <w:numPr>
          <w:ilvl w:val="0"/>
          <w:numId w:val="0"/>
        </w:numPr>
        <w:tabs>
          <w:tab w:val="left" w:pos="9880"/>
        </w:tabs>
        <w:spacing w:line="360" w:lineRule="auto"/>
        <w:ind w:firstLine="720" w:firstLineChars="0"/>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r>
        <w:rPr>
          <w:rFonts w:hint="default" w:eastAsia="SimSun" w:cs="Times New Roman"/>
          <w:b w:val="0"/>
          <w:bCs w:val="0"/>
          <w:color w:val="000000" w:themeColor="text1"/>
          <w:sz w:val="32"/>
          <w:szCs w:val="32"/>
          <w:lang w:val="en-US"/>
          <w14:textFill>
            <w14:solidFill>
              <w14:schemeClr w14:val="tx1"/>
            </w14:solidFill>
          </w14:textFill>
        </w:rPr>
        <w:t>+ Insertion: a</w:t>
      </w:r>
      <w:r>
        <w:rPr>
          <w:rFonts w:hint="default" w:eastAsia="SimSun"/>
          <w:b w:val="0"/>
          <w:bCs w:val="0"/>
          <w:color w:val="000000" w:themeColor="text1"/>
          <w:sz w:val="32"/>
          <w:szCs w:val="32"/>
          <w:lang w:val="en-US"/>
          <w14:textFill>
            <w14:solidFill>
              <w14:schemeClr w14:val="tx1"/>
            </w14:solidFill>
          </w14:textFill>
        </w:rPr>
        <w:t>t the beginning, at the end, after a specific node.</w:t>
      </w:r>
    </w:p>
    <w:p w14:paraId="3F12D47F">
      <w:pPr>
        <w:numPr>
          <w:ilvl w:val="0"/>
          <w:numId w:val="0"/>
        </w:numPr>
        <w:tabs>
          <w:tab w:val="left" w:pos="9880"/>
        </w:tabs>
        <w:spacing w:line="360" w:lineRule="auto"/>
        <w:ind w:firstLine="720" w:firstLineChars="0"/>
        <w:jc w:val="both"/>
        <w:rPr>
          <w:rFonts w:hint="default" w:eastAsia="SimSun"/>
          <w:b w:val="0"/>
          <w:bCs w:val="0"/>
          <w:color w:val="000000" w:themeColor="text1"/>
          <w:sz w:val="32"/>
          <w:szCs w:val="32"/>
          <w:lang w:val="en-US"/>
          <w14:textFill>
            <w14:solidFill>
              <w14:schemeClr w14:val="tx1"/>
            </w14:solidFill>
          </w14:textFill>
        </w:rPr>
      </w:pPr>
      <w:r>
        <w:rPr>
          <w:rFonts w:hint="default" w:eastAsia="SimSun" w:cs="Times New Roman"/>
          <w:b w:val="0"/>
          <w:bCs w:val="0"/>
          <w:color w:val="000000" w:themeColor="text1"/>
          <w:sz w:val="32"/>
          <w:szCs w:val="32"/>
          <w:lang w:val="en-US"/>
          <w14:textFill>
            <w14:solidFill>
              <w14:schemeClr w14:val="tx1"/>
            </w14:solidFill>
          </w14:textFill>
        </w:rPr>
        <w:t xml:space="preserve">+ </w:t>
      </w: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Delet</w:t>
      </w:r>
      <w:r>
        <w:rPr>
          <w:rFonts w:hint="default" w:eastAsia="SimSun" w:cs="Times New Roman"/>
          <w:b w:val="0"/>
          <w:bCs w:val="0"/>
          <w:color w:val="000000" w:themeColor="text1"/>
          <w:sz w:val="32"/>
          <w:szCs w:val="32"/>
          <w:lang w:val="en-US"/>
          <w14:textFill>
            <w14:solidFill>
              <w14:schemeClr w14:val="tx1"/>
            </w14:solidFill>
          </w14:textFill>
        </w:rPr>
        <w:t xml:space="preserve">ion: from </w:t>
      </w:r>
      <w:r>
        <w:rPr>
          <w:rFonts w:hint="default" w:eastAsia="SimSun"/>
          <w:b w:val="0"/>
          <w:bCs w:val="0"/>
          <w:color w:val="000000" w:themeColor="text1"/>
          <w:sz w:val="32"/>
          <w:szCs w:val="32"/>
          <w:lang w:val="en-US"/>
          <w14:textFill>
            <w14:solidFill>
              <w14:schemeClr w14:val="tx1"/>
            </w14:solidFill>
          </w14:textFill>
        </w:rPr>
        <w:t>the beginning, from the end, a specific node.</w:t>
      </w:r>
    </w:p>
    <w:p w14:paraId="0596A767">
      <w:pPr>
        <w:numPr>
          <w:ilvl w:val="0"/>
          <w:numId w:val="66"/>
        </w:numPr>
        <w:tabs>
          <w:tab w:val="clear" w:pos="420"/>
        </w:tabs>
        <w:spacing w:line="360" w:lineRule="auto"/>
        <w:ind w:left="420" w:leftChars="0" w:hanging="420" w:firstLineChars="0"/>
        <w:jc w:val="both"/>
        <w:rPr>
          <w:rFonts w:hint="default" w:eastAsia="SimSun"/>
          <w:b/>
          <w:bCs/>
          <w:i w:val="0"/>
          <w:iCs w:val="0"/>
          <w:color w:val="000000" w:themeColor="text1"/>
          <w:sz w:val="32"/>
          <w:szCs w:val="32"/>
          <w:lang w:val="en-US"/>
          <w14:textFill>
            <w14:solidFill>
              <w14:schemeClr w14:val="tx1"/>
            </w14:solidFill>
          </w14:textFill>
        </w:rPr>
      </w:pPr>
      <w:r>
        <w:rPr>
          <w:rFonts w:hint="default" w:eastAsia="SimSun"/>
          <w:b/>
          <w:bCs/>
          <w:i w:val="0"/>
          <w:iCs w:val="0"/>
          <w:color w:val="000000" w:themeColor="text1"/>
          <w:sz w:val="32"/>
          <w:szCs w:val="32"/>
          <w:lang w:val="en-US"/>
          <w14:textFill>
            <w14:solidFill>
              <w14:schemeClr w14:val="tx1"/>
            </w14:solidFill>
          </w14:textFill>
        </w:rPr>
        <w:t xml:space="preserve">Note 1: </w:t>
      </w:r>
      <w:r>
        <w:rPr>
          <w:rFonts w:hint="default" w:eastAsia="SimSun"/>
          <w:b w:val="0"/>
          <w:bCs w:val="0"/>
          <w:i w:val="0"/>
          <w:iCs w:val="0"/>
          <w:color w:val="000000" w:themeColor="text1"/>
          <w:sz w:val="32"/>
          <w:szCs w:val="32"/>
          <w:lang w:val="en-US"/>
          <w14:textFill>
            <w14:solidFill>
              <w14:schemeClr w14:val="tx1"/>
            </w14:solidFill>
          </w14:textFill>
        </w:rPr>
        <w:t>Avoid using the HEAD directly because if you change the HEAD , you will lose the original position of the list.</w:t>
      </w:r>
    </w:p>
    <w:p w14:paraId="6357B53A">
      <w:pPr>
        <w:numPr>
          <w:ilvl w:val="0"/>
          <w:numId w:val="67"/>
        </w:numPr>
        <w:tabs>
          <w:tab w:val="clear" w:pos="420"/>
        </w:tabs>
        <w:spacing w:line="360" w:lineRule="auto"/>
        <w:ind w:left="420" w:leftChars="0" w:hanging="420" w:firstLineChars="0"/>
        <w:jc w:val="both"/>
        <w:rPr>
          <w:rFonts w:hint="default" w:eastAsia="SimSun"/>
          <w:b/>
          <w:bCs/>
          <w:i w:val="0"/>
          <w:iCs w:val="0"/>
          <w:color w:val="000000" w:themeColor="text1"/>
          <w:sz w:val="32"/>
          <w:szCs w:val="32"/>
          <w:lang w:val="en-US"/>
          <w14:textFill>
            <w14:solidFill>
              <w14:schemeClr w14:val="tx1"/>
            </w14:solidFill>
          </w14:textFill>
        </w:rPr>
      </w:pPr>
      <w:r>
        <w:rPr>
          <w:rFonts w:hint="default" w:eastAsia="SimSun"/>
          <w:b/>
          <w:bCs/>
          <w:i w:val="0"/>
          <w:iCs w:val="0"/>
          <w:color w:val="000000" w:themeColor="text1"/>
          <w:sz w:val="32"/>
          <w:szCs w:val="32"/>
          <w:lang w:val="en-US"/>
          <w14:textFill>
            <w14:solidFill>
              <w14:schemeClr w14:val="tx1"/>
            </w14:solidFill>
          </w14:textFill>
        </w:rPr>
        <w:t xml:space="preserve">Note 2: </w:t>
      </w:r>
      <w:r>
        <w:rPr>
          <w:rFonts w:hint="default" w:eastAsia="SimSun"/>
          <w:b w:val="0"/>
          <w:bCs w:val="0"/>
          <w:i w:val="0"/>
          <w:iCs w:val="0"/>
          <w:color w:val="000000" w:themeColor="text1"/>
          <w:sz w:val="32"/>
          <w:szCs w:val="32"/>
          <w:lang w:val="en-US"/>
          <w14:textFill>
            <w14:solidFill>
              <w14:schemeClr w14:val="tx1"/>
            </w14:solidFill>
          </w14:textFill>
        </w:rPr>
        <w:t>Always update the next part properly before adding/removing nodes to avoid list breakage (losing links between nodes).</w:t>
      </w:r>
    </w:p>
    <w:p w14:paraId="6C370834">
      <w:pPr>
        <w:numPr>
          <w:ilvl w:val="0"/>
          <w:numId w:val="68"/>
        </w:numPr>
        <w:tabs>
          <w:tab w:val="left" w:pos="9880"/>
        </w:tabs>
        <w:spacing w:line="360" w:lineRule="auto"/>
        <w:ind w:left="420" w:leftChars="0" w:hanging="420" w:firstLineChars="0"/>
        <w:jc w:val="both"/>
        <w:rPr>
          <w:rFonts w:hint="default" w:ascii="Times New Roman" w:hAnsi="Times New Roman" w:eastAsia="SimSun" w:cs="Times New Roman"/>
          <w:b w:val="0"/>
          <w:bCs w:val="0"/>
          <w:i w:val="0"/>
          <w:iCs w:val="0"/>
          <w:color w:val="000000" w:themeColor="text1"/>
          <w:sz w:val="32"/>
          <w:szCs w:val="32"/>
          <w:lang w:val="en-US"/>
          <w14:textFill>
            <w14:solidFill>
              <w14:schemeClr w14:val="tx1"/>
            </w14:solidFill>
          </w14:textFill>
        </w:rPr>
      </w:pPr>
      <w:r>
        <w:rPr>
          <w:rFonts w:hint="default" w:ascii="Times New Roman" w:hAnsi="Times New Roman" w:eastAsia="SimSun" w:cs="Times New Roman"/>
          <w:b/>
          <w:bCs/>
          <w:i w:val="0"/>
          <w:iCs w:val="0"/>
          <w:color w:val="000000" w:themeColor="text1"/>
          <w:sz w:val="32"/>
          <w:szCs w:val="32"/>
          <w:lang w:val="en-US"/>
          <w14:textFill>
            <w14:solidFill>
              <w14:schemeClr w14:val="tx1"/>
            </w14:solidFill>
          </w14:textFill>
        </w:rPr>
        <w:t>Note</w:t>
      </w:r>
      <w:r>
        <w:rPr>
          <w:rFonts w:hint="default" w:eastAsia="SimSun" w:cs="Times New Roman"/>
          <w:b/>
          <w:bCs/>
          <w:i w:val="0"/>
          <w:iCs w:val="0"/>
          <w:color w:val="000000" w:themeColor="text1"/>
          <w:sz w:val="32"/>
          <w:szCs w:val="32"/>
          <w:lang w:val="en-US"/>
          <w14:textFill>
            <w14:solidFill>
              <w14:schemeClr w14:val="tx1"/>
            </w14:solidFill>
          </w14:textFill>
        </w:rPr>
        <w:t xml:space="preserve"> 3:</w:t>
      </w:r>
      <w:r>
        <w:rPr>
          <w:rFonts w:hint="default" w:ascii="Times New Roman" w:hAnsi="Times New Roman" w:eastAsia="SimSun" w:cs="Times New Roman"/>
          <w:b/>
          <w:bCs/>
          <w:i w:val="0"/>
          <w:iCs w:val="0"/>
          <w:color w:val="000000" w:themeColor="text1"/>
          <w:sz w:val="32"/>
          <w:szCs w:val="32"/>
          <w:lang w:val="en-US"/>
          <w14:textFill>
            <w14:solidFill>
              <w14:schemeClr w14:val="tx1"/>
            </w14:solidFill>
          </w14:textFill>
        </w:rPr>
        <w:t xml:space="preserve"> </w:t>
      </w:r>
      <w:r>
        <w:rPr>
          <w:rFonts w:hint="default" w:ascii="Times New Roman" w:hAnsi="Times New Roman" w:eastAsia="SimSun" w:cs="Times New Roman"/>
          <w:b w:val="0"/>
          <w:bCs w:val="0"/>
          <w:i w:val="0"/>
          <w:iCs w:val="0"/>
          <w:color w:val="000000" w:themeColor="text1"/>
          <w:sz w:val="32"/>
          <w:szCs w:val="32"/>
          <w:lang w:val="en-US"/>
          <w14:textFill>
            <w14:solidFill>
              <w14:schemeClr w14:val="tx1"/>
            </w14:solidFill>
          </w14:textFill>
        </w:rPr>
        <w:t>Multiple operator arrows can be used to access multiple node</w:t>
      </w:r>
      <w:r>
        <w:rPr>
          <w:rFonts w:hint="default" w:ascii="Times New Roman" w:hAnsi="Times New Roman" w:eastAsia="SimSun" w:cs="Times New Roman"/>
          <w:b/>
          <w:bCs/>
          <w:i w:val="0"/>
          <w:iCs w:val="0"/>
          <w:color w:val="000000" w:themeColor="text1"/>
          <w:sz w:val="32"/>
          <w:szCs w:val="32"/>
          <w:lang w:val="en-US"/>
          <w14:textFill>
            <w14:solidFill>
              <w14:schemeClr w14:val="tx1"/>
            </w14:solidFill>
          </w14:textFill>
        </w:rPr>
        <w:t>s:</w:t>
      </w:r>
      <w:r>
        <w:rPr>
          <w:rFonts w:hint="default" w:ascii="Times New Roman" w:hAnsi="Times New Roman" w:eastAsia="SimSun" w:cs="Times New Roman"/>
          <w:b/>
          <w:bCs/>
          <w:i w:val="0"/>
          <w:iCs w:val="0"/>
          <w:color w:val="000000" w:themeColor="text1"/>
          <w:sz w:val="32"/>
          <w:szCs w:val="32"/>
          <w:lang w:val="en-US"/>
          <w14:textFill>
            <w14:solidFill>
              <w14:schemeClr w14:val="tx1"/>
            </w14:solidFill>
          </w14:textFill>
        </w:rPr>
        <w:tab/>
      </w:r>
    </w:p>
    <w:p w14:paraId="75B3A100">
      <w:pPr>
        <w:numPr>
          <w:ilvl w:val="0"/>
          <w:numId w:val="0"/>
        </w:numPr>
        <w:tabs>
          <w:tab w:val="left" w:pos="9880"/>
        </w:tabs>
        <w:spacing w:line="360" w:lineRule="auto"/>
        <w:ind w:leftChars="0"/>
        <w:jc w:val="center"/>
        <w:rPr>
          <w:rFonts w:hint="default" w:ascii="Times New Roman" w:hAnsi="Times New Roman" w:eastAsia="SimSun" w:cs="Times New Roman"/>
          <w:b w:val="0"/>
          <w:bCs w:val="0"/>
          <w:i w:val="0"/>
          <w:iCs w:val="0"/>
          <w:color w:val="000000" w:themeColor="text1"/>
          <w:sz w:val="32"/>
          <w:szCs w:val="32"/>
          <w:lang w:val="en-US"/>
          <w14:textFill>
            <w14:solidFill>
              <w14:schemeClr w14:val="tx1"/>
            </w14:solidFill>
          </w14:textFill>
        </w:rPr>
      </w:pPr>
      <w:r>
        <w:rPr>
          <w:rFonts w:hint="default" w:ascii="Arial" w:hAnsi="Arial" w:eastAsia="SimSun" w:cs="Arial"/>
          <w:b w:val="0"/>
          <w:bCs w:val="0"/>
          <w:i w:val="0"/>
          <w:iCs w:val="0"/>
          <w:color w:val="FF0000"/>
          <w:sz w:val="32"/>
          <w:szCs w:val="32"/>
          <w:lang w:val="en-US"/>
        </w:rPr>
        <w:t xml:space="preserve">&lt;pointer&gt; </w:t>
      </w:r>
      <w:r>
        <w:rPr>
          <w:rFonts w:hint="default" w:ascii="Arial" w:hAnsi="Arial" w:cs="Arial"/>
          <w:b w:val="0"/>
          <w:bCs w:val="0"/>
          <w:i w:val="0"/>
          <w:iCs w:val="0"/>
          <w:color w:val="auto"/>
          <w:sz w:val="32"/>
          <w:szCs w:val="32"/>
          <w:lang w:val="en-US"/>
        </w:rPr>
        <w:t>➔</w:t>
      </w:r>
      <w:r>
        <w:rPr>
          <w:rFonts w:hint="default" w:ascii="Arial" w:hAnsi="Arial" w:eastAsia="SimSun" w:cs="Arial"/>
          <w:b w:val="0"/>
          <w:bCs w:val="0"/>
          <w:i w:val="0"/>
          <w:iCs w:val="0"/>
          <w:color w:val="auto"/>
          <w:sz w:val="32"/>
          <w:szCs w:val="32"/>
          <w:lang w:val="en-US"/>
        </w:rPr>
        <w:t xml:space="preserve"> </w:t>
      </w:r>
      <w:r>
        <w:rPr>
          <w:rFonts w:hint="default" w:ascii="Arial" w:hAnsi="Arial" w:eastAsia="SimSun" w:cs="Arial"/>
          <w:b w:val="0"/>
          <w:bCs w:val="0"/>
          <w:i w:val="0"/>
          <w:iCs w:val="0"/>
          <w:color w:val="00B050"/>
          <w:sz w:val="32"/>
          <w:szCs w:val="32"/>
          <w:lang w:val="en-US"/>
        </w:rPr>
        <w:t xml:space="preserve">&lt;member&gt; </w:t>
      </w:r>
      <w:r>
        <w:rPr>
          <w:rFonts w:hint="default" w:ascii="Arial" w:hAnsi="Arial" w:cs="Arial"/>
          <w:b w:val="0"/>
          <w:bCs w:val="0"/>
          <w:i w:val="0"/>
          <w:iCs w:val="0"/>
          <w:color w:val="auto"/>
          <w:sz w:val="32"/>
          <w:szCs w:val="32"/>
          <w:lang w:val="en-US"/>
        </w:rPr>
        <w:t>➔</w:t>
      </w:r>
      <w:r>
        <w:rPr>
          <w:rFonts w:hint="default" w:ascii="Arial" w:hAnsi="Arial" w:eastAsia="SimSun" w:cs="Arial"/>
          <w:b w:val="0"/>
          <w:bCs w:val="0"/>
          <w:i w:val="0"/>
          <w:iCs w:val="0"/>
          <w:color w:val="auto"/>
          <w:sz w:val="32"/>
          <w:szCs w:val="32"/>
          <w:lang w:val="en-US"/>
        </w:rPr>
        <w:t xml:space="preserve"> </w:t>
      </w:r>
      <w:r>
        <w:rPr>
          <w:rFonts w:hint="default" w:ascii="Arial" w:hAnsi="Arial" w:eastAsia="SimSun" w:cs="Arial"/>
          <w:b w:val="0"/>
          <w:bCs w:val="0"/>
          <w:i w:val="0"/>
          <w:iCs w:val="0"/>
          <w:color w:val="0070C0"/>
          <w:sz w:val="32"/>
          <w:szCs w:val="32"/>
          <w:lang w:val="en-US"/>
        </w:rPr>
        <w:t>&lt;member&gt;</w:t>
      </w:r>
      <w:r>
        <w:rPr>
          <w:rFonts w:hint="default" w:ascii="Arial" w:hAnsi="Arial" w:eastAsia="SimSun" w:cs="Arial"/>
          <w:b w:val="0"/>
          <w:bCs w:val="0"/>
          <w:i w:val="0"/>
          <w:iCs w:val="0"/>
          <w:color w:val="00B050"/>
          <w:sz w:val="32"/>
          <w:szCs w:val="32"/>
          <w:lang w:val="en-US"/>
        </w:rPr>
        <w:t xml:space="preserve"> </w:t>
      </w:r>
      <w:r>
        <w:rPr>
          <w:rFonts w:hint="default" w:ascii="Arial" w:hAnsi="Arial" w:cs="Arial"/>
          <w:b w:val="0"/>
          <w:bCs w:val="0"/>
          <w:i w:val="0"/>
          <w:iCs w:val="0"/>
          <w:color w:val="auto"/>
          <w:sz w:val="32"/>
          <w:szCs w:val="32"/>
          <w:lang w:val="en-US"/>
        </w:rPr>
        <w:t>➔</w:t>
      </w:r>
      <w:r>
        <w:rPr>
          <w:rFonts w:hint="default" w:ascii="Arial" w:hAnsi="Arial" w:eastAsia="SimSun" w:cs="Arial"/>
          <w:b w:val="0"/>
          <w:bCs w:val="0"/>
          <w:i w:val="0"/>
          <w:iCs w:val="0"/>
          <w:color w:val="FFC000"/>
          <w:sz w:val="32"/>
          <w:szCs w:val="32"/>
          <w:lang w:val="en-US"/>
        </w:rPr>
        <w:t xml:space="preserve"> …</w:t>
      </w:r>
    </w:p>
    <w:p w14:paraId="1C4F175D">
      <w:pPr>
        <w:numPr>
          <w:ilvl w:val="0"/>
          <w:numId w:val="0"/>
        </w:numPr>
        <w:tabs>
          <w:tab w:val="left" w:pos="9880"/>
        </w:tabs>
        <w:spacing w:line="360" w:lineRule="auto"/>
        <w:jc w:val="both"/>
        <w:rPr>
          <w:rFonts w:hint="default" w:ascii="Arial" w:hAnsi="Arial" w:eastAsia="SimSun" w:cs="Arial"/>
          <w:b w:val="0"/>
          <w:bCs w:val="0"/>
          <w:i/>
          <w:iCs/>
          <w:color w:val="FFC000"/>
          <w:sz w:val="32"/>
          <w:szCs w:val="32"/>
          <w:lang w:val="en-US"/>
        </w:rPr>
      </w:pPr>
    </w:p>
    <w:p w14:paraId="5F4F408C">
      <w:pPr>
        <w:numPr>
          <w:ilvl w:val="0"/>
          <w:numId w:val="0"/>
        </w:numPr>
        <w:tabs>
          <w:tab w:val="left" w:pos="9880"/>
        </w:tabs>
        <w:spacing w:line="360" w:lineRule="auto"/>
        <w:jc w:val="both"/>
        <w:rPr>
          <w:rFonts w:hint="default" w:ascii="Arial" w:hAnsi="Arial" w:eastAsia="SimSun" w:cs="Arial"/>
          <w:b w:val="0"/>
          <w:bCs w:val="0"/>
          <w:i/>
          <w:iCs/>
          <w:color w:val="FFC000"/>
          <w:sz w:val="32"/>
          <w:szCs w:val="32"/>
          <w:lang w:val="en-US"/>
        </w:rPr>
      </w:pPr>
    </w:p>
    <w:p w14:paraId="6460E38C">
      <w:pPr>
        <w:numPr>
          <w:ilvl w:val="0"/>
          <w:numId w:val="0"/>
        </w:numPr>
        <w:tabs>
          <w:tab w:val="left" w:pos="9880"/>
        </w:tabs>
        <w:spacing w:line="360" w:lineRule="auto"/>
        <w:jc w:val="both"/>
        <w:rPr>
          <w:rFonts w:hint="default" w:ascii="Arial" w:hAnsi="Arial" w:eastAsia="SimSun" w:cs="Arial"/>
          <w:b w:val="0"/>
          <w:bCs w:val="0"/>
          <w:i/>
          <w:iCs/>
          <w:color w:val="FFC000"/>
          <w:sz w:val="32"/>
          <w:szCs w:val="32"/>
          <w:lang w:val="en-US"/>
        </w:rPr>
      </w:pPr>
    </w:p>
    <w:p w14:paraId="6F3E764D">
      <w:pPr>
        <w:numPr>
          <w:ilvl w:val="0"/>
          <w:numId w:val="0"/>
        </w:numPr>
        <w:tabs>
          <w:tab w:val="left" w:pos="9880"/>
        </w:tabs>
        <w:spacing w:line="360" w:lineRule="auto"/>
        <w:jc w:val="both"/>
        <w:rPr>
          <w:rFonts w:hint="default" w:ascii="Arial" w:hAnsi="Arial" w:eastAsia="SimSun" w:cs="Arial"/>
          <w:b w:val="0"/>
          <w:bCs w:val="0"/>
          <w:i/>
          <w:iCs/>
          <w:color w:val="FFC000"/>
          <w:sz w:val="32"/>
          <w:szCs w:val="32"/>
          <w:lang w:val="en-US"/>
        </w:rPr>
      </w:pPr>
    </w:p>
    <w:p w14:paraId="12ADAFA7">
      <w:pPr>
        <w:numPr>
          <w:ilvl w:val="0"/>
          <w:numId w:val="0"/>
        </w:numPr>
        <w:tabs>
          <w:tab w:val="left" w:pos="9880"/>
        </w:tabs>
        <w:spacing w:line="360" w:lineRule="auto"/>
        <w:jc w:val="both"/>
        <w:rPr>
          <w:rFonts w:hint="default" w:ascii="Arial" w:hAnsi="Arial" w:eastAsia="SimSun" w:cs="Arial"/>
          <w:b w:val="0"/>
          <w:bCs w:val="0"/>
          <w:i/>
          <w:iCs/>
          <w:color w:val="FFC000"/>
          <w:sz w:val="32"/>
          <w:szCs w:val="32"/>
          <w:lang w:val="en-US"/>
        </w:rPr>
      </w:pPr>
    </w:p>
    <w:p w14:paraId="5C6DBB66">
      <w:pPr>
        <w:numPr>
          <w:ilvl w:val="0"/>
          <w:numId w:val="0"/>
        </w:numPr>
        <w:tabs>
          <w:tab w:val="left" w:pos="9880"/>
        </w:tabs>
        <w:spacing w:line="360" w:lineRule="auto"/>
        <w:jc w:val="both"/>
        <w:rPr>
          <w:rFonts w:hint="default" w:ascii="Arial" w:hAnsi="Arial" w:eastAsia="SimSun" w:cs="Arial"/>
          <w:b w:val="0"/>
          <w:bCs w:val="0"/>
          <w:i/>
          <w:iCs/>
          <w:color w:val="FFC000"/>
          <w:sz w:val="32"/>
          <w:szCs w:val="32"/>
          <w:lang w:val="en-US"/>
        </w:rPr>
      </w:pPr>
    </w:p>
    <w:p w14:paraId="13AF46B6">
      <w:pPr>
        <w:numPr>
          <w:ilvl w:val="0"/>
          <w:numId w:val="0"/>
        </w:numPr>
        <w:tabs>
          <w:tab w:val="left" w:pos="9880"/>
        </w:tabs>
        <w:spacing w:line="360" w:lineRule="auto"/>
        <w:jc w:val="both"/>
        <w:rPr>
          <w:rFonts w:hint="default" w:ascii="Arial" w:hAnsi="Arial" w:eastAsia="SimSun" w:cs="Arial"/>
          <w:b w:val="0"/>
          <w:bCs w:val="0"/>
          <w:i/>
          <w:iCs/>
          <w:color w:val="FFC000"/>
          <w:sz w:val="32"/>
          <w:szCs w:val="32"/>
          <w:lang w:val="en-US"/>
        </w:rPr>
      </w:pPr>
    </w:p>
    <w:p w14:paraId="46165A3D">
      <w:pPr>
        <w:numPr>
          <w:ilvl w:val="0"/>
          <w:numId w:val="65"/>
        </w:numPr>
        <w:tabs>
          <w:tab w:val="left" w:pos="9880"/>
        </w:tabs>
        <w:spacing w:line="360" w:lineRule="auto"/>
        <w:ind w:left="0" w:leftChars="0" w:firstLine="0" w:firstLineChars="0"/>
        <w:jc w:val="both"/>
        <w:rPr>
          <w:rFonts w:hint="default" w:ascii="Times New Roman" w:hAnsi="Times New Roman" w:eastAsia="SimSun" w:cs="Times New Roman"/>
          <w:b/>
          <w:bCs/>
          <w:color w:val="C00000"/>
          <w:sz w:val="32"/>
          <w:szCs w:val="32"/>
          <w:lang w:val="en-US"/>
        </w:rPr>
      </w:pPr>
      <w:r>
        <w:rPr>
          <w:rFonts w:hint="default" w:ascii="Times New Roman" w:hAnsi="Times New Roman" w:eastAsia="SimSun" w:cs="Times New Roman"/>
          <w:b/>
          <w:bCs/>
          <w:color w:val="C00000"/>
          <w:sz w:val="32"/>
          <w:szCs w:val="32"/>
          <w:lang w:val="en-US"/>
        </w:rPr>
        <w:t>Doubly-Linked List</w:t>
      </w:r>
      <w:r>
        <w:rPr>
          <w:rFonts w:hint="default" w:eastAsia="SimSun" w:cs="Times New Roman"/>
          <w:b/>
          <w:bCs/>
          <w:color w:val="C00000"/>
          <w:sz w:val="32"/>
          <w:szCs w:val="32"/>
          <w:lang w:val="en-US"/>
        </w:rPr>
        <w:t>s</w:t>
      </w:r>
    </w:p>
    <w:p w14:paraId="389C55E4">
      <w:pPr>
        <w:numPr>
          <w:ilvl w:val="0"/>
          <w:numId w:val="0"/>
        </w:numPr>
        <w:tabs>
          <w:tab w:val="left" w:pos="9880"/>
        </w:tabs>
        <w:spacing w:line="360" w:lineRule="auto"/>
        <w:jc w:val="both"/>
        <w:rPr>
          <w:rFonts w:hint="default" w:eastAsia="SimSun"/>
          <w:b w:val="0"/>
          <w:bCs w:val="0"/>
          <w:color w:val="000000" w:themeColor="text1"/>
          <w:sz w:val="32"/>
          <w:szCs w:val="32"/>
          <w:lang w:val="en-US"/>
          <w14:textFill>
            <w14:solidFill>
              <w14:schemeClr w14:val="tx1"/>
            </w14:solidFill>
          </w14:textFill>
        </w:rPr>
      </w:pP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 xml:space="preserve">// </w:t>
      </w:r>
      <w:r>
        <w:rPr>
          <w:rFonts w:hint="default" w:eastAsia="SimSun" w:cs="Times New Roman"/>
          <w:b w:val="0"/>
          <w:bCs w:val="0"/>
          <w:color w:val="000000" w:themeColor="text1"/>
          <w:sz w:val="32"/>
          <w:szCs w:val="32"/>
          <w:lang w:val="en-US"/>
          <w14:textFill>
            <w14:solidFill>
              <w14:schemeClr w14:val="tx1"/>
            </w14:solidFill>
          </w14:textFill>
        </w:rPr>
        <w:t>D</w:t>
      </w: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oubly-linked list</w:t>
      </w:r>
      <w:r>
        <w:rPr>
          <w:rFonts w:hint="default" w:eastAsia="SimSun" w:cs="Times New Roman"/>
          <w:b w:val="0"/>
          <w:bCs w:val="0"/>
          <w:color w:val="000000" w:themeColor="text1"/>
          <w:sz w:val="32"/>
          <w:szCs w:val="32"/>
          <w:lang w:val="en-US"/>
          <w14:textFill>
            <w14:solidFill>
              <w14:schemeClr w14:val="tx1"/>
            </w14:solidFill>
          </w14:textFill>
        </w:rPr>
        <w:t xml:space="preserve"> </w:t>
      </w: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is a list made up of nodes</w:t>
      </w:r>
      <w:r>
        <w:rPr>
          <w:rFonts w:hint="default" w:eastAsia="SimSun" w:cs="Times New Roman"/>
          <w:b w:val="0"/>
          <w:bCs w:val="0"/>
          <w:color w:val="000000" w:themeColor="text1"/>
          <w:sz w:val="32"/>
          <w:szCs w:val="32"/>
          <w:lang w:val="en-US"/>
          <w14:textFill>
            <w14:solidFill>
              <w14:schemeClr w14:val="tx1"/>
            </w14:solidFill>
          </w14:textFill>
        </w:rPr>
        <w:t xml:space="preserve">, where </w:t>
      </w:r>
      <w:r>
        <w:rPr>
          <w:rFonts w:hint="default" w:eastAsia="SimSun"/>
          <w:b w:val="0"/>
          <w:bCs w:val="0"/>
          <w:color w:val="000000" w:themeColor="text1"/>
          <w:sz w:val="32"/>
          <w:szCs w:val="32"/>
          <w:lang w:val="en-US"/>
          <w14:textFill>
            <w14:solidFill>
              <w14:schemeClr w14:val="tx1"/>
            </w14:solidFill>
          </w14:textFill>
        </w:rPr>
        <w:t>each node contains a data field, a pointer to the next node and a pointer to the previous node:</w:t>
      </w:r>
    </w:p>
    <w:p w14:paraId="709D35ED">
      <w:pPr>
        <w:numPr>
          <w:ilvl w:val="0"/>
          <w:numId w:val="0"/>
        </w:numPr>
        <w:tabs>
          <w:tab w:val="left" w:pos="9880"/>
        </w:tabs>
        <w:spacing w:line="360" w:lineRule="auto"/>
        <w:ind w:leftChars="0"/>
        <w:jc w:val="both"/>
        <w:rPr>
          <w:rFonts w:hint="default" w:eastAsia="SimSun" w:cs="Times New Roman"/>
          <w:b w:val="0"/>
          <w:bCs w:val="0"/>
          <w:color w:val="000000" w:themeColor="text1"/>
          <w:sz w:val="32"/>
          <w:szCs w:val="32"/>
          <w:lang w:val="en-US"/>
          <w14:textFill>
            <w14:solidFill>
              <w14:schemeClr w14:val="tx1"/>
            </w14:solidFill>
          </w14:textFill>
        </w:rPr>
      </w:pPr>
      <w:r>
        <w:rPr>
          <w:sz w:val="32"/>
        </w:rPr>
        <mc:AlternateContent>
          <mc:Choice Requires="wps">
            <w:drawing>
              <wp:anchor distT="0" distB="0" distL="114300" distR="114300" simplePos="0" relativeHeight="251704320" behindDoc="0" locked="0" layoutInCell="1" allowOverlap="1">
                <wp:simplePos x="0" y="0"/>
                <wp:positionH relativeFrom="column">
                  <wp:posOffset>4795520</wp:posOffset>
                </wp:positionH>
                <wp:positionV relativeFrom="paragraph">
                  <wp:posOffset>200660</wp:posOffset>
                </wp:positionV>
                <wp:extent cx="786130" cy="5715"/>
                <wp:effectExtent l="0" t="53340" r="6350" b="62865"/>
                <wp:wrapNone/>
                <wp:docPr id="52" name="Straight Arrow Connector 52"/>
                <wp:cNvGraphicFramePr/>
                <a:graphic xmlns:a="http://schemas.openxmlformats.org/drawingml/2006/main">
                  <a:graphicData uri="http://schemas.microsoft.com/office/word/2010/wordprocessingShape">
                    <wps:wsp>
                      <wps:cNvCnPr>
                        <a:stCxn id="40" idx="3"/>
                        <a:endCxn id="33" idx="1"/>
                      </wps:cNvCnPr>
                      <wps:spPr>
                        <a:xfrm>
                          <a:off x="5537200" y="2324735"/>
                          <a:ext cx="786130" cy="5715"/>
                        </a:xfrm>
                        <a:prstGeom prst="straightConnector1">
                          <a:avLst/>
                        </a:prstGeom>
                        <a:ln>
                          <a:solidFill>
                            <a:srgbClr val="0070C0"/>
                          </a:solidFill>
                          <a:headEnd type="arrow" w="med" len="med"/>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77.6pt;margin-top:15.8pt;height:0.45pt;width:61.9pt;z-index:251704320;mso-width-relative:page;mso-height-relative:page;" filled="f" stroked="t" coordsize="21600,21600" o:gfxdata="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KMrbB/ZAAAACQEAAA8AAAAAAAAAAQAgAAAAIgAAAGRycy9kb3ducmV2LnhtbFBLAQIU&#10;ABQAAAAIAIdO4kBElolsKwIAAHEEAAAOAAAAAAAAAAEAIAAAACgBAABkcnMvZTJvRG9jLnhtbFBL&#10;BQYAAAAABgAGAFkBAADFBQAAAAA=&#10;">
                <v:fill on="f" focussize="0,0"/>
                <v:stroke weight="1.5pt" color="#0070C0 [3204]" miterlimit="8" joinstyle="miter" startarrow="open" endarrow="open"/>
                <v:imagedata o:title=""/>
                <o:lock v:ext="edit" aspectratio="f"/>
              </v:shape>
            </w:pict>
          </mc:Fallback>
        </mc:AlternateContent>
      </w:r>
      <w:r>
        <w:rPr>
          <w:sz w:val="32"/>
        </w:rPr>
        <mc:AlternateContent>
          <mc:Choice Requires="wps">
            <w:drawing>
              <wp:anchor distT="0" distB="0" distL="114300" distR="114300" simplePos="0" relativeHeight="251703296" behindDoc="0" locked="0" layoutInCell="1" allowOverlap="1">
                <wp:simplePos x="0" y="0"/>
                <wp:positionH relativeFrom="column">
                  <wp:posOffset>3352165</wp:posOffset>
                </wp:positionH>
                <wp:positionV relativeFrom="paragraph">
                  <wp:posOffset>192405</wp:posOffset>
                </wp:positionV>
                <wp:extent cx="567055" cy="8255"/>
                <wp:effectExtent l="0" t="52705" r="12065" b="60960"/>
                <wp:wrapNone/>
                <wp:docPr id="51" name="Straight Arrow Connector 51"/>
                <wp:cNvGraphicFramePr/>
                <a:graphic xmlns:a="http://schemas.openxmlformats.org/drawingml/2006/main">
                  <a:graphicData uri="http://schemas.microsoft.com/office/word/2010/wordprocessingShape">
                    <wps:wsp>
                      <wps:cNvCnPr>
                        <a:stCxn id="39" idx="3"/>
                        <a:endCxn id="40" idx="1"/>
                      </wps:cNvCnPr>
                      <wps:spPr>
                        <a:xfrm>
                          <a:off x="4072255" y="2323465"/>
                          <a:ext cx="567055" cy="8255"/>
                        </a:xfrm>
                        <a:prstGeom prst="straightConnector1">
                          <a:avLst/>
                        </a:prstGeom>
                        <a:ln>
                          <a:solidFill>
                            <a:srgbClr val="00B050"/>
                          </a:solidFill>
                          <a:headEnd type="arrow" w="med" len="med"/>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63.95pt;margin-top:15.15pt;height:0.65pt;width:44.65pt;z-index:251703296;mso-width-relative:page;mso-height-relative:page;" filled="f" stroked="t" coordsize="21600,21600" o:gfxdata="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63G8LNgAAAAJAQAADwAAAAAAAAABACAAAAAiAAAAZHJzL2Rvd25yZXYueG1sUEsBAhQAFAAA&#10;AAgAh07iQJSpesEoAgAAcQQAAA4AAAAAAAAAAQAgAAAAJwEAAGRycy9lMm9Eb2MueG1sUEsFBgAA&#10;AAAGAAYAWQEAAMEFAAAAAA==&#10;">
                <v:fill on="f" focussize="0,0"/>
                <v:stroke weight="1.5pt" color="#00B050 [3204]" miterlimit="8" joinstyle="miter" startarrow="open" endarrow="open"/>
                <v:imagedata o:title=""/>
                <o:lock v:ext="edit" aspectratio="f"/>
              </v:shape>
            </w:pict>
          </mc:Fallback>
        </mc:AlternateContent>
      </w:r>
      <w:r>
        <w:rPr>
          <w:sz w:val="32"/>
          <w:szCs w:val="32"/>
        </w:rPr>
        <mc:AlternateContent>
          <mc:Choice Requires="wps">
            <w:drawing>
              <wp:anchor distT="0" distB="0" distL="114300" distR="114300" simplePos="0" relativeHeight="251702272" behindDoc="0" locked="0" layoutInCell="1" allowOverlap="1">
                <wp:simplePos x="0" y="0"/>
                <wp:positionH relativeFrom="column">
                  <wp:posOffset>1756410</wp:posOffset>
                </wp:positionH>
                <wp:positionV relativeFrom="paragraph">
                  <wp:posOffset>192405</wp:posOffset>
                </wp:positionV>
                <wp:extent cx="719455" cy="5080"/>
                <wp:effectExtent l="0" t="53340" r="12065" b="63500"/>
                <wp:wrapNone/>
                <wp:docPr id="45" name="Straight Arrow Connector 45"/>
                <wp:cNvGraphicFramePr/>
                <a:graphic xmlns:a="http://schemas.openxmlformats.org/drawingml/2006/main">
                  <a:graphicData uri="http://schemas.microsoft.com/office/word/2010/wordprocessingShape">
                    <wps:wsp>
                      <wps:cNvCnPr>
                        <a:stCxn id="38" idx="3"/>
                        <a:endCxn id="39" idx="1"/>
                      </wps:cNvCnPr>
                      <wps:spPr>
                        <a:xfrm flipV="1">
                          <a:off x="2576195" y="3808095"/>
                          <a:ext cx="719455" cy="5080"/>
                        </a:xfrm>
                        <a:prstGeom prst="straightConnector1">
                          <a:avLst/>
                        </a:prstGeom>
                        <a:ln>
                          <a:solidFill>
                            <a:srgbClr val="FF000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38.3pt;margin-top:15.15pt;height:0.4pt;width:56.65pt;z-index:251702272;mso-width-relative:page;mso-height-relative:page;" filled="f" stroked="t" coordsize="21600,21600" o:gfxdata="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Nk1n4PbAAAACQEAAA8AAAAAAAAAAQAgAAAAIgAAAGRycy9kb3ducmV2LnhtbFBLAQIUABQA&#10;AAAIAIdO4kAVnzVoJgIAAFAEAAAOAAAAAAAAAAEAIAAAACoBAABkcnMvZTJvRG9jLnhtbFBLBQYA&#10;AAAABgAGAFkBAADCBQAAAAA=&#10;">
                <v:fill on="f" focussize="0,0"/>
                <v:stroke weight="1.5pt" color="#FF0000 [3204]" miterlimit="8" joinstyle="miter" endarrow="open"/>
                <v:imagedata o:title=""/>
                <o:lock v:ext="edit" aspectratio="f"/>
              </v:shape>
            </w:pict>
          </mc:Fallback>
        </mc:AlternateContent>
      </w:r>
      <w:r>
        <w:rPr>
          <w:sz w:val="32"/>
          <w:szCs w:val="32"/>
        </w:rPr>
        <mc:AlternateContent>
          <mc:Choice Requires="wps">
            <w:drawing>
              <wp:anchor distT="0" distB="0" distL="114300" distR="114300" simplePos="0" relativeHeight="251698176" behindDoc="0" locked="0" layoutInCell="1" allowOverlap="1">
                <wp:simplePos x="0" y="0"/>
                <wp:positionH relativeFrom="column">
                  <wp:posOffset>880110</wp:posOffset>
                </wp:positionH>
                <wp:positionV relativeFrom="paragraph">
                  <wp:posOffset>17145</wp:posOffset>
                </wp:positionV>
                <wp:extent cx="876300" cy="360045"/>
                <wp:effectExtent l="4445" t="4445" r="18415" b="16510"/>
                <wp:wrapNone/>
                <wp:docPr id="38" name="Text Box 38"/>
                <wp:cNvGraphicFramePr/>
                <a:graphic xmlns:a="http://schemas.openxmlformats.org/drawingml/2006/main">
                  <a:graphicData uri="http://schemas.microsoft.com/office/word/2010/wordprocessingShape">
                    <wps:wsp>
                      <wps:cNvSpPr txBox="1"/>
                      <wps:spPr>
                        <a:xfrm>
                          <a:off x="12834620" y="6145530"/>
                          <a:ext cx="87630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016B28E">
                            <w:pPr>
                              <w:jc w:val="center"/>
                              <w:rPr>
                                <w:rFonts w:hint="default"/>
                                <w:sz w:val="36"/>
                                <w:szCs w:val="36"/>
                                <w:lang w:val="en-US"/>
                              </w:rPr>
                            </w:pPr>
                            <w:r>
                              <w:rPr>
                                <w:rFonts w:hint="default"/>
                                <w:sz w:val="36"/>
                                <w:szCs w:val="36"/>
                                <w:lang w:val="en-US"/>
                              </w:rPr>
                              <w:t>HEAD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3pt;margin-top:1.35pt;height:28.35pt;width:69pt;z-index:251698176;mso-width-relative:page;mso-height-relative:page;" fillcolor="#FFFFFF [3201]" filled="t" stroked="t" coordsize="21600,21600" o:gfxdata="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l3jIXdUAAAAIAQAADwAA&#10;AAAAAAABACAAAAAiAAAAZHJzL2Rvd25yZXYueG1sUEsBAhQAFAAAAAgAh07iQJOSAw5SAgAAxAQA&#10;AA4AAAAAAAAAAQAgAAAAJAEAAGRycy9lMm9Eb2MueG1sUEsFBgAAAAAGAAYAWQEAAOgFAAAAAA==&#10;">
                <v:fill on="t" focussize="0,0"/>
                <v:stroke weight="0.5pt" color="#000000 [3204]" joinstyle="round"/>
                <v:imagedata o:title=""/>
                <o:lock v:ext="edit" aspectratio="f"/>
                <v:textbox>
                  <w:txbxContent>
                    <w:p w14:paraId="3016B28E">
                      <w:pPr>
                        <w:jc w:val="center"/>
                        <w:rPr>
                          <w:rFonts w:hint="default"/>
                          <w:sz w:val="36"/>
                          <w:szCs w:val="36"/>
                          <w:lang w:val="en-US"/>
                        </w:rPr>
                      </w:pPr>
                      <w:r>
                        <w:rPr>
                          <w:rFonts w:hint="default"/>
                          <w:sz w:val="36"/>
                          <w:szCs w:val="36"/>
                          <w:lang w:val="en-US"/>
                        </w:rPr>
                        <w:t>HEAD</w:t>
                      </w:r>
                    </w:p>
                  </w:txbxContent>
                </v:textbox>
              </v:shape>
            </w:pict>
          </mc:Fallback>
        </mc:AlternateContent>
      </w:r>
      <w:r>
        <w:rPr>
          <w:sz w:val="32"/>
          <w:szCs w:val="32"/>
        </w:rPr>
        <mc:AlternateContent>
          <mc:Choice Requires="wps">
            <w:drawing>
              <wp:anchor distT="0" distB="0" distL="114300" distR="114300" simplePos="0" relativeHeight="251705344" behindDoc="0" locked="0" layoutInCell="1" allowOverlap="1">
                <wp:simplePos x="0" y="0"/>
                <wp:positionH relativeFrom="column">
                  <wp:posOffset>6457950</wp:posOffset>
                </wp:positionH>
                <wp:positionV relativeFrom="paragraph">
                  <wp:posOffset>205105</wp:posOffset>
                </wp:positionV>
                <wp:extent cx="1019810" cy="1270"/>
                <wp:effectExtent l="0" t="53975" r="1270" b="66675"/>
                <wp:wrapNone/>
                <wp:docPr id="32" name="Straight Arrow Connector 32"/>
                <wp:cNvGraphicFramePr/>
                <a:graphic xmlns:a="http://schemas.openxmlformats.org/drawingml/2006/main">
                  <a:graphicData uri="http://schemas.microsoft.com/office/word/2010/wordprocessingShape">
                    <wps:wsp>
                      <wps:cNvCnPr>
                        <a:stCxn id="33" idx="3"/>
                        <a:endCxn id="34" idx="1"/>
                      </wps:cNvCnPr>
                      <wps:spPr>
                        <a:xfrm flipV="1">
                          <a:off x="10224770" y="3423285"/>
                          <a:ext cx="1019810" cy="1270"/>
                        </a:xfrm>
                        <a:prstGeom prst="straightConnector1">
                          <a:avLst/>
                        </a:prstGeom>
                        <a:ln>
                          <a:solidFill>
                            <a:srgbClr val="FFC00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508.5pt;margin-top:16.15pt;height:0.1pt;width:80.3pt;z-index:251705344;mso-width-relative:page;mso-height-relative:page;" filled="f" stroked="t" coordsize="21600,21600" o:gfxdata="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YhrDQ2QAAAAsBAAAPAAAAAAAAAAEAIAAAACIAAABkcnMvZG93bnJldi54bWxQSwECFAAUAAAA&#10;CACHTuJAzK4rhiYCAABSBAAADgAAAAAAAAABACAAAAAoAQAAZHJzL2Uyb0RvYy54bWxQSwUGAAAA&#10;AAYABgBZAQAAwAUAAAAA&#10;">
                <v:fill on="f" focussize="0,0"/>
                <v:stroke weight="1.5pt" color="#FFC000 [3204]" miterlimit="8" joinstyle="miter" endarrow="open"/>
                <v:imagedata o:title=""/>
                <o:lock v:ext="edit" aspectratio="f"/>
              </v:shape>
            </w:pict>
          </mc:Fallback>
        </mc:AlternateContent>
      </w:r>
      <w:r>
        <w:rPr>
          <w:sz w:val="32"/>
          <w:szCs w:val="32"/>
        </w:rPr>
        <mc:AlternateContent>
          <mc:Choice Requires="wps">
            <w:drawing>
              <wp:anchor distT="0" distB="0" distL="114300" distR="114300" simplePos="0" relativeHeight="251701248" behindDoc="0" locked="0" layoutInCell="1" allowOverlap="1">
                <wp:simplePos x="0" y="0"/>
                <wp:positionH relativeFrom="column">
                  <wp:posOffset>5581650</wp:posOffset>
                </wp:positionH>
                <wp:positionV relativeFrom="paragraph">
                  <wp:posOffset>26035</wp:posOffset>
                </wp:positionV>
                <wp:extent cx="876300" cy="360045"/>
                <wp:effectExtent l="4445" t="4445" r="18415" b="16510"/>
                <wp:wrapNone/>
                <wp:docPr id="33" name="Text Box 33"/>
                <wp:cNvGraphicFramePr/>
                <a:graphic xmlns:a="http://schemas.openxmlformats.org/drawingml/2006/main">
                  <a:graphicData uri="http://schemas.microsoft.com/office/word/2010/wordprocessingShape">
                    <wps:wsp>
                      <wps:cNvSpPr txBox="1"/>
                      <wps:spPr>
                        <a:xfrm>
                          <a:off x="0" y="0"/>
                          <a:ext cx="87630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F26BCDB">
                            <w:pPr>
                              <w:jc w:val="center"/>
                              <w:rPr>
                                <w:rFonts w:hint="default"/>
                                <w:sz w:val="36"/>
                                <w:szCs w:val="36"/>
                                <w:lang w:val="en-US"/>
                              </w:rPr>
                            </w:pPr>
                            <w:r>
                              <w:rPr>
                                <w:rFonts w:hint="default"/>
                                <w:sz w:val="36"/>
                                <w:szCs w:val="36"/>
                                <w:lang w:val="en-US"/>
                              </w:rPr>
                              <w:t>Node 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9.5pt;margin-top:2.05pt;height:28.35pt;width:69pt;z-index:251701248;mso-width-relative:page;mso-height-relative:page;" fillcolor="#FFFFFF [3201]" filled="t" stroked="t" coordsize="21600,21600" o:gfxdata="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QHgpU1gAAAAkBAAAPAAAAAAAAAAEAIAAA&#10;ACIAAABkcnMvZG93bnJldi54bWxQSwECFAAUAAAACACHTuJADx7+nkcCAAC3BAAADgAAAAAAAAAB&#10;ACAAAAAlAQAAZHJzL2Uyb0RvYy54bWxQSwUGAAAAAAYABgBZAQAA3gUAAAAA&#10;">
                <v:fill on="t" focussize="0,0"/>
                <v:stroke weight="0.5pt" color="#000000 [3204]" joinstyle="round"/>
                <v:imagedata o:title=""/>
                <o:lock v:ext="edit" aspectratio="f"/>
                <v:textbox>
                  <w:txbxContent>
                    <w:p w14:paraId="2F26BCDB">
                      <w:pPr>
                        <w:jc w:val="center"/>
                        <w:rPr>
                          <w:rFonts w:hint="default"/>
                          <w:sz w:val="36"/>
                          <w:szCs w:val="36"/>
                          <w:lang w:val="en-US"/>
                        </w:rPr>
                      </w:pPr>
                      <w:r>
                        <w:rPr>
                          <w:rFonts w:hint="default"/>
                          <w:sz w:val="36"/>
                          <w:szCs w:val="36"/>
                          <w:lang w:val="en-US"/>
                        </w:rPr>
                        <w:t>Node 3</w:t>
                      </w:r>
                    </w:p>
                  </w:txbxContent>
                </v:textbox>
              </v:shape>
            </w:pict>
          </mc:Fallback>
        </mc:AlternateContent>
      </w:r>
      <w:r>
        <w:rPr>
          <w:sz w:val="32"/>
          <w:szCs w:val="32"/>
        </w:rPr>
        <mc:AlternateContent>
          <mc:Choice Requires="wps">
            <w:drawing>
              <wp:anchor distT="0" distB="0" distL="114300" distR="114300" simplePos="0" relativeHeight="251706368" behindDoc="0" locked="0" layoutInCell="1" allowOverlap="1">
                <wp:simplePos x="0" y="0"/>
                <wp:positionH relativeFrom="column">
                  <wp:posOffset>7477760</wp:posOffset>
                </wp:positionH>
                <wp:positionV relativeFrom="paragraph">
                  <wp:posOffset>24765</wp:posOffset>
                </wp:positionV>
                <wp:extent cx="876300" cy="360045"/>
                <wp:effectExtent l="4445" t="4445" r="18415" b="16510"/>
                <wp:wrapNone/>
                <wp:docPr id="34" name="Text Box 34"/>
                <wp:cNvGraphicFramePr/>
                <a:graphic xmlns:a="http://schemas.openxmlformats.org/drawingml/2006/main">
                  <a:graphicData uri="http://schemas.microsoft.com/office/word/2010/wordprocessingShape">
                    <wps:wsp>
                      <wps:cNvSpPr txBox="1"/>
                      <wps:spPr>
                        <a:xfrm>
                          <a:off x="0" y="0"/>
                          <a:ext cx="87630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013DDDA">
                            <w:pPr>
                              <w:jc w:val="center"/>
                              <w:rPr>
                                <w:rFonts w:hint="default"/>
                                <w:sz w:val="36"/>
                                <w:szCs w:val="36"/>
                                <w:lang w:val="en-US"/>
                              </w:rPr>
                            </w:pPr>
                            <w:r>
                              <w:rPr>
                                <w:rFonts w:hint="default"/>
                                <w:sz w:val="36"/>
                                <w:szCs w:val="36"/>
                                <w:lang w:val="en-US"/>
                              </w:rPr>
                              <w:t>NULL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8.8pt;margin-top:1.95pt;height:28.35pt;width:69pt;z-index:251706368;mso-width-relative:page;mso-height-relative:page;" fillcolor="#FFFFFF [3201]" filled="t" stroked="t" coordsize="21600,21600" o:gfxdata="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P6hpejVAAAACgEAAA8AAAAAAAAAAQAgAAAA&#10;IgAAAGRycy9kb3ducmV2LnhtbFBLAQIUABQAAAAIAIdO4kDcqCQfRwIAALcEAAAOAAAAAAAAAAEA&#10;IAAAACQBAABkcnMvZTJvRG9jLnhtbFBLBQYAAAAABgAGAFkBAADdBQAAAAA=&#10;">
                <v:fill on="t" focussize="0,0"/>
                <v:stroke weight="0.5pt" color="#000000 [3204]" joinstyle="round"/>
                <v:imagedata o:title=""/>
                <o:lock v:ext="edit" aspectratio="f"/>
                <v:textbox>
                  <w:txbxContent>
                    <w:p w14:paraId="4013DDDA">
                      <w:pPr>
                        <w:jc w:val="center"/>
                        <w:rPr>
                          <w:rFonts w:hint="default"/>
                          <w:sz w:val="36"/>
                          <w:szCs w:val="36"/>
                          <w:lang w:val="en-US"/>
                        </w:rPr>
                      </w:pPr>
                      <w:r>
                        <w:rPr>
                          <w:rFonts w:hint="default"/>
                          <w:sz w:val="36"/>
                          <w:szCs w:val="36"/>
                          <w:lang w:val="en-US"/>
                        </w:rPr>
                        <w:t>NULL</w:t>
                      </w:r>
                    </w:p>
                  </w:txbxContent>
                </v:textbox>
              </v:shape>
            </w:pict>
          </mc:Fallback>
        </mc:AlternateContent>
      </w:r>
      <w:r>
        <w:rPr>
          <w:sz w:val="32"/>
          <w:szCs w:val="32"/>
        </w:rPr>
        <mc:AlternateContent>
          <mc:Choice Requires="wps">
            <w:drawing>
              <wp:anchor distT="0" distB="0" distL="114300" distR="114300" simplePos="0" relativeHeight="251699200" behindDoc="0" locked="0" layoutInCell="1" allowOverlap="1">
                <wp:simplePos x="0" y="0"/>
                <wp:positionH relativeFrom="column">
                  <wp:posOffset>2475865</wp:posOffset>
                </wp:positionH>
                <wp:positionV relativeFrom="paragraph">
                  <wp:posOffset>12065</wp:posOffset>
                </wp:positionV>
                <wp:extent cx="876300" cy="360045"/>
                <wp:effectExtent l="4445" t="4445" r="18415" b="16510"/>
                <wp:wrapNone/>
                <wp:docPr id="39" name="Text Box 39"/>
                <wp:cNvGraphicFramePr/>
                <a:graphic xmlns:a="http://schemas.openxmlformats.org/drawingml/2006/main">
                  <a:graphicData uri="http://schemas.microsoft.com/office/word/2010/wordprocessingShape">
                    <wps:wsp>
                      <wps:cNvSpPr txBox="1"/>
                      <wps:spPr>
                        <a:xfrm>
                          <a:off x="0" y="0"/>
                          <a:ext cx="87630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4CC889B">
                            <w:pPr>
                              <w:jc w:val="center"/>
                              <w:rPr>
                                <w:rFonts w:hint="default"/>
                                <w:sz w:val="36"/>
                                <w:szCs w:val="36"/>
                                <w:lang w:val="en-US"/>
                              </w:rPr>
                            </w:pPr>
                            <w:r>
                              <w:rPr>
                                <w:rFonts w:hint="default"/>
                                <w:sz w:val="36"/>
                                <w:szCs w:val="36"/>
                                <w:lang w:val="en-US"/>
                              </w:rPr>
                              <w:t>Node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4.95pt;margin-top:0.95pt;height:28.35pt;width:69pt;z-index:251699200;mso-width-relative:page;mso-height-relative:page;" fillcolor="#FFFFFF [3201]" filled="t" stroked="t" coordsize="21600,21600" o:gfxdata="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DGCOS1AAAAAgBAAAPAAAAAAAAAAEAIAAAACIA&#10;AABkcnMvZG93bnJldi54bWxQSwECFAAUAAAACACHTuJAql9iFkYCAAC3BAAADgAAAAAAAAABACAA&#10;AAAjAQAAZHJzL2Uyb0RvYy54bWxQSwUGAAAAAAYABgBZAQAA2wUAAAAA&#10;">
                <v:fill on="t" focussize="0,0"/>
                <v:stroke weight="0.5pt" color="#000000 [3204]" joinstyle="round"/>
                <v:imagedata o:title=""/>
                <o:lock v:ext="edit" aspectratio="f"/>
                <v:textbox>
                  <w:txbxContent>
                    <w:p w14:paraId="54CC889B">
                      <w:pPr>
                        <w:jc w:val="center"/>
                        <w:rPr>
                          <w:rFonts w:hint="default"/>
                          <w:sz w:val="36"/>
                          <w:szCs w:val="36"/>
                          <w:lang w:val="en-US"/>
                        </w:rPr>
                      </w:pPr>
                      <w:r>
                        <w:rPr>
                          <w:rFonts w:hint="default"/>
                          <w:sz w:val="36"/>
                          <w:szCs w:val="36"/>
                          <w:lang w:val="en-US"/>
                        </w:rPr>
                        <w:t>Node 1</w:t>
                      </w:r>
                    </w:p>
                  </w:txbxContent>
                </v:textbox>
              </v:shape>
            </w:pict>
          </mc:Fallback>
        </mc:AlternateContent>
      </w:r>
      <w:r>
        <w:rPr>
          <w:sz w:val="32"/>
          <w:szCs w:val="32"/>
        </w:rPr>
        <mc:AlternateContent>
          <mc:Choice Requires="wps">
            <w:drawing>
              <wp:anchor distT="0" distB="0" distL="114300" distR="114300" simplePos="0" relativeHeight="251700224" behindDoc="0" locked="0" layoutInCell="1" allowOverlap="1">
                <wp:simplePos x="0" y="0"/>
                <wp:positionH relativeFrom="column">
                  <wp:posOffset>3919220</wp:posOffset>
                </wp:positionH>
                <wp:positionV relativeFrom="paragraph">
                  <wp:posOffset>20320</wp:posOffset>
                </wp:positionV>
                <wp:extent cx="876300" cy="360045"/>
                <wp:effectExtent l="4445" t="4445" r="18415" b="16510"/>
                <wp:wrapNone/>
                <wp:docPr id="40" name="Text Box 40"/>
                <wp:cNvGraphicFramePr/>
                <a:graphic xmlns:a="http://schemas.openxmlformats.org/drawingml/2006/main">
                  <a:graphicData uri="http://schemas.microsoft.com/office/word/2010/wordprocessingShape">
                    <wps:wsp>
                      <wps:cNvSpPr txBox="1"/>
                      <wps:spPr>
                        <a:xfrm>
                          <a:off x="0" y="0"/>
                          <a:ext cx="87630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06D130E">
                            <w:pPr>
                              <w:jc w:val="center"/>
                              <w:rPr>
                                <w:rFonts w:hint="default"/>
                                <w:sz w:val="36"/>
                                <w:szCs w:val="36"/>
                                <w:lang w:val="en-US"/>
                              </w:rPr>
                            </w:pPr>
                            <w:r>
                              <w:rPr>
                                <w:rFonts w:hint="default"/>
                                <w:sz w:val="36"/>
                                <w:szCs w:val="36"/>
                                <w:lang w:val="en-US"/>
                              </w:rPr>
                              <w:t>Node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8.6pt;margin-top:1.6pt;height:28.35pt;width:69pt;z-index:251700224;mso-width-relative:page;mso-height-relative:page;" fillcolor="#FFFFFF [3201]" filled="t" stroked="t" coordsize="21600,21600" o:gfxdata="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ThxozWAAAACAEAAA8AAAAAAAAAAQAgAAAA&#10;IgAAAGRycy9kb3ducmV2LnhtbFBLAQIUABQAAAAIAIdO4kBG2ydQRgIAALcEAAAOAAAAAAAAAAEA&#10;IAAAACUBAABkcnMvZTJvRG9jLnhtbFBLBQYAAAAABgAGAFkBAADdBQAAAAA=&#10;">
                <v:fill on="t" focussize="0,0"/>
                <v:stroke weight="0.5pt" color="#000000 [3204]" joinstyle="round"/>
                <v:imagedata o:title=""/>
                <o:lock v:ext="edit" aspectratio="f"/>
                <v:textbox>
                  <w:txbxContent>
                    <w:p w14:paraId="706D130E">
                      <w:pPr>
                        <w:jc w:val="center"/>
                        <w:rPr>
                          <w:rFonts w:hint="default"/>
                          <w:sz w:val="36"/>
                          <w:szCs w:val="36"/>
                          <w:lang w:val="en-US"/>
                        </w:rPr>
                      </w:pPr>
                      <w:r>
                        <w:rPr>
                          <w:rFonts w:hint="default"/>
                          <w:sz w:val="36"/>
                          <w:szCs w:val="36"/>
                          <w:lang w:val="en-US"/>
                        </w:rPr>
                        <w:t>Node 2</w:t>
                      </w:r>
                    </w:p>
                  </w:txbxContent>
                </v:textbox>
              </v:shape>
            </w:pict>
          </mc:Fallback>
        </mc:AlternateContent>
      </w:r>
      <w:r>
        <w:rPr>
          <w:sz w:val="32"/>
          <w:szCs w:val="32"/>
        </w:rPr>
        <mc:AlternateContent>
          <mc:Choice Requires="wps">
            <w:drawing>
              <wp:anchor distT="0" distB="0" distL="114300" distR="114300" simplePos="0" relativeHeight="251703296" behindDoc="0" locked="0" layoutInCell="1" allowOverlap="1">
                <wp:simplePos x="0" y="0"/>
                <wp:positionH relativeFrom="column">
                  <wp:posOffset>12028170</wp:posOffset>
                </wp:positionH>
                <wp:positionV relativeFrom="paragraph">
                  <wp:posOffset>191770</wp:posOffset>
                </wp:positionV>
                <wp:extent cx="876300" cy="360045"/>
                <wp:effectExtent l="4445" t="4445" r="18415" b="16510"/>
                <wp:wrapNone/>
                <wp:docPr id="41" name="Text Box 41"/>
                <wp:cNvGraphicFramePr/>
                <a:graphic xmlns:a="http://schemas.openxmlformats.org/drawingml/2006/main">
                  <a:graphicData uri="http://schemas.microsoft.com/office/word/2010/wordprocessingShape">
                    <wps:wsp>
                      <wps:cNvSpPr txBox="1"/>
                      <wps:spPr>
                        <a:xfrm>
                          <a:off x="0" y="0"/>
                          <a:ext cx="87630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44AF342">
                            <w:pPr>
                              <w:jc w:val="center"/>
                              <w:rPr>
                                <w:rFonts w:hint="default"/>
                                <w:sz w:val="36"/>
                                <w:szCs w:val="36"/>
                                <w:lang w:val="en-US"/>
                              </w:rPr>
                            </w:pPr>
                            <w:r>
                              <w:rPr>
                                <w:rFonts w:hint="default"/>
                                <w:sz w:val="36"/>
                                <w:szCs w:val="36"/>
                                <w:lang w:val="en-US"/>
                              </w:rPr>
                              <w:t>NULL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47.1pt;margin-top:15.1pt;height:28.35pt;width:69pt;z-index:251703296;mso-width-relative:page;mso-height-relative:page;" fillcolor="#FFFFFF [3201]" filled="t" stroked="t" coordsize="21600,21600" o:gfxdata="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9Q7lM1wAAAAsBAAAPAAAAAAAAAAEAIAAA&#10;ACIAAABkcnMvZG93bnJldi54bWxQSwECFAAUAAAACACHTuJA9lKJqUYCAAC3BAAADgAAAAAAAAAB&#10;ACAAAAAmAQAAZHJzL2Uyb0RvYy54bWxQSwUGAAAAAAYABgBZAQAA3gUAAAAA&#10;">
                <v:fill on="t" focussize="0,0"/>
                <v:stroke weight="0.5pt" color="#000000 [3204]" joinstyle="round"/>
                <v:imagedata o:title=""/>
                <o:lock v:ext="edit" aspectratio="f"/>
                <v:textbox>
                  <w:txbxContent>
                    <w:p w14:paraId="644AF342">
                      <w:pPr>
                        <w:jc w:val="center"/>
                        <w:rPr>
                          <w:rFonts w:hint="default"/>
                          <w:sz w:val="36"/>
                          <w:szCs w:val="36"/>
                          <w:lang w:val="en-US"/>
                        </w:rPr>
                      </w:pPr>
                      <w:r>
                        <w:rPr>
                          <w:rFonts w:hint="default"/>
                          <w:sz w:val="36"/>
                          <w:szCs w:val="36"/>
                          <w:lang w:val="en-US"/>
                        </w:rPr>
                        <w:t>NULL</w:t>
                      </w:r>
                    </w:p>
                  </w:txbxContent>
                </v:textbox>
              </v:shape>
            </w:pict>
          </mc:Fallback>
        </mc:AlternateContent>
      </w:r>
      <w:r>
        <w:rPr>
          <w:rFonts w:hint="default" w:eastAsia="SimSun" w:cs="Times New Roman"/>
          <w:b w:val="0"/>
          <w:bCs w:val="0"/>
          <w:color w:val="000000" w:themeColor="text1"/>
          <w:sz w:val="32"/>
          <w:szCs w:val="32"/>
          <w:lang w:val="en-US"/>
          <w14:textFill>
            <w14:solidFill>
              <w14:schemeClr w14:val="tx1"/>
            </w14:solidFill>
          </w14:textFill>
        </w:rPr>
        <w:tab/>
      </w:r>
    </w:p>
    <w:p w14:paraId="496413E8">
      <w:pPr>
        <w:numPr>
          <w:ilvl w:val="0"/>
          <w:numId w:val="0"/>
        </w:numPr>
        <w:tabs>
          <w:tab w:val="left" w:pos="9880"/>
        </w:tabs>
        <w:spacing w:line="360" w:lineRule="auto"/>
        <w:ind w:leftChars="0"/>
        <w:jc w:val="both"/>
        <w:rPr>
          <w:rFonts w:hint="default" w:eastAsia="SimSun" w:cs="Times New Roman"/>
          <w:b w:val="0"/>
          <w:bCs w:val="0"/>
          <w:color w:val="000000" w:themeColor="text1"/>
          <w:sz w:val="32"/>
          <w:szCs w:val="32"/>
          <w:lang w:val="en-US"/>
          <w14:textFill>
            <w14:solidFill>
              <w14:schemeClr w14:val="tx1"/>
            </w14:solidFill>
          </w14:textFill>
        </w:rPr>
      </w:pPr>
    </w:p>
    <w:tbl>
      <w:tblPr>
        <w:tblStyle w:val="111"/>
        <w:tblpPr w:leftFromText="180" w:rightFromText="180" w:vertAnchor="text" w:horzAnchor="page" w:tblpXSpec="center" w:tblpY="42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7"/>
        <w:gridCol w:w="874"/>
        <w:gridCol w:w="856"/>
      </w:tblGrid>
      <w:tr w14:paraId="74CACE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jc w:val="center"/>
        </w:trPr>
        <w:tc>
          <w:tcPr>
            <w:tcW w:w="0" w:type="auto"/>
            <w:vAlign w:val="center"/>
          </w:tcPr>
          <w:p w14:paraId="78AA9B8B">
            <w:pPr>
              <w:widowControl w:val="0"/>
              <w:numPr>
                <w:ilvl w:val="0"/>
                <w:numId w:val="0"/>
              </w:numPr>
              <w:tabs>
                <w:tab w:val="left" w:pos="9880"/>
              </w:tabs>
              <w:spacing w:line="240" w:lineRule="auto"/>
              <w:ind w:left="0" w:leftChars="0" w:firstLine="0" w:firstLineChars="0"/>
              <w:jc w:val="both"/>
              <w:rPr>
                <w:rFonts w:hint="default" w:ascii="Times New Roman" w:hAnsi="Times New Roman" w:eastAsia="SimSun" w:cs="Times New Roman"/>
                <w:b/>
                <w:bCs/>
                <w:color w:val="auto"/>
                <w:sz w:val="32"/>
                <w:szCs w:val="32"/>
                <w:vertAlign w:val="baseline"/>
                <w:lang w:val="en-US"/>
              </w:rPr>
            </w:pPr>
            <w:r>
              <w:rPr>
                <w:rFonts w:hint="default" w:eastAsia="SimSun" w:cs="Times New Roman"/>
                <w:b/>
                <w:bCs/>
                <w:color w:val="auto"/>
                <w:sz w:val="32"/>
                <w:szCs w:val="32"/>
                <w:vertAlign w:val="baseline"/>
                <w:lang w:val="en-US"/>
              </w:rPr>
              <w:t>Previous</w:t>
            </w:r>
          </w:p>
        </w:tc>
        <w:tc>
          <w:tcPr>
            <w:tcW w:w="0" w:type="auto"/>
            <w:vAlign w:val="center"/>
          </w:tcPr>
          <w:p w14:paraId="0AC9D3D1">
            <w:pPr>
              <w:widowControl w:val="0"/>
              <w:numPr>
                <w:ilvl w:val="0"/>
                <w:numId w:val="0"/>
              </w:numPr>
              <w:tabs>
                <w:tab w:val="left" w:pos="9880"/>
              </w:tabs>
              <w:spacing w:line="240" w:lineRule="auto"/>
              <w:ind w:left="0" w:leftChars="0" w:firstLine="0" w:firstLineChars="0"/>
              <w:jc w:val="both"/>
              <w:rPr>
                <w:rFonts w:hint="default" w:ascii="Times New Roman" w:hAnsi="Times New Roman" w:eastAsia="SimSun" w:cs="Times New Roman"/>
                <w:b w:val="0"/>
                <w:bCs w:val="0"/>
                <w:color w:val="auto"/>
                <w:sz w:val="32"/>
                <w:szCs w:val="32"/>
                <w:vertAlign w:val="baseline"/>
                <w:lang w:val="en-US"/>
              </w:rPr>
            </w:pPr>
            <w:r>
              <w:rPr>
                <w:rFonts w:hint="default" w:ascii="Times New Roman" w:hAnsi="Times New Roman" w:eastAsia="SimSun" w:cs="Times New Roman"/>
                <w:b/>
                <w:bCs/>
                <w:color w:val="auto"/>
                <w:sz w:val="32"/>
                <w:szCs w:val="32"/>
                <w:vertAlign w:val="baseline"/>
                <w:lang w:val="en-US"/>
              </w:rPr>
              <w:t>Data</w:t>
            </w:r>
          </w:p>
        </w:tc>
        <w:tc>
          <w:tcPr>
            <w:tcW w:w="0" w:type="auto"/>
            <w:vAlign w:val="center"/>
          </w:tcPr>
          <w:p w14:paraId="36500807">
            <w:pPr>
              <w:widowControl w:val="0"/>
              <w:numPr>
                <w:ilvl w:val="0"/>
                <w:numId w:val="0"/>
              </w:numPr>
              <w:tabs>
                <w:tab w:val="left" w:pos="9880"/>
              </w:tabs>
              <w:spacing w:line="240" w:lineRule="auto"/>
              <w:ind w:left="0" w:leftChars="0" w:firstLine="0" w:firstLineChars="0"/>
              <w:jc w:val="both"/>
              <w:rPr>
                <w:rFonts w:hint="default" w:ascii="Times New Roman" w:hAnsi="Times New Roman" w:eastAsia="SimSun" w:cs="Times New Roman"/>
                <w:b w:val="0"/>
                <w:bCs w:val="0"/>
                <w:color w:val="auto"/>
                <w:sz w:val="32"/>
                <w:szCs w:val="32"/>
                <w:vertAlign w:val="baseline"/>
                <w:lang w:val="en-US"/>
              </w:rPr>
            </w:pPr>
            <w:r>
              <w:rPr>
                <w:rFonts w:hint="default" w:ascii="Times New Roman" w:hAnsi="Times New Roman" w:eastAsia="SimSun" w:cs="Times New Roman"/>
                <w:b/>
                <w:bCs/>
                <w:color w:val="auto"/>
                <w:sz w:val="32"/>
                <w:szCs w:val="32"/>
                <w:vertAlign w:val="baseline"/>
                <w:lang w:val="en-US"/>
              </w:rPr>
              <w:t>Next</w:t>
            </w:r>
          </w:p>
        </w:tc>
      </w:tr>
    </w:tbl>
    <w:p w14:paraId="54CC3786">
      <w:pPr>
        <w:numPr>
          <w:ilvl w:val="0"/>
          <w:numId w:val="0"/>
        </w:numPr>
        <w:tabs>
          <w:tab w:val="left" w:pos="9880"/>
        </w:tabs>
        <w:spacing w:line="360" w:lineRule="auto"/>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 xml:space="preserve">// Create a node: </w:t>
      </w:r>
    </w:p>
    <w:p w14:paraId="2A679D30">
      <w:pPr>
        <w:numPr>
          <w:ilvl w:val="0"/>
          <w:numId w:val="0"/>
        </w:numPr>
        <w:tabs>
          <w:tab w:val="left" w:pos="9880"/>
        </w:tabs>
        <w:spacing w:line="360" w:lineRule="auto"/>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p>
    <w:p w14:paraId="64CD7867">
      <w:pPr>
        <w:numPr>
          <w:ilvl w:val="0"/>
          <w:numId w:val="0"/>
        </w:numPr>
        <w:tabs>
          <w:tab w:val="left" w:pos="9880"/>
        </w:tabs>
        <w:spacing w:line="360" w:lineRule="auto"/>
        <w:jc w:val="center"/>
        <w:rPr>
          <w:rFonts w:hint="default" w:ascii="Arial" w:hAnsi="Arial" w:eastAsia="SimSun" w:cs="Arial"/>
          <w:b w:val="0"/>
          <w:bCs w:val="0"/>
          <w:color w:val="auto"/>
          <w:sz w:val="32"/>
          <w:szCs w:val="32"/>
          <w:lang w:val="en-US"/>
        </w:rPr>
      </w:pP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Syntax:</w:t>
      </w:r>
      <w:r>
        <w:rPr>
          <w:rFonts w:hint="default" w:ascii="Arial" w:hAnsi="Arial" w:eastAsia="SimSun" w:cs="Arial"/>
          <w:b w:val="0"/>
          <w:bCs w:val="0"/>
          <w:color w:val="auto"/>
          <w:sz w:val="32"/>
          <w:szCs w:val="32"/>
          <w:lang w:val="en-US"/>
        </w:rPr>
        <w:t xml:space="preserve"> struct </w:t>
      </w:r>
      <w:r>
        <w:rPr>
          <w:rFonts w:hint="default" w:ascii="Arial" w:hAnsi="Arial" w:eastAsia="SimSun" w:cs="Arial"/>
          <w:b w:val="0"/>
          <w:bCs w:val="0"/>
          <w:color w:val="FF0000"/>
          <w:sz w:val="32"/>
          <w:szCs w:val="32"/>
          <w:lang w:val="en-US"/>
        </w:rPr>
        <w:t xml:space="preserve">&lt;node name&gt; </w:t>
      </w:r>
      <w:r>
        <w:rPr>
          <w:rFonts w:hint="default" w:ascii="Arial" w:hAnsi="Arial" w:eastAsia="SimSun" w:cs="Arial"/>
          <w:b w:val="0"/>
          <w:bCs w:val="0"/>
          <w:color w:val="auto"/>
          <w:sz w:val="32"/>
          <w:szCs w:val="32"/>
          <w:lang w:val="en-US"/>
        </w:rPr>
        <w:t>{</w:t>
      </w:r>
    </w:p>
    <w:p w14:paraId="17C42B93">
      <w:pPr>
        <w:numPr>
          <w:ilvl w:val="0"/>
          <w:numId w:val="0"/>
        </w:numPr>
        <w:spacing w:line="360" w:lineRule="auto"/>
        <w:jc w:val="center"/>
        <w:rPr>
          <w:rFonts w:hint="default" w:ascii="Arial" w:hAnsi="Arial" w:eastAsia="SimSun" w:cs="Arial"/>
          <w:b w:val="0"/>
          <w:bCs w:val="0"/>
          <w:color w:val="auto"/>
          <w:sz w:val="32"/>
          <w:szCs w:val="32"/>
          <w:lang w:val="en-US"/>
        </w:rPr>
      </w:pPr>
      <w:r>
        <w:rPr>
          <w:rFonts w:hint="default" w:ascii="Arial" w:hAnsi="Arial" w:eastAsia="SimSun" w:cs="Arial"/>
          <w:b w:val="0"/>
          <w:bCs w:val="0"/>
          <w:color w:val="auto"/>
          <w:sz w:val="32"/>
          <w:szCs w:val="32"/>
          <w:lang w:val="en-US"/>
        </w:rPr>
        <w:t>…</w:t>
      </w:r>
    </w:p>
    <w:p w14:paraId="1589A102">
      <w:pPr>
        <w:numPr>
          <w:ilvl w:val="0"/>
          <w:numId w:val="0"/>
        </w:numPr>
        <w:spacing w:line="360" w:lineRule="auto"/>
        <w:ind w:left="1440" w:leftChars="0" w:firstLine="720" w:firstLineChars="0"/>
        <w:jc w:val="center"/>
        <w:rPr>
          <w:rFonts w:hint="default" w:ascii="Arial" w:hAnsi="Arial" w:eastAsia="SimSun" w:cs="Arial"/>
          <w:b w:val="0"/>
          <w:bCs w:val="0"/>
          <w:color w:val="auto"/>
          <w:sz w:val="32"/>
          <w:szCs w:val="32"/>
          <w:lang w:val="en-US"/>
        </w:rPr>
      </w:pPr>
      <w:r>
        <w:rPr>
          <w:rFonts w:hint="default" w:ascii="Arial" w:hAnsi="Arial" w:eastAsia="SimSun" w:cs="Arial"/>
          <w:b w:val="0"/>
          <w:bCs w:val="0"/>
          <w:color w:val="auto"/>
          <w:sz w:val="32"/>
          <w:szCs w:val="32"/>
          <w:lang w:val="en-US"/>
        </w:rPr>
        <w:t xml:space="preserve">struct </w:t>
      </w:r>
      <w:r>
        <w:rPr>
          <w:rFonts w:hint="default" w:ascii="Arial" w:hAnsi="Arial" w:eastAsia="SimSun" w:cs="Arial"/>
          <w:b w:val="0"/>
          <w:bCs w:val="0"/>
          <w:color w:val="FF0000"/>
          <w:sz w:val="32"/>
          <w:szCs w:val="32"/>
          <w:lang w:val="en-US"/>
        </w:rPr>
        <w:t>&lt;node name&gt;*</w:t>
      </w:r>
      <w:r>
        <w:rPr>
          <w:rFonts w:hint="default" w:ascii="Arial" w:hAnsi="Arial" w:eastAsia="SimSun" w:cs="Arial"/>
          <w:b w:val="0"/>
          <w:bCs w:val="0"/>
          <w:color w:val="auto"/>
          <w:sz w:val="32"/>
          <w:szCs w:val="32"/>
          <w:lang w:val="en-US"/>
        </w:rPr>
        <w:t xml:space="preserve"> </w:t>
      </w:r>
      <w:r>
        <w:rPr>
          <w:rFonts w:hint="default" w:ascii="Arial" w:hAnsi="Arial" w:eastAsia="SimSun" w:cs="Arial"/>
          <w:b w:val="0"/>
          <w:bCs w:val="0"/>
          <w:color w:val="00B050"/>
          <w:sz w:val="32"/>
          <w:szCs w:val="32"/>
          <w:lang w:val="en-US"/>
        </w:rPr>
        <w:t>&lt;next&gt;</w:t>
      </w:r>
      <w:r>
        <w:rPr>
          <w:rFonts w:hint="default" w:ascii="Arial" w:hAnsi="Arial" w:eastAsia="SimSun" w:cs="Arial"/>
          <w:b w:val="0"/>
          <w:bCs w:val="0"/>
          <w:color w:val="auto"/>
          <w:sz w:val="32"/>
          <w:szCs w:val="32"/>
          <w:lang w:val="en-US"/>
        </w:rPr>
        <w:t>;</w:t>
      </w:r>
    </w:p>
    <w:p w14:paraId="74C80EC5">
      <w:pPr>
        <w:numPr>
          <w:ilvl w:val="0"/>
          <w:numId w:val="0"/>
        </w:numPr>
        <w:spacing w:line="360" w:lineRule="auto"/>
        <w:ind w:left="1440" w:leftChars="0" w:firstLine="720" w:firstLineChars="0"/>
        <w:jc w:val="center"/>
        <w:rPr>
          <w:rFonts w:hint="default" w:ascii="Arial" w:hAnsi="Arial" w:eastAsia="SimSun" w:cs="Arial"/>
          <w:b w:val="0"/>
          <w:bCs w:val="0"/>
          <w:color w:val="auto"/>
          <w:sz w:val="32"/>
          <w:szCs w:val="32"/>
          <w:lang w:val="en-US"/>
        </w:rPr>
      </w:pPr>
      <w:r>
        <w:rPr>
          <w:rFonts w:hint="default" w:ascii="Arial" w:hAnsi="Arial" w:eastAsia="SimSun" w:cs="Arial"/>
          <w:b w:val="0"/>
          <w:bCs w:val="0"/>
          <w:color w:val="auto"/>
          <w:sz w:val="32"/>
          <w:szCs w:val="32"/>
          <w:lang w:val="en-US"/>
        </w:rPr>
        <w:t xml:space="preserve">struct </w:t>
      </w:r>
      <w:r>
        <w:rPr>
          <w:rFonts w:hint="default" w:ascii="Arial" w:hAnsi="Arial" w:eastAsia="SimSun" w:cs="Arial"/>
          <w:b w:val="0"/>
          <w:bCs w:val="0"/>
          <w:color w:val="FF0000"/>
          <w:sz w:val="32"/>
          <w:szCs w:val="32"/>
          <w:lang w:val="en-US"/>
        </w:rPr>
        <w:t>&lt;node name&gt;*</w:t>
      </w:r>
      <w:r>
        <w:rPr>
          <w:rFonts w:hint="default" w:ascii="Arial" w:hAnsi="Arial" w:eastAsia="SimSun" w:cs="Arial"/>
          <w:b w:val="0"/>
          <w:bCs w:val="0"/>
          <w:color w:val="auto"/>
          <w:sz w:val="32"/>
          <w:szCs w:val="32"/>
          <w:lang w:val="en-US"/>
        </w:rPr>
        <w:t xml:space="preserve"> </w:t>
      </w:r>
      <w:r>
        <w:rPr>
          <w:rFonts w:hint="default" w:ascii="Arial" w:hAnsi="Arial" w:eastAsia="SimSun" w:cs="Arial"/>
          <w:b w:val="0"/>
          <w:bCs w:val="0"/>
          <w:color w:val="0070C0"/>
          <w:sz w:val="32"/>
          <w:szCs w:val="32"/>
          <w:lang w:val="en-US"/>
        </w:rPr>
        <w:t>&lt;previous&gt;</w:t>
      </w:r>
      <w:r>
        <w:rPr>
          <w:rFonts w:hint="default" w:ascii="Arial" w:hAnsi="Arial" w:eastAsia="SimSun" w:cs="Arial"/>
          <w:b w:val="0"/>
          <w:bCs w:val="0"/>
          <w:color w:val="auto"/>
          <w:sz w:val="32"/>
          <w:szCs w:val="32"/>
          <w:lang w:val="en-US"/>
        </w:rPr>
        <w:t>; };</w:t>
      </w:r>
    </w:p>
    <w:p w14:paraId="7E6CFAD1">
      <w:pPr>
        <w:numPr>
          <w:ilvl w:val="0"/>
          <w:numId w:val="69"/>
        </w:numPr>
        <w:tabs>
          <w:tab w:val="clear" w:pos="420"/>
        </w:tabs>
        <w:spacing w:line="360" w:lineRule="auto"/>
        <w:ind w:left="420" w:leftChars="0" w:hanging="420" w:firstLineChars="0"/>
        <w:jc w:val="both"/>
        <w:rPr>
          <w:rFonts w:hint="default" w:ascii="Times New Roman" w:hAnsi="Times New Roman" w:eastAsia="SimSun" w:cs="Times New Roman"/>
          <w:b w:val="0"/>
          <w:bCs w:val="0"/>
          <w:i w:val="0"/>
          <w:iCs w:val="0"/>
          <w:color w:val="000000" w:themeColor="text1"/>
          <w:sz w:val="32"/>
          <w:szCs w:val="32"/>
          <w:lang w:val="en-US"/>
          <w14:textFill>
            <w14:solidFill>
              <w14:schemeClr w14:val="tx1"/>
            </w14:solidFill>
          </w14:textFill>
        </w:rPr>
      </w:pPr>
      <w:r>
        <w:rPr>
          <w:rFonts w:hint="default" w:eastAsia="SimSun" w:cs="Times New Roman"/>
          <w:b/>
          <w:bCs/>
          <w:i w:val="0"/>
          <w:iCs w:val="0"/>
          <w:color w:val="auto"/>
          <w:sz w:val="32"/>
          <w:szCs w:val="32"/>
          <w:lang w:val="en-US"/>
        </w:rPr>
        <w:t xml:space="preserve">Benefits: </w:t>
      </w:r>
      <w:r>
        <w:rPr>
          <w:rFonts w:hint="default" w:ascii="Times New Roman" w:hAnsi="Times New Roman" w:eastAsia="SimSun"/>
          <w:b w:val="0"/>
          <w:bCs w:val="0"/>
          <w:i w:val="0"/>
          <w:iCs w:val="0"/>
          <w:color w:val="auto"/>
          <w:sz w:val="32"/>
          <w:szCs w:val="32"/>
          <w:lang w:val="en-US"/>
        </w:rPr>
        <w:t>Linked lists support extremely efficient insertion and deletion of elements</w:t>
      </w:r>
      <w:r>
        <w:rPr>
          <w:rFonts w:hint="default" w:eastAsia="SimSun"/>
          <w:b w:val="0"/>
          <w:bCs w:val="0"/>
          <w:i w:val="0"/>
          <w:iCs w:val="0"/>
          <w:color w:val="auto"/>
          <w:sz w:val="32"/>
          <w:szCs w:val="32"/>
          <w:lang w:val="en-US"/>
        </w:rPr>
        <w:t xml:space="preserve"> like </w:t>
      </w:r>
      <w:r>
        <w:rPr>
          <w:rFonts w:hint="default" w:ascii="Times New Roman" w:hAnsi="Times New Roman" w:eastAsia="SimSun"/>
          <w:b w:val="0"/>
          <w:bCs w:val="0"/>
          <w:i w:val="0"/>
          <w:iCs w:val="0"/>
          <w:color w:val="auto"/>
          <w:sz w:val="32"/>
          <w:szCs w:val="32"/>
          <w:lang w:val="en-US"/>
        </w:rPr>
        <w:t>a resizable array.</w:t>
      </w:r>
    </w:p>
    <w:p w14:paraId="43564361">
      <w:pPr>
        <w:numPr>
          <w:ilvl w:val="0"/>
          <w:numId w:val="69"/>
        </w:numPr>
        <w:tabs>
          <w:tab w:val="clear" w:pos="420"/>
        </w:tabs>
        <w:spacing w:line="360" w:lineRule="auto"/>
        <w:ind w:left="420" w:leftChars="0" w:hanging="420" w:firstLineChars="0"/>
        <w:jc w:val="both"/>
        <w:rPr>
          <w:rFonts w:hint="default" w:ascii="Times New Roman" w:hAnsi="Times New Roman" w:eastAsia="SimSun" w:cs="Times New Roman"/>
          <w:b w:val="0"/>
          <w:bCs w:val="0"/>
          <w:i w:val="0"/>
          <w:iCs w:val="0"/>
          <w:color w:val="000000" w:themeColor="text1"/>
          <w:sz w:val="32"/>
          <w:szCs w:val="32"/>
          <w:lang w:val="en-US"/>
          <w14:textFill>
            <w14:solidFill>
              <w14:schemeClr w14:val="tx1"/>
            </w14:solidFill>
          </w14:textFill>
        </w:rPr>
      </w:pPr>
      <w:r>
        <w:rPr>
          <w:rFonts w:hint="default" w:eastAsia="SimSun" w:cs="Times New Roman"/>
          <w:b/>
          <w:bCs/>
          <w:i w:val="0"/>
          <w:iCs w:val="0"/>
          <w:color w:val="auto"/>
          <w:sz w:val="32"/>
          <w:szCs w:val="32"/>
          <w:lang w:val="en-US"/>
        </w:rPr>
        <w:t xml:space="preserve">Trade off: </w:t>
      </w:r>
      <w:r>
        <w:rPr>
          <w:rFonts w:hint="default" w:eastAsia="SimSun"/>
          <w:b w:val="0"/>
          <w:bCs w:val="0"/>
          <w:i w:val="0"/>
          <w:iCs w:val="0"/>
          <w:color w:val="auto"/>
          <w:sz w:val="32"/>
          <w:szCs w:val="32"/>
          <w:lang w:val="en-US"/>
        </w:rPr>
        <w:t xml:space="preserve">Unlike arrays, elements in linked lists are not contiguous in memory but can be stored in different locations </w:t>
      </w:r>
      <w:r>
        <w:rPr>
          <w:rFonts w:hint="default"/>
          <w:b/>
          <w:bCs/>
          <w:color w:val="auto"/>
          <w:sz w:val="32"/>
          <w:szCs w:val="32"/>
          <w:lang w:val="en-US"/>
        </w:rPr>
        <w:t>➔</w:t>
      </w:r>
      <w:r>
        <w:rPr>
          <w:rFonts w:hint="default" w:ascii="Times New Roman" w:hAnsi="Times New Roman" w:eastAsia="SimSun" w:cs="Times New Roman"/>
          <w:b/>
          <w:bCs/>
          <w:i w:val="0"/>
          <w:iCs w:val="0"/>
          <w:color w:val="auto"/>
          <w:sz w:val="32"/>
          <w:szCs w:val="32"/>
          <w:lang w:val="en-US"/>
        </w:rPr>
        <w:t xml:space="preserve"> </w:t>
      </w:r>
      <w:r>
        <w:rPr>
          <w:rFonts w:hint="default" w:eastAsia="SimSun" w:cs="Times New Roman"/>
          <w:b w:val="0"/>
          <w:bCs w:val="0"/>
          <w:i w:val="0"/>
          <w:iCs w:val="0"/>
          <w:color w:val="auto"/>
          <w:sz w:val="32"/>
          <w:szCs w:val="32"/>
          <w:lang w:val="en-US"/>
        </w:rPr>
        <w:t>L</w:t>
      </w:r>
      <w:r>
        <w:rPr>
          <w:rFonts w:hint="default" w:eastAsia="SimSun"/>
          <w:b w:val="0"/>
          <w:bCs w:val="0"/>
          <w:i w:val="0"/>
          <w:iCs w:val="0"/>
          <w:color w:val="auto"/>
          <w:sz w:val="32"/>
          <w:szCs w:val="32"/>
          <w:lang w:val="en-US"/>
        </w:rPr>
        <w:t>ost the ability to randomly-access list elements.</w:t>
      </w:r>
    </w:p>
    <w:p w14:paraId="38F1EBA5">
      <w:pPr>
        <w:numPr>
          <w:ilvl w:val="0"/>
          <w:numId w:val="0"/>
        </w:numPr>
        <w:spacing w:line="360" w:lineRule="auto"/>
        <w:jc w:val="both"/>
        <w:rPr>
          <w:rFonts w:hint="default" w:eastAsia="SimSun"/>
          <w:b/>
          <w:bCs/>
          <w:i/>
          <w:iCs/>
          <w:color w:val="auto"/>
          <w:sz w:val="32"/>
          <w:szCs w:val="32"/>
          <w:lang w:val="en-US"/>
        </w:rPr>
      </w:pPr>
    </w:p>
    <w:p w14:paraId="57AC46C3">
      <w:pPr>
        <w:numPr>
          <w:ilvl w:val="0"/>
          <w:numId w:val="0"/>
        </w:numPr>
        <w:spacing w:line="360" w:lineRule="auto"/>
        <w:jc w:val="both"/>
        <w:rPr>
          <w:rFonts w:hint="default" w:eastAsia="SimSun"/>
          <w:b/>
          <w:bCs/>
          <w:i/>
          <w:iCs/>
          <w:color w:val="auto"/>
          <w:sz w:val="32"/>
          <w:szCs w:val="32"/>
          <w:lang w:val="en-US"/>
        </w:rPr>
      </w:pPr>
    </w:p>
    <w:p w14:paraId="68A9AC46">
      <w:pPr>
        <w:numPr>
          <w:ilvl w:val="0"/>
          <w:numId w:val="0"/>
        </w:numPr>
        <w:spacing w:line="360" w:lineRule="auto"/>
        <w:jc w:val="both"/>
        <w:rPr>
          <w:rFonts w:hint="default" w:eastAsia="SimSun"/>
          <w:b/>
          <w:bCs/>
          <w:i/>
          <w:iCs/>
          <w:color w:val="auto"/>
          <w:sz w:val="32"/>
          <w:szCs w:val="32"/>
          <w:lang w:val="en-US"/>
        </w:rPr>
      </w:pPr>
    </w:p>
    <w:p w14:paraId="5E67A2DD">
      <w:pPr>
        <w:numPr>
          <w:ilvl w:val="0"/>
          <w:numId w:val="65"/>
        </w:numPr>
        <w:tabs>
          <w:tab w:val="left" w:pos="9880"/>
        </w:tabs>
        <w:spacing w:line="360" w:lineRule="auto"/>
        <w:ind w:left="0" w:leftChars="0" w:firstLine="0" w:firstLineChars="0"/>
        <w:jc w:val="both"/>
        <w:rPr>
          <w:rFonts w:hint="default" w:ascii="Times New Roman" w:hAnsi="Times New Roman" w:eastAsia="SimSun" w:cs="Times New Roman"/>
          <w:b/>
          <w:bCs/>
          <w:color w:val="C00000"/>
          <w:sz w:val="32"/>
          <w:szCs w:val="32"/>
          <w:lang w:val="en-US"/>
        </w:rPr>
      </w:pPr>
      <w:r>
        <w:rPr>
          <w:color w:val="C00000"/>
          <w:sz w:val="32"/>
          <w:szCs w:val="32"/>
        </w:rPr>
        <mc:AlternateContent>
          <mc:Choice Requires="wps">
            <w:drawing>
              <wp:anchor distT="0" distB="0" distL="114300" distR="114300" simplePos="0" relativeHeight="251669504" behindDoc="0" locked="0" layoutInCell="1" allowOverlap="1">
                <wp:simplePos x="0" y="0"/>
                <wp:positionH relativeFrom="column">
                  <wp:posOffset>10545445</wp:posOffset>
                </wp:positionH>
                <wp:positionV relativeFrom="paragraph">
                  <wp:posOffset>299720</wp:posOffset>
                </wp:positionV>
                <wp:extent cx="876300" cy="360045"/>
                <wp:effectExtent l="4445" t="4445" r="18415" b="16510"/>
                <wp:wrapNone/>
                <wp:docPr id="75" name="Text Box 75"/>
                <wp:cNvGraphicFramePr/>
                <a:graphic xmlns:a="http://schemas.openxmlformats.org/drawingml/2006/main">
                  <a:graphicData uri="http://schemas.microsoft.com/office/word/2010/wordprocessingShape">
                    <wps:wsp>
                      <wps:cNvSpPr txBox="1"/>
                      <wps:spPr>
                        <a:xfrm>
                          <a:off x="12834620" y="6145530"/>
                          <a:ext cx="87630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E4866ED">
                            <w:pPr>
                              <w:jc w:val="center"/>
                              <w:rPr>
                                <w:rFonts w:hint="default"/>
                                <w:sz w:val="36"/>
                                <w:szCs w:val="36"/>
                                <w:lang w:val="en-US"/>
                              </w:rPr>
                            </w:pPr>
                            <w:r>
                              <w:rPr>
                                <w:rFonts w:hint="default"/>
                                <w:sz w:val="36"/>
                                <w:szCs w:val="36"/>
                                <w:lang w:val="en-US"/>
                              </w:rPr>
                              <w:t>HEAD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0.35pt;margin-top:23.6pt;height:28.35pt;width:69pt;z-index:251669504;mso-width-relative:page;mso-height-relative:page;" fillcolor="#FFFFFF [3201]" filled="t" stroked="t" coordsize="21600,21600" o:gfxdata="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G4zEwDXAAAADAEA&#10;AA8AAAAAAAAAAQAgAAAAIgAAAGRycy9kb3ducmV2LnhtbFBLAQIUABQAAAAIAIdO4kBuIdCNVAIA&#10;AMQEAAAOAAAAAAAAAAEAIAAAACYBAABkcnMvZTJvRG9jLnhtbFBLBQYAAAAABgAGAFkBAADsBQAA&#10;AAA=&#10;">
                <v:fill on="t" focussize="0,0"/>
                <v:stroke weight="0.5pt" color="#000000 [3204]" joinstyle="round"/>
                <v:imagedata o:title=""/>
                <o:lock v:ext="edit" aspectratio="f"/>
                <v:textbox>
                  <w:txbxContent>
                    <w:p w14:paraId="7E4866ED">
                      <w:pPr>
                        <w:jc w:val="center"/>
                        <w:rPr>
                          <w:rFonts w:hint="default"/>
                          <w:sz w:val="36"/>
                          <w:szCs w:val="36"/>
                          <w:lang w:val="en-US"/>
                        </w:rPr>
                      </w:pPr>
                      <w:r>
                        <w:rPr>
                          <w:rFonts w:hint="default"/>
                          <w:sz w:val="36"/>
                          <w:szCs w:val="36"/>
                          <w:lang w:val="en-US"/>
                        </w:rPr>
                        <w:t>HEAD</w:t>
                      </w:r>
                    </w:p>
                  </w:txbxContent>
                </v:textbox>
              </v:shape>
            </w:pict>
          </mc:Fallback>
        </mc:AlternateContent>
      </w:r>
      <w:r>
        <w:rPr>
          <w:color w:val="C00000"/>
          <w:sz w:val="32"/>
          <w:szCs w:val="32"/>
        </w:rPr>
        <mc:AlternateContent>
          <mc:Choice Requires="wps">
            <w:drawing>
              <wp:anchor distT="0" distB="0" distL="114300" distR="114300" simplePos="0" relativeHeight="251670528" behindDoc="0" locked="0" layoutInCell="1" allowOverlap="1">
                <wp:simplePos x="0" y="0"/>
                <wp:positionH relativeFrom="column">
                  <wp:posOffset>11906885</wp:posOffset>
                </wp:positionH>
                <wp:positionV relativeFrom="paragraph">
                  <wp:posOffset>288925</wp:posOffset>
                </wp:positionV>
                <wp:extent cx="876300" cy="360045"/>
                <wp:effectExtent l="4445" t="4445" r="18415" b="16510"/>
                <wp:wrapNone/>
                <wp:docPr id="77" name="Text Box 77"/>
                <wp:cNvGraphicFramePr/>
                <a:graphic xmlns:a="http://schemas.openxmlformats.org/drawingml/2006/main">
                  <a:graphicData uri="http://schemas.microsoft.com/office/word/2010/wordprocessingShape">
                    <wps:wsp>
                      <wps:cNvSpPr txBox="1"/>
                      <wps:spPr>
                        <a:xfrm>
                          <a:off x="0" y="0"/>
                          <a:ext cx="87630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6BEA539">
                            <w:pPr>
                              <w:jc w:val="center"/>
                              <w:rPr>
                                <w:rFonts w:hint="default"/>
                                <w:sz w:val="36"/>
                                <w:szCs w:val="36"/>
                                <w:lang w:val="en-US"/>
                              </w:rPr>
                            </w:pPr>
                            <w:r>
                              <w:rPr>
                                <w:rFonts w:hint="default"/>
                                <w:sz w:val="36"/>
                                <w:szCs w:val="36"/>
                                <w:lang w:val="en-US"/>
                              </w:rPr>
                              <w:t>Node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7.55pt;margin-top:22.75pt;height:28.35pt;width:69pt;z-index:251670528;mso-width-relative:page;mso-height-relative:page;" fillcolor="#FFFFFF [3201]" filled="t" stroked="t" coordsize="21600,21600" o:gfxdata="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CRTNW1wAAAAwBAAAPAAAAAAAAAAEAIAAA&#10;ACIAAABkcnMvZG93bnJldi54bWxQSwECFAAUAAAACACHTuJA20wkVkYCAAC3BAAADgAAAAAAAAAB&#10;ACAAAAAmAQAAZHJzL2Uyb0RvYy54bWxQSwUGAAAAAAYABgBZAQAA3gUAAAAA&#10;">
                <v:fill on="t" focussize="0,0"/>
                <v:stroke weight="0.5pt" color="#000000 [3204]" joinstyle="round"/>
                <v:imagedata o:title=""/>
                <o:lock v:ext="edit" aspectratio="f"/>
                <v:textbox>
                  <w:txbxContent>
                    <w:p w14:paraId="76BEA539">
                      <w:pPr>
                        <w:jc w:val="center"/>
                        <w:rPr>
                          <w:rFonts w:hint="default"/>
                          <w:sz w:val="36"/>
                          <w:szCs w:val="36"/>
                          <w:lang w:val="en-US"/>
                        </w:rPr>
                      </w:pPr>
                      <w:r>
                        <w:rPr>
                          <w:rFonts w:hint="default"/>
                          <w:sz w:val="36"/>
                          <w:szCs w:val="36"/>
                          <w:lang w:val="en-US"/>
                        </w:rPr>
                        <w:t>Node 1</w:t>
                      </w:r>
                    </w:p>
                  </w:txbxContent>
                </v:textbox>
              </v:shape>
            </w:pict>
          </mc:Fallback>
        </mc:AlternateContent>
      </w:r>
      <w:r>
        <w:rPr>
          <w:rFonts w:hint="default" w:ascii="Times New Roman" w:hAnsi="Times New Roman" w:eastAsia="SimSun" w:cs="Times New Roman"/>
          <w:b/>
          <w:bCs/>
          <w:color w:val="C00000"/>
          <w:sz w:val="32"/>
          <w:szCs w:val="32"/>
          <w:lang w:val="en-US"/>
        </w:rPr>
        <w:t>Stack</w:t>
      </w:r>
      <w:r>
        <w:rPr>
          <w:rFonts w:hint="default" w:eastAsia="SimSun" w:cs="Times New Roman"/>
          <w:b/>
          <w:bCs/>
          <w:color w:val="C00000"/>
          <w:sz w:val="32"/>
          <w:szCs w:val="32"/>
          <w:lang w:val="en-US"/>
        </w:rPr>
        <w:t>s</w:t>
      </w:r>
    </w:p>
    <w:p w14:paraId="2195AB75">
      <w:pPr>
        <w:numPr>
          <w:ilvl w:val="0"/>
          <w:numId w:val="0"/>
        </w:numPr>
        <w:tabs>
          <w:tab w:val="left" w:pos="9880"/>
        </w:tabs>
        <w:spacing w:line="360" w:lineRule="auto"/>
        <w:ind w:leftChars="0"/>
        <w:jc w:val="both"/>
        <w:rPr>
          <w:rFonts w:hint="default" w:ascii="Times New Roman" w:hAnsi="Times New Roman" w:eastAsia="SimSun"/>
          <w:b w:val="0"/>
          <w:bCs w:val="0"/>
          <w:color w:val="auto"/>
          <w:sz w:val="32"/>
          <w:szCs w:val="32"/>
          <w:lang w:val="en-US"/>
        </w:rPr>
      </w:pPr>
      <w:r>
        <w:rPr>
          <w:rFonts w:hint="default" w:ascii="Times New Roman" w:hAnsi="Times New Roman" w:eastAsia="SimSun" w:cs="Times New Roman"/>
          <w:b w:val="0"/>
          <w:bCs w:val="0"/>
          <w:color w:val="auto"/>
          <w:sz w:val="32"/>
          <w:szCs w:val="32"/>
          <w:lang w:val="en-US"/>
        </w:rPr>
        <w:t>// Stack</w:t>
      </w:r>
      <w:r>
        <w:rPr>
          <w:rFonts w:hint="default" w:eastAsia="SimSun" w:cs="Times New Roman"/>
          <w:b w:val="0"/>
          <w:bCs w:val="0"/>
          <w:color w:val="auto"/>
          <w:sz w:val="32"/>
          <w:szCs w:val="32"/>
          <w:lang w:val="en-US"/>
        </w:rPr>
        <w:t>s</w:t>
      </w:r>
      <w:r>
        <w:rPr>
          <w:rFonts w:hint="default" w:ascii="Times New Roman" w:hAnsi="Times New Roman" w:eastAsia="SimSun"/>
          <w:b w:val="0"/>
          <w:bCs w:val="0"/>
          <w:color w:val="auto"/>
          <w:sz w:val="32"/>
          <w:szCs w:val="32"/>
          <w:lang w:val="en-US"/>
        </w:rPr>
        <w:t xml:space="preserve"> is implemented as an array or as a </w:t>
      </w:r>
      <w:r>
        <w:rPr>
          <w:rFonts w:hint="default" w:eastAsia="SimSun"/>
          <w:b w:val="0"/>
          <w:bCs w:val="0"/>
          <w:color w:val="auto"/>
          <w:sz w:val="32"/>
          <w:szCs w:val="32"/>
          <w:lang w:val="en-US"/>
        </w:rPr>
        <w:t xml:space="preserve">singly- </w:t>
      </w:r>
      <w:r>
        <w:rPr>
          <w:rFonts w:hint="default" w:ascii="Times New Roman" w:hAnsi="Times New Roman" w:eastAsia="SimSun"/>
          <w:b w:val="0"/>
          <w:bCs w:val="0"/>
          <w:color w:val="auto"/>
          <w:sz w:val="32"/>
          <w:szCs w:val="32"/>
          <w:lang w:val="en-US"/>
        </w:rPr>
        <w:t>inked list and follows the Last In, First Out (LIFO) principle.</w:t>
      </w:r>
    </w:p>
    <w:p w14:paraId="5E9E265F">
      <w:pPr>
        <w:numPr>
          <w:ilvl w:val="0"/>
          <w:numId w:val="0"/>
        </w:numPr>
        <w:tabs>
          <w:tab w:val="left" w:pos="9880"/>
        </w:tabs>
        <w:spacing w:line="360" w:lineRule="auto"/>
        <w:ind w:leftChars="0"/>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r>
        <w:rPr>
          <w:sz w:val="32"/>
          <w:szCs w:val="32"/>
        </w:rPr>
        <mc:AlternateContent>
          <mc:Choice Requires="wps">
            <w:drawing>
              <wp:anchor distT="0" distB="0" distL="114300" distR="114300" simplePos="0" relativeHeight="251671552" behindDoc="0" locked="0" layoutInCell="1" allowOverlap="1">
                <wp:simplePos x="0" y="0"/>
                <wp:positionH relativeFrom="column">
                  <wp:posOffset>11903710</wp:posOffset>
                </wp:positionH>
                <wp:positionV relativeFrom="paragraph">
                  <wp:posOffset>54610</wp:posOffset>
                </wp:positionV>
                <wp:extent cx="876300" cy="360045"/>
                <wp:effectExtent l="4445" t="4445" r="18415" b="16510"/>
                <wp:wrapNone/>
                <wp:docPr id="78" name="Text Box 78"/>
                <wp:cNvGraphicFramePr/>
                <a:graphic xmlns:a="http://schemas.openxmlformats.org/drawingml/2006/main">
                  <a:graphicData uri="http://schemas.microsoft.com/office/word/2010/wordprocessingShape">
                    <wps:wsp>
                      <wps:cNvSpPr txBox="1"/>
                      <wps:spPr>
                        <a:xfrm>
                          <a:off x="0" y="0"/>
                          <a:ext cx="87630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59FD31A">
                            <w:pPr>
                              <w:jc w:val="center"/>
                              <w:rPr>
                                <w:rFonts w:hint="default"/>
                                <w:sz w:val="36"/>
                                <w:szCs w:val="36"/>
                                <w:lang w:val="en-US"/>
                              </w:rPr>
                            </w:pPr>
                            <w:r>
                              <w:rPr>
                                <w:rFonts w:hint="default"/>
                                <w:sz w:val="36"/>
                                <w:szCs w:val="36"/>
                                <w:lang w:val="en-US"/>
                              </w:rPr>
                              <w:t>Node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7.3pt;margin-top:4.3pt;height:28.35pt;width:69pt;z-index:251671552;mso-width-relative:page;mso-height-relative:page;" fillcolor="#FFFFFF [3201]" filled="t" stroked="t" coordsize="21600,21600" o:gfxdata="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kPoBfWAAAACgEAAA8AAAAAAAAAAQAgAAAA&#10;IgAAAGRycy9kb3ducmV2LnhtbFBLAQIUABQAAAAIAIdO4kCMrk53RgIAALcEAAAOAAAAAAAAAAEA&#10;IAAAACUBAABkcnMvZTJvRG9jLnhtbFBLBQYAAAAABgAGAFkBAADdBQAAAAA=&#10;">
                <v:fill on="t" focussize="0,0"/>
                <v:stroke weight="0.5pt" color="#000000 [3204]" joinstyle="round"/>
                <v:imagedata o:title=""/>
                <o:lock v:ext="edit" aspectratio="f"/>
                <v:textbox>
                  <w:txbxContent>
                    <w:p w14:paraId="459FD31A">
                      <w:pPr>
                        <w:jc w:val="center"/>
                        <w:rPr>
                          <w:rFonts w:hint="default"/>
                          <w:sz w:val="36"/>
                          <w:szCs w:val="36"/>
                          <w:lang w:val="en-US"/>
                        </w:rPr>
                      </w:pPr>
                      <w:r>
                        <w:rPr>
                          <w:rFonts w:hint="default"/>
                          <w:sz w:val="36"/>
                          <w:szCs w:val="36"/>
                          <w:lang w:val="en-US"/>
                        </w:rPr>
                        <w:t>Node 2</w:t>
                      </w:r>
                    </w:p>
                  </w:txbxContent>
                </v:textbox>
              </v:shape>
            </w:pict>
          </mc:Fallback>
        </mc:AlternateContent>
      </w:r>
      <w:r>
        <w:rPr>
          <w:sz w:val="32"/>
          <w:szCs w:val="32"/>
        </w:rPr>
        <mc:AlternateContent>
          <mc:Choice Requires="wps">
            <w:drawing>
              <wp:anchor distT="0" distB="0" distL="114300" distR="114300" simplePos="0" relativeHeight="251676672" behindDoc="0" locked="0" layoutInCell="1" allowOverlap="1">
                <wp:simplePos x="0" y="0"/>
                <wp:positionH relativeFrom="column">
                  <wp:posOffset>12326620</wp:posOffset>
                </wp:positionH>
                <wp:positionV relativeFrom="paragraph">
                  <wp:posOffset>965835</wp:posOffset>
                </wp:positionV>
                <wp:extent cx="11430" cy="158115"/>
                <wp:effectExtent l="46990" t="635" r="63500" b="8890"/>
                <wp:wrapNone/>
                <wp:docPr id="74" name="Straight Arrow Connector 74"/>
                <wp:cNvGraphicFramePr/>
                <a:graphic xmlns:a="http://schemas.openxmlformats.org/drawingml/2006/main">
                  <a:graphicData uri="http://schemas.microsoft.com/office/word/2010/wordprocessingShape">
                    <wps:wsp>
                      <wps:cNvCnPr>
                        <a:stCxn id="79" idx="2"/>
                        <a:endCxn id="73" idx="0"/>
                      </wps:cNvCnPr>
                      <wps:spPr>
                        <a:xfrm flipH="1">
                          <a:off x="10224770" y="2240280"/>
                          <a:ext cx="11430" cy="158115"/>
                        </a:xfrm>
                        <a:prstGeom prst="straightConnector1">
                          <a:avLst/>
                        </a:prstGeom>
                        <a:ln>
                          <a:solidFill>
                            <a:srgbClr val="FFC00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970.6pt;margin-top:76.05pt;height:12.45pt;width:0.9pt;z-index:251676672;mso-width-relative:page;mso-height-relative:page;" filled="f" stroked="t" coordsize="21600,21600" o:gfxdata="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K7BKGLbAAAADQEAAA8AAAAAAAAAAQAgAAAAIgAAAGRycy9kb3ducmV2LnhtbFBLAQIU&#10;ABQAAAAIAIdO4kCSxD5XKQIAAFIEAAAOAAAAAAAAAAEAIAAAACoBAABkcnMvZTJvRG9jLnhtbFBL&#10;BQYAAAAABgAGAFkBAADFBQAAAAA=&#10;">
                <v:fill on="f" focussize="0,0"/>
                <v:stroke weight="1.5pt" color="#FFC000 [3204]" miterlimit="8" joinstyle="miter" endarrow="open"/>
                <v:imagedata o:title=""/>
                <o:lock v:ext="edit" aspectratio="f"/>
              </v:shape>
            </w:pict>
          </mc:Fallback>
        </mc:AlternateContent>
      </w:r>
      <w:r>
        <w:rPr>
          <w:sz w:val="32"/>
          <w:szCs w:val="32"/>
        </w:rPr>
        <mc:AlternateContent>
          <mc:Choice Requires="wps">
            <w:drawing>
              <wp:anchor distT="0" distB="0" distL="114300" distR="114300" simplePos="0" relativeHeight="251673600" behindDoc="0" locked="0" layoutInCell="1" allowOverlap="1">
                <wp:simplePos x="0" y="0"/>
                <wp:positionH relativeFrom="column">
                  <wp:posOffset>11421745</wp:posOffset>
                </wp:positionH>
                <wp:positionV relativeFrom="paragraph">
                  <wp:posOffset>-318770</wp:posOffset>
                </wp:positionV>
                <wp:extent cx="485140" cy="10795"/>
                <wp:effectExtent l="0" t="52070" r="2540" b="59055"/>
                <wp:wrapNone/>
                <wp:docPr id="76" name="Straight Arrow Connector 76"/>
                <wp:cNvGraphicFramePr/>
                <a:graphic xmlns:a="http://schemas.openxmlformats.org/drawingml/2006/main">
                  <a:graphicData uri="http://schemas.microsoft.com/office/word/2010/wordprocessingShape">
                    <wps:wsp>
                      <wps:cNvCnPr>
                        <a:stCxn id="75" idx="3"/>
                        <a:endCxn id="77" idx="1"/>
                      </wps:cNvCnPr>
                      <wps:spPr>
                        <a:xfrm flipV="1">
                          <a:off x="2576195" y="3808095"/>
                          <a:ext cx="485140" cy="10795"/>
                        </a:xfrm>
                        <a:prstGeom prst="straightConnector1">
                          <a:avLst/>
                        </a:prstGeom>
                        <a:ln>
                          <a:solidFill>
                            <a:srgbClr val="FF000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899.35pt;margin-top:-25.1pt;height:0.85pt;width:38.2pt;z-index:251673600;mso-width-relative:page;mso-height-relative:page;" filled="f" stroked="t" coordsize="21600,21600" o:gfxdata="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Y+RLbdwAAAANAQAADwAAAAAAAAABACAAAAAiAAAAZHJzL2Rvd25yZXYueG1sUEsBAhQA&#10;FAAAAAgAh07iQPCmbRUnAgAAUQQAAA4AAAAAAAAAAQAgAAAAKwEAAGRycy9lMm9Eb2MueG1sUEsF&#10;BgAAAAAGAAYAWQEAAMQFAAAAAA==&#10;">
                <v:fill on="f" focussize="0,0"/>
                <v:stroke weight="1.5pt" color="#FF0000 [3204]" miterlimit="8" joinstyle="miter" endarrow="open"/>
                <v:imagedata o:title=""/>
                <o:lock v:ext="edit" aspectratio="f"/>
              </v:shape>
            </w:pict>
          </mc:Fallback>
        </mc:AlternateContent>
      </w:r>
      <w:r>
        <w:rPr>
          <w:sz w:val="32"/>
          <w:szCs w:val="32"/>
        </w:rPr>
        <mc:AlternateContent>
          <mc:Choice Requires="wps">
            <w:drawing>
              <wp:anchor distT="0" distB="0" distL="114300" distR="114300" simplePos="0" relativeHeight="251675648" behindDoc="0" locked="0" layoutInCell="1" allowOverlap="1">
                <wp:simplePos x="0" y="0"/>
                <wp:positionH relativeFrom="column">
                  <wp:posOffset>12338050</wp:posOffset>
                </wp:positionH>
                <wp:positionV relativeFrom="paragraph">
                  <wp:posOffset>414655</wp:posOffset>
                </wp:positionV>
                <wp:extent cx="3810" cy="191135"/>
                <wp:effectExtent l="52070" t="0" r="66040" b="6985"/>
                <wp:wrapNone/>
                <wp:docPr id="80" name="Straight Arrow Connector 80"/>
                <wp:cNvGraphicFramePr/>
                <a:graphic xmlns:a="http://schemas.openxmlformats.org/drawingml/2006/main">
                  <a:graphicData uri="http://schemas.microsoft.com/office/word/2010/wordprocessingShape">
                    <wps:wsp>
                      <wps:cNvCnPr>
                        <a:stCxn id="78" idx="2"/>
                        <a:endCxn id="79" idx="0"/>
                      </wps:cNvCnPr>
                      <wps:spPr>
                        <a:xfrm flipH="1">
                          <a:off x="7891145" y="3808095"/>
                          <a:ext cx="3810" cy="191135"/>
                        </a:xfrm>
                        <a:prstGeom prst="straightConnector1">
                          <a:avLst/>
                        </a:prstGeom>
                        <a:ln>
                          <a:solidFill>
                            <a:srgbClr val="0070C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971.5pt;margin-top:32.65pt;height:15.05pt;width:0.3pt;z-index:251675648;mso-width-relative:page;mso-height-relative:page;" filled="f" stroked="t" coordsize="21600,21600" o:gfxdata="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uOdqY9kAAAALAQAADwAAAAAAAAABACAAAAAiAAAAZHJzL2Rvd25yZXYueG1sUEsBAhQAFAAA&#10;AAgAh07iQCah+XsnAgAAUAQAAA4AAAAAAAAAAQAgAAAAKAEAAGRycy9lMm9Eb2MueG1sUEsFBgAA&#10;AAAGAAYAWQEAAMEFAAAAAA==&#10;">
                <v:fill on="f" focussize="0,0"/>
                <v:stroke weight="1.5pt" color="#0070C0 [3204]" miterlimit="8" joinstyle="miter" endarrow="open"/>
                <v:imagedata o:title=""/>
                <o:lock v:ext="edit" aspectratio="f"/>
              </v:shape>
            </w:pict>
          </mc:Fallback>
        </mc:AlternateContent>
      </w:r>
      <w:r>
        <w:rPr>
          <w:sz w:val="32"/>
          <w:szCs w:val="32"/>
        </w:rPr>
        <mc:AlternateContent>
          <mc:Choice Requires="wps">
            <w:drawing>
              <wp:anchor distT="0" distB="0" distL="114300" distR="114300" simplePos="0" relativeHeight="251674624" behindDoc="0" locked="0" layoutInCell="1" allowOverlap="1">
                <wp:simplePos x="0" y="0"/>
                <wp:positionH relativeFrom="column">
                  <wp:posOffset>12341860</wp:posOffset>
                </wp:positionH>
                <wp:positionV relativeFrom="paragraph">
                  <wp:posOffset>-139065</wp:posOffset>
                </wp:positionV>
                <wp:extent cx="3175" cy="193675"/>
                <wp:effectExtent l="52705" t="0" r="66040" b="4445"/>
                <wp:wrapNone/>
                <wp:docPr id="81" name="Straight Arrow Connector 81"/>
                <wp:cNvGraphicFramePr/>
                <a:graphic xmlns:a="http://schemas.openxmlformats.org/drawingml/2006/main">
                  <a:graphicData uri="http://schemas.microsoft.com/office/word/2010/wordprocessingShape">
                    <wps:wsp>
                      <wps:cNvCnPr>
                        <a:stCxn id="77" idx="2"/>
                        <a:endCxn id="78" idx="0"/>
                      </wps:cNvCnPr>
                      <wps:spPr>
                        <a:xfrm flipH="1">
                          <a:off x="5538470" y="3808095"/>
                          <a:ext cx="3175" cy="193675"/>
                        </a:xfrm>
                        <a:prstGeom prst="straightConnector1">
                          <a:avLst/>
                        </a:prstGeom>
                        <a:ln>
                          <a:solidFill>
                            <a:srgbClr val="00B05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971.8pt;margin-top:-10.95pt;height:15.25pt;width:0.25pt;z-index:251674624;mso-width-relative:page;mso-height-relative:page;" filled="f" stroked="t" coordsize="21600,21600" o:gfxdata="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eU4bA90AAAALAQAADwAAAAAAAAABACAAAAAiAAAAZHJzL2Rvd25yZXYueG1sUEsB&#10;AhQAFAAAAAgAh07iQIYAbBgpAgAAUAQAAA4AAAAAAAAAAQAgAAAALAEAAGRycy9lMm9Eb2MueG1s&#10;UEsFBgAAAAAGAAYAWQEAAMcFAAAAAA==&#10;">
                <v:fill on="f" focussize="0,0"/>
                <v:stroke weight="1.5pt" color="#00B050 [3204]" miterlimit="8" joinstyle="miter" endarrow="open"/>
                <v:imagedata o:title=""/>
                <o:lock v:ext="edit" aspectratio="f"/>
              </v:shape>
            </w:pict>
          </mc:Fallback>
        </mc:AlternateContent>
      </w:r>
      <w:r>
        <w:rPr>
          <w:rFonts w:hint="default" w:eastAsia="SimSun" w:cs="Times New Roman"/>
          <w:b w:val="0"/>
          <w:bCs w:val="0"/>
          <w:color w:val="000000" w:themeColor="text1"/>
          <w:sz w:val="32"/>
          <w:szCs w:val="32"/>
          <w:lang w:val="en-US"/>
          <w14:textFill>
            <w14:solidFill>
              <w14:schemeClr w14:val="tx1"/>
            </w14:solidFill>
          </w14:textFill>
        </w:rPr>
        <w:t xml:space="preserve">// Operation with Stacks:  </w:t>
      </w:r>
      <w:r>
        <w:rPr>
          <w:rFonts w:hint="default" w:eastAsia="SimSun" w:cs="Times New Roman"/>
          <w:b w:val="0"/>
          <w:bCs w:val="0"/>
          <w:color w:val="000000" w:themeColor="text1"/>
          <w:sz w:val="32"/>
          <w:szCs w:val="32"/>
          <w:lang w:val="en-US"/>
          <w14:textFill>
            <w14:solidFill>
              <w14:schemeClr w14:val="tx1"/>
            </w14:solidFill>
          </w14:textFill>
        </w:rPr>
        <w:tab/>
      </w:r>
    </w:p>
    <w:p w14:paraId="2C3D1C45">
      <w:pPr>
        <w:numPr>
          <w:ilvl w:val="0"/>
          <w:numId w:val="0"/>
        </w:numPr>
        <w:spacing w:line="360" w:lineRule="auto"/>
        <w:ind w:leftChars="0"/>
        <w:jc w:val="both"/>
        <w:rPr>
          <w:rFonts w:hint="default" w:eastAsia="SimSun"/>
          <w:b w:val="0"/>
          <w:bCs w:val="0"/>
          <w:color w:val="000000" w:themeColor="text1"/>
          <w:sz w:val="32"/>
          <w:szCs w:val="32"/>
          <w:lang w:val="en-US"/>
          <w14:textFill>
            <w14:solidFill>
              <w14:schemeClr w14:val="tx1"/>
            </w14:solidFill>
          </w14:textFill>
        </w:rPr>
      </w:pPr>
      <w:r>
        <w:rPr>
          <w:sz w:val="32"/>
          <w:szCs w:val="32"/>
        </w:rPr>
        <mc:AlternateContent>
          <mc:Choice Requires="wps">
            <w:drawing>
              <wp:anchor distT="0" distB="0" distL="114300" distR="114300" simplePos="0" relativeHeight="251672576" behindDoc="0" locked="0" layoutInCell="1" allowOverlap="1">
                <wp:simplePos x="0" y="0"/>
                <wp:positionH relativeFrom="column">
                  <wp:posOffset>11899900</wp:posOffset>
                </wp:positionH>
                <wp:positionV relativeFrom="paragraph">
                  <wp:posOffset>211455</wp:posOffset>
                </wp:positionV>
                <wp:extent cx="876300" cy="360045"/>
                <wp:effectExtent l="4445" t="4445" r="18415" b="16510"/>
                <wp:wrapNone/>
                <wp:docPr id="79" name="Text Box 79"/>
                <wp:cNvGraphicFramePr/>
                <a:graphic xmlns:a="http://schemas.openxmlformats.org/drawingml/2006/main">
                  <a:graphicData uri="http://schemas.microsoft.com/office/word/2010/wordprocessingShape">
                    <wps:wsp>
                      <wps:cNvSpPr txBox="1"/>
                      <wps:spPr>
                        <a:xfrm>
                          <a:off x="0" y="0"/>
                          <a:ext cx="87630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73F04F3">
                            <w:pPr>
                              <w:jc w:val="center"/>
                              <w:rPr>
                                <w:rFonts w:hint="default"/>
                                <w:sz w:val="36"/>
                                <w:szCs w:val="36"/>
                                <w:lang w:val="en-US"/>
                              </w:rPr>
                            </w:pPr>
                            <w:r>
                              <w:rPr>
                                <w:rFonts w:hint="default"/>
                                <w:sz w:val="36"/>
                                <w:szCs w:val="36"/>
                                <w:lang w:val="en-US"/>
                              </w:rPr>
                              <w:t>Node 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7pt;margin-top:16.65pt;height:28.35pt;width:69pt;z-index:251672576;mso-width-relative:page;mso-height-relative:page;" fillcolor="#FFFFFF [3201]" filled="t" stroked="t" coordsize="21600,21600" o:gfxdata="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dW8cktcAAAALAQAADwAAAAAAAAABACAA&#10;AAAiAAAAZHJzL2Rvd25yZXYueG1sUEsBAhQAFAAAAAgAh07iQDwn4I5HAgAAtwQAAA4AAAAAAAAA&#10;AQAgAAAAJgEAAGRycy9lMm9Eb2MueG1sUEsFBgAAAAAGAAYAWQEAAN8FAAAAAA==&#10;">
                <v:fill on="t" focussize="0,0"/>
                <v:stroke weight="0.5pt" color="#000000 [3204]" joinstyle="round"/>
                <v:imagedata o:title=""/>
                <o:lock v:ext="edit" aspectratio="f"/>
                <v:textbox>
                  <w:txbxContent>
                    <w:p w14:paraId="173F04F3">
                      <w:pPr>
                        <w:jc w:val="center"/>
                        <w:rPr>
                          <w:rFonts w:hint="default"/>
                          <w:sz w:val="36"/>
                          <w:szCs w:val="36"/>
                          <w:lang w:val="en-US"/>
                        </w:rPr>
                      </w:pPr>
                      <w:r>
                        <w:rPr>
                          <w:rFonts w:hint="default"/>
                          <w:sz w:val="36"/>
                          <w:szCs w:val="36"/>
                          <w:lang w:val="en-US"/>
                        </w:rPr>
                        <w:t>Node 3</w:t>
                      </w:r>
                    </w:p>
                  </w:txbxContent>
                </v:textbox>
              </v:shape>
            </w:pict>
          </mc:Fallback>
        </mc:AlternateContent>
      </w:r>
      <w:r>
        <w:rPr>
          <w:rFonts w:hint="default" w:eastAsia="SimSun"/>
          <w:b w:val="0"/>
          <w:bCs w:val="0"/>
          <w:color w:val="000000" w:themeColor="text1"/>
          <w:sz w:val="32"/>
          <w:szCs w:val="32"/>
          <w:lang w:val="en-US"/>
          <w14:textFill>
            <w14:solidFill>
              <w14:schemeClr w14:val="tx1"/>
            </w14:solidFill>
          </w14:textFill>
        </w:rPr>
        <w:tab/>
      </w:r>
      <w:r>
        <w:rPr>
          <w:rFonts w:hint="default" w:eastAsia="SimSun"/>
          <w:b w:val="0"/>
          <w:bCs w:val="0"/>
          <w:color w:val="000000" w:themeColor="text1"/>
          <w:sz w:val="32"/>
          <w:szCs w:val="32"/>
          <w:lang w:val="en-US"/>
          <w14:textFill>
            <w14:solidFill>
              <w14:schemeClr w14:val="tx1"/>
            </w14:solidFill>
          </w14:textFill>
        </w:rPr>
        <w:t xml:space="preserve">+ </w:t>
      </w:r>
      <w:r>
        <w:rPr>
          <w:rFonts w:hint="default" w:eastAsia="SimSun"/>
          <w:b/>
          <w:bCs/>
          <w:color w:val="000000" w:themeColor="text1"/>
          <w:sz w:val="32"/>
          <w:szCs w:val="32"/>
          <w:lang w:val="en-US"/>
          <w14:textFill>
            <w14:solidFill>
              <w14:schemeClr w14:val="tx1"/>
            </w14:solidFill>
          </w14:textFill>
        </w:rPr>
        <w:t>Push</w:t>
      </w:r>
      <w:r>
        <w:rPr>
          <w:rFonts w:hint="default" w:eastAsia="SimSun"/>
          <w:b w:val="0"/>
          <w:bCs w:val="0"/>
          <w:color w:val="000000" w:themeColor="text1"/>
          <w:sz w:val="32"/>
          <w:szCs w:val="32"/>
          <w:lang w:val="en-US"/>
          <w14:textFill>
            <w14:solidFill>
              <w14:schemeClr w14:val="tx1"/>
            </w14:solidFill>
          </w14:textFill>
        </w:rPr>
        <w:t>: Add a new element to the top of the stack.</w:t>
      </w:r>
    </w:p>
    <w:p w14:paraId="61C629DA">
      <w:pPr>
        <w:numPr>
          <w:ilvl w:val="0"/>
          <w:numId w:val="0"/>
        </w:numPr>
        <w:spacing w:line="360" w:lineRule="auto"/>
        <w:ind w:leftChars="0"/>
        <w:jc w:val="both"/>
        <w:rPr>
          <w:rFonts w:hint="default"/>
          <w:sz w:val="32"/>
          <w:szCs w:val="32"/>
          <w:lang w:val="en-US"/>
        </w:rPr>
      </w:pPr>
      <w:r>
        <w:rPr>
          <w:sz w:val="32"/>
          <w:szCs w:val="32"/>
        </w:rPr>
        <mc:AlternateContent>
          <mc:Choice Requires="wps">
            <w:drawing>
              <wp:anchor distT="0" distB="0" distL="114300" distR="114300" simplePos="0" relativeHeight="251677696" behindDoc="0" locked="0" layoutInCell="1" allowOverlap="1">
                <wp:simplePos x="0" y="0"/>
                <wp:positionH relativeFrom="column">
                  <wp:posOffset>11888470</wp:posOffset>
                </wp:positionH>
                <wp:positionV relativeFrom="paragraph">
                  <wp:posOffset>335280</wp:posOffset>
                </wp:positionV>
                <wp:extent cx="876300" cy="360045"/>
                <wp:effectExtent l="4445" t="4445" r="18415" b="16510"/>
                <wp:wrapNone/>
                <wp:docPr id="73" name="Text Box 73"/>
                <wp:cNvGraphicFramePr/>
                <a:graphic xmlns:a="http://schemas.openxmlformats.org/drawingml/2006/main">
                  <a:graphicData uri="http://schemas.microsoft.com/office/word/2010/wordprocessingShape">
                    <wps:wsp>
                      <wps:cNvSpPr txBox="1"/>
                      <wps:spPr>
                        <a:xfrm>
                          <a:off x="0" y="0"/>
                          <a:ext cx="87630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4D2A1C7">
                            <w:pPr>
                              <w:jc w:val="center"/>
                              <w:rPr>
                                <w:rFonts w:hint="default"/>
                                <w:sz w:val="36"/>
                                <w:szCs w:val="36"/>
                                <w:lang w:val="en-US"/>
                              </w:rPr>
                            </w:pPr>
                            <w:r>
                              <w:rPr>
                                <w:rFonts w:hint="default"/>
                                <w:sz w:val="36"/>
                                <w:szCs w:val="36"/>
                                <w:lang w:val="en-US"/>
                              </w:rPr>
                              <w:t>NULL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6.1pt;margin-top:26.4pt;height:28.35pt;width:69pt;z-index:251677696;mso-width-relative:page;mso-height-relative:page;" fillcolor="#FFFFFF [3201]" filled="t" stroked="t" coordsize="21600,21600" o:gfxdata="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T/z4w1wAAAAwBAAAPAAAAAAAAAAEAIAAA&#10;ACIAAABkcnMvZG93bnJldi54bWxQSwECFAAUAAAACACHTuJAmWZ8BkYCAAC3BAAADgAAAAAAAAAB&#10;ACAAAAAmAQAAZHJzL2Uyb0RvYy54bWxQSwUGAAAAAAYABgBZAQAA3gUAAAAA&#10;">
                <v:fill on="t" focussize="0,0"/>
                <v:stroke weight="0.5pt" color="#000000 [3204]" joinstyle="round"/>
                <v:imagedata o:title=""/>
                <o:lock v:ext="edit" aspectratio="f"/>
                <v:textbox>
                  <w:txbxContent>
                    <w:p w14:paraId="44D2A1C7">
                      <w:pPr>
                        <w:jc w:val="center"/>
                        <w:rPr>
                          <w:rFonts w:hint="default"/>
                          <w:sz w:val="36"/>
                          <w:szCs w:val="36"/>
                          <w:lang w:val="en-US"/>
                        </w:rPr>
                      </w:pPr>
                      <w:r>
                        <w:rPr>
                          <w:rFonts w:hint="default"/>
                          <w:sz w:val="36"/>
                          <w:szCs w:val="36"/>
                          <w:lang w:val="en-US"/>
                        </w:rPr>
                        <w:t>NULL</w:t>
                      </w:r>
                    </w:p>
                  </w:txbxContent>
                </v:textbox>
              </v:shape>
            </w:pict>
          </mc:Fallback>
        </mc:AlternateContent>
      </w:r>
      <w:r>
        <w:rPr>
          <w:rFonts w:hint="default"/>
          <w:sz w:val="32"/>
          <w:szCs w:val="32"/>
          <w:lang w:val="en-US"/>
        </w:rPr>
        <w:tab/>
      </w:r>
      <w:r>
        <w:rPr>
          <w:rFonts w:hint="default"/>
          <w:sz w:val="32"/>
          <w:szCs w:val="32"/>
          <w:lang w:val="en-US"/>
        </w:rPr>
        <w:t xml:space="preserve">+ </w:t>
      </w:r>
      <w:r>
        <w:rPr>
          <w:rFonts w:hint="default"/>
          <w:b/>
          <w:bCs/>
          <w:sz w:val="32"/>
          <w:szCs w:val="32"/>
          <w:lang w:val="en-US"/>
        </w:rPr>
        <w:t>Pop</w:t>
      </w:r>
      <w:r>
        <w:rPr>
          <w:rFonts w:hint="default"/>
          <w:sz w:val="32"/>
          <w:szCs w:val="32"/>
          <w:lang w:val="en-US"/>
        </w:rPr>
        <w:t>: Remove the most recently-added element from the top of the stack.</w:t>
      </w:r>
    </w:p>
    <w:p w14:paraId="68FAAB17">
      <w:pPr>
        <w:numPr>
          <w:ilvl w:val="0"/>
          <w:numId w:val="0"/>
        </w:numPr>
        <w:tabs>
          <w:tab w:val="left" w:pos="9880"/>
        </w:tabs>
        <w:spacing w:line="360" w:lineRule="auto"/>
        <w:ind w:leftChars="0"/>
        <w:jc w:val="both"/>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r>
        <w:rPr>
          <w:sz w:val="32"/>
          <w:szCs w:val="32"/>
        </w:rPr>
        <mc:AlternateContent>
          <mc:Choice Requires="wps">
            <w:drawing>
              <wp:anchor distT="0" distB="0" distL="114300" distR="114300" simplePos="0" relativeHeight="251727872" behindDoc="0" locked="0" layoutInCell="1" allowOverlap="1">
                <wp:simplePos x="0" y="0"/>
                <wp:positionH relativeFrom="column">
                  <wp:posOffset>4141470</wp:posOffset>
                </wp:positionH>
                <wp:positionV relativeFrom="paragraph">
                  <wp:posOffset>298450</wp:posOffset>
                </wp:positionV>
                <wp:extent cx="865505" cy="360045"/>
                <wp:effectExtent l="4445" t="4445" r="13970" b="16510"/>
                <wp:wrapNone/>
                <wp:docPr id="20" name="Text Box 20"/>
                <wp:cNvGraphicFramePr/>
                <a:graphic xmlns:a="http://schemas.openxmlformats.org/drawingml/2006/main">
                  <a:graphicData uri="http://schemas.microsoft.com/office/word/2010/wordprocessingShape">
                    <wps:wsp>
                      <wps:cNvSpPr txBox="1"/>
                      <wps:spPr>
                        <a:xfrm>
                          <a:off x="0" y="0"/>
                          <a:ext cx="865505"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30DB7C6">
                            <w:pPr>
                              <w:jc w:val="center"/>
                              <w:rPr>
                                <w:rFonts w:hint="default"/>
                                <w:sz w:val="36"/>
                                <w:szCs w:val="36"/>
                                <w:lang w:val="en-US"/>
                              </w:rPr>
                            </w:pPr>
                            <w:r>
                              <w:rPr>
                                <w:rFonts w:hint="default"/>
                                <w:sz w:val="36"/>
                                <w:szCs w:val="36"/>
                                <w:lang w:val="en-US"/>
                              </w:rPr>
                              <w:t>Pop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6.1pt;margin-top:23.5pt;height:28.35pt;width:68.15pt;z-index:251727872;mso-width-relative:page;mso-height-relative:page;" fillcolor="#FFFFFF [3201]" filled="t" stroked="t" coordsize="21600,21600" o:gfxdata="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DfrObtcAAAAKAQAADwAAAAAAAAABACAA&#10;AAAiAAAAZHJzL2Rvd25yZXYueG1sUEsBAhQAFAAAAAgAh07iQCpNzrdHAgAAtwQAAA4AAAAAAAAA&#10;AQAgAAAAJgEAAGRycy9lMm9Eb2MueG1sUEsFBgAAAAAGAAYAWQEAAN8FAAAAAA==&#10;">
                <v:fill on="t" focussize="0,0"/>
                <v:stroke weight="0.5pt" color="#000000 [3204]" joinstyle="round"/>
                <v:imagedata o:title=""/>
                <o:lock v:ext="edit" aspectratio="f"/>
                <v:textbox>
                  <w:txbxContent>
                    <w:p w14:paraId="630DB7C6">
                      <w:pPr>
                        <w:jc w:val="center"/>
                        <w:rPr>
                          <w:rFonts w:hint="default"/>
                          <w:sz w:val="36"/>
                          <w:szCs w:val="36"/>
                          <w:lang w:val="en-US"/>
                        </w:rPr>
                      </w:pPr>
                      <w:r>
                        <w:rPr>
                          <w:rFonts w:hint="default"/>
                          <w:sz w:val="36"/>
                          <w:szCs w:val="36"/>
                          <w:lang w:val="en-US"/>
                        </w:rPr>
                        <w:t>Pop</w:t>
                      </w:r>
                    </w:p>
                  </w:txbxContent>
                </v:textbox>
              </v:shape>
            </w:pict>
          </mc:Fallback>
        </mc:AlternateContent>
      </w:r>
      <w:r>
        <w:rPr>
          <w:sz w:val="32"/>
          <w:szCs w:val="32"/>
        </w:rPr>
        <mc:AlternateContent>
          <mc:Choice Requires="wps">
            <w:drawing>
              <wp:anchor distT="0" distB="0" distL="114300" distR="114300" simplePos="0" relativeHeight="251710464" behindDoc="0" locked="0" layoutInCell="1" allowOverlap="1">
                <wp:simplePos x="0" y="0"/>
                <wp:positionH relativeFrom="column">
                  <wp:posOffset>2484755</wp:posOffset>
                </wp:positionH>
                <wp:positionV relativeFrom="paragraph">
                  <wp:posOffset>314325</wp:posOffset>
                </wp:positionV>
                <wp:extent cx="876300" cy="360045"/>
                <wp:effectExtent l="4445" t="4445" r="18415" b="16510"/>
                <wp:wrapNone/>
                <wp:docPr id="88" name="Text Box 88"/>
                <wp:cNvGraphicFramePr/>
                <a:graphic xmlns:a="http://schemas.openxmlformats.org/drawingml/2006/main">
                  <a:graphicData uri="http://schemas.microsoft.com/office/word/2010/wordprocessingShape">
                    <wps:wsp>
                      <wps:cNvSpPr txBox="1"/>
                      <wps:spPr>
                        <a:xfrm>
                          <a:off x="0" y="0"/>
                          <a:ext cx="87630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1B4E327">
                            <w:pPr>
                              <w:jc w:val="center"/>
                              <w:rPr>
                                <w:rFonts w:hint="default"/>
                                <w:sz w:val="36"/>
                                <w:szCs w:val="36"/>
                                <w:lang w:val="en-US"/>
                              </w:rPr>
                            </w:pPr>
                            <w:r>
                              <w:rPr>
                                <w:rFonts w:hint="default"/>
                                <w:sz w:val="36"/>
                                <w:szCs w:val="36"/>
                                <w:lang w:val="en-US"/>
                              </w:rPr>
                              <w:t>Node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65pt;margin-top:24.75pt;height:28.35pt;width:69pt;z-index:251710464;mso-width-relative:page;mso-height-relative:page;" fillcolor="#FFFFFF [3201]" filled="t" stroked="t" coordsize="21600,21600" o:gfxdata="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KNlGunWAAAACgEAAA8AAAAAAAAAAQAgAAAA&#10;IgAAAGRycy9kb3ducmV2LnhtbFBLAQIUABQAAAAIAIdO4kA5AGCCRgIAALcEAAAOAAAAAAAAAAEA&#10;IAAAACUBAABkcnMvZTJvRG9jLnhtbFBLBQYAAAAABgAGAFkBAADdBQAAAAA=&#10;">
                <v:fill on="t" focussize="0,0"/>
                <v:stroke weight="0.5pt" color="#000000 [3204]" joinstyle="round"/>
                <v:imagedata o:title=""/>
                <o:lock v:ext="edit" aspectratio="f"/>
                <v:textbox>
                  <w:txbxContent>
                    <w:p w14:paraId="31B4E327">
                      <w:pPr>
                        <w:jc w:val="center"/>
                        <w:rPr>
                          <w:rFonts w:hint="default"/>
                          <w:sz w:val="36"/>
                          <w:szCs w:val="36"/>
                          <w:lang w:val="en-US"/>
                        </w:rPr>
                      </w:pPr>
                      <w:r>
                        <w:rPr>
                          <w:rFonts w:hint="default"/>
                          <w:sz w:val="36"/>
                          <w:szCs w:val="36"/>
                          <w:lang w:val="en-US"/>
                        </w:rPr>
                        <w:t>Node 1</w:t>
                      </w:r>
                    </w:p>
                  </w:txbxContent>
                </v:textbox>
              </v:shape>
            </w:pict>
          </mc:Fallback>
        </mc:AlternateContent>
      </w:r>
      <w:r>
        <w:rPr>
          <w:sz w:val="32"/>
          <w:szCs w:val="32"/>
        </w:rPr>
        <mc:AlternateContent>
          <mc:Choice Requires="wps">
            <w:drawing>
              <wp:anchor distT="0" distB="0" distL="114300" distR="114300" simplePos="0" relativeHeight="251709440" behindDoc="0" locked="0" layoutInCell="1" allowOverlap="1">
                <wp:simplePos x="0" y="0"/>
                <wp:positionH relativeFrom="column">
                  <wp:posOffset>880110</wp:posOffset>
                </wp:positionH>
                <wp:positionV relativeFrom="paragraph">
                  <wp:posOffset>17145</wp:posOffset>
                </wp:positionV>
                <wp:extent cx="876300" cy="360045"/>
                <wp:effectExtent l="4445" t="4445" r="18415" b="16510"/>
                <wp:wrapNone/>
                <wp:docPr id="84" name="Text Box 84"/>
                <wp:cNvGraphicFramePr/>
                <a:graphic xmlns:a="http://schemas.openxmlformats.org/drawingml/2006/main">
                  <a:graphicData uri="http://schemas.microsoft.com/office/word/2010/wordprocessingShape">
                    <wps:wsp>
                      <wps:cNvSpPr txBox="1"/>
                      <wps:spPr>
                        <a:xfrm>
                          <a:off x="12834620" y="6145530"/>
                          <a:ext cx="87630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67E43DB">
                            <w:pPr>
                              <w:jc w:val="center"/>
                              <w:rPr>
                                <w:rFonts w:hint="default"/>
                                <w:sz w:val="36"/>
                                <w:szCs w:val="36"/>
                                <w:lang w:val="en-US"/>
                              </w:rPr>
                            </w:pPr>
                            <w:r>
                              <w:rPr>
                                <w:rFonts w:hint="default"/>
                                <w:sz w:val="36"/>
                                <w:szCs w:val="36"/>
                                <w:lang w:val="en-US"/>
                              </w:rPr>
                              <w:t>HEAD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3pt;margin-top:1.35pt;height:28.35pt;width:69pt;z-index:251709440;mso-width-relative:page;mso-height-relative:page;" fillcolor="#FFFFFF [3201]" filled="t" stroked="t" coordsize="21600,21600" o:gfxdata="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Jd4yF3VAAAACAEAAA8A&#10;AAAAAAAAAQAgAAAAIgAAAGRycy9kb3ducmV2LnhtbFBLAQIUABQAAAAIAIdO4kAbdYuRUwIAAMQE&#10;AAAOAAAAAAAAAAEAIAAAACQBAABkcnMvZTJvRG9jLnhtbFBLBQYAAAAABgAGAFkBAADpBQAAAAA=&#10;">
                <v:fill on="t" focussize="0,0"/>
                <v:stroke weight="0.5pt" color="#000000 [3204]" joinstyle="round"/>
                <v:imagedata o:title=""/>
                <o:lock v:ext="edit" aspectratio="f"/>
                <v:textbox>
                  <w:txbxContent>
                    <w:p w14:paraId="567E43DB">
                      <w:pPr>
                        <w:jc w:val="center"/>
                        <w:rPr>
                          <w:rFonts w:hint="default"/>
                          <w:sz w:val="36"/>
                          <w:szCs w:val="36"/>
                          <w:lang w:val="en-US"/>
                        </w:rPr>
                      </w:pPr>
                      <w:r>
                        <w:rPr>
                          <w:rFonts w:hint="default"/>
                          <w:sz w:val="36"/>
                          <w:szCs w:val="36"/>
                          <w:lang w:val="en-US"/>
                        </w:rPr>
                        <w:t>HEAD</w:t>
                      </w:r>
                    </w:p>
                  </w:txbxContent>
                </v:textbox>
              </v:shape>
            </w:pict>
          </mc:Fallback>
        </mc:AlternateContent>
      </w:r>
      <w:r>
        <w:rPr>
          <w:sz w:val="32"/>
          <w:szCs w:val="32"/>
        </w:rPr>
        <mc:AlternateContent>
          <mc:Choice Requires="wps">
            <w:drawing>
              <wp:anchor distT="0" distB="0" distL="114300" distR="114300" simplePos="0" relativeHeight="251715584" behindDoc="0" locked="0" layoutInCell="1" allowOverlap="1">
                <wp:simplePos x="0" y="0"/>
                <wp:positionH relativeFrom="column">
                  <wp:posOffset>3361690</wp:posOffset>
                </wp:positionH>
                <wp:positionV relativeFrom="paragraph">
                  <wp:posOffset>1327785</wp:posOffset>
                </wp:positionV>
                <wp:extent cx="881380" cy="7620"/>
                <wp:effectExtent l="0" t="53340" r="2540" b="60960"/>
                <wp:wrapNone/>
                <wp:docPr id="85" name="Straight Arrow Connector 85"/>
                <wp:cNvGraphicFramePr/>
                <a:graphic xmlns:a="http://schemas.openxmlformats.org/drawingml/2006/main">
                  <a:graphicData uri="http://schemas.microsoft.com/office/word/2010/wordprocessingShape">
                    <wps:wsp>
                      <wps:cNvCnPr>
                        <a:stCxn id="86" idx="3"/>
                        <a:endCxn id="87" idx="1"/>
                      </wps:cNvCnPr>
                      <wps:spPr>
                        <a:xfrm flipV="1">
                          <a:off x="10224770" y="3423285"/>
                          <a:ext cx="881380" cy="7620"/>
                        </a:xfrm>
                        <a:prstGeom prst="straightConnector1">
                          <a:avLst/>
                        </a:prstGeom>
                        <a:ln>
                          <a:solidFill>
                            <a:srgbClr val="FFC00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64.7pt;margin-top:104.55pt;height:0.6pt;width:69.4pt;z-index:251715584;mso-width-relative:page;mso-height-relative:page;" filled="f" stroked="t" coordsize="21600,21600" o:gfxdata="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9cquu2wAAAAsBAAAPAAAAAAAAAAEAIAAAACIAAABkcnMvZG93bnJldi54bWxQSwECFAAU&#10;AAAACACHTuJAUWbPSycCAABRBAAADgAAAAAAAAABACAAAAAqAQAAZHJzL2Uyb0RvYy54bWxQSwUG&#10;AAAAAAYABgBZAQAAwwUAAAAA&#10;">
                <v:fill on="f" focussize="0,0"/>
                <v:stroke weight="1.5pt" color="#FFC000 [3204]" miterlimit="8" joinstyle="miter" endarrow="open"/>
                <v:imagedata o:title=""/>
                <o:lock v:ext="edit" aspectratio="f"/>
              </v:shape>
            </w:pict>
          </mc:Fallback>
        </mc:AlternateContent>
      </w:r>
      <w:r>
        <w:rPr>
          <w:sz w:val="32"/>
          <w:szCs w:val="32"/>
        </w:rPr>
        <mc:AlternateContent>
          <mc:Choice Requires="wps">
            <w:drawing>
              <wp:anchor distT="0" distB="0" distL="114300" distR="114300" simplePos="0" relativeHeight="251714560" behindDoc="0" locked="0" layoutInCell="1" allowOverlap="1">
                <wp:simplePos x="0" y="0"/>
                <wp:positionH relativeFrom="column">
                  <wp:posOffset>12028170</wp:posOffset>
                </wp:positionH>
                <wp:positionV relativeFrom="paragraph">
                  <wp:posOffset>191770</wp:posOffset>
                </wp:positionV>
                <wp:extent cx="876300" cy="360045"/>
                <wp:effectExtent l="4445" t="4445" r="18415" b="16510"/>
                <wp:wrapNone/>
                <wp:docPr id="90" name="Text Box 90"/>
                <wp:cNvGraphicFramePr/>
                <a:graphic xmlns:a="http://schemas.openxmlformats.org/drawingml/2006/main">
                  <a:graphicData uri="http://schemas.microsoft.com/office/word/2010/wordprocessingShape">
                    <wps:wsp>
                      <wps:cNvSpPr txBox="1"/>
                      <wps:spPr>
                        <a:xfrm>
                          <a:off x="0" y="0"/>
                          <a:ext cx="87630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9DCECD6">
                            <w:pPr>
                              <w:jc w:val="center"/>
                              <w:rPr>
                                <w:rFonts w:hint="default"/>
                                <w:sz w:val="36"/>
                                <w:szCs w:val="36"/>
                                <w:lang w:val="en-US"/>
                              </w:rPr>
                            </w:pPr>
                            <w:r>
                              <w:rPr>
                                <w:rFonts w:hint="default"/>
                                <w:sz w:val="36"/>
                                <w:szCs w:val="36"/>
                                <w:lang w:val="en-US"/>
                              </w:rPr>
                              <w:t>NULL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47.1pt;margin-top:15.1pt;height:28.35pt;width:69pt;z-index:251714560;mso-width-relative:page;mso-height-relative:page;" fillcolor="#FFFFFF [3201]" filled="t" stroked="t" coordsize="21600,21600" o:gfxdata="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9Q7lM1wAAAAsBAAAPAAAAAAAAAAEAIAAA&#10;ACIAAABkcnMvZG93bnJldi54bWxQSwECFAAUAAAACACHTuJAuElI6UYCAAC3BAAADgAAAAAAAAAB&#10;ACAAAAAmAQAAZHJzL2Uyb0RvYy54bWxQSwUGAAAAAAYABgBZAQAA3gUAAAAA&#10;">
                <v:fill on="t" focussize="0,0"/>
                <v:stroke weight="0.5pt" color="#000000 [3204]" joinstyle="round"/>
                <v:imagedata o:title=""/>
                <o:lock v:ext="edit" aspectratio="f"/>
                <v:textbox>
                  <w:txbxContent>
                    <w:p w14:paraId="49DCECD6">
                      <w:pPr>
                        <w:jc w:val="center"/>
                        <w:rPr>
                          <w:rFonts w:hint="default"/>
                          <w:sz w:val="36"/>
                          <w:szCs w:val="36"/>
                          <w:lang w:val="en-US"/>
                        </w:rPr>
                      </w:pPr>
                      <w:r>
                        <w:rPr>
                          <w:rFonts w:hint="default"/>
                          <w:sz w:val="36"/>
                          <w:szCs w:val="36"/>
                          <w:lang w:val="en-US"/>
                        </w:rPr>
                        <w:t>NULL</w:t>
                      </w:r>
                    </w:p>
                  </w:txbxContent>
                </v:textbox>
              </v:shape>
            </w:pict>
          </mc:Fallback>
        </mc:AlternateContent>
      </w:r>
      <w:r>
        <w:rPr>
          <w:sz w:val="32"/>
          <w:szCs w:val="32"/>
        </w:rPr>
        <mc:AlternateContent>
          <mc:Choice Requires="wps">
            <w:drawing>
              <wp:anchor distT="0" distB="0" distL="114300" distR="114300" simplePos="0" relativeHeight="251712512" behindDoc="0" locked="0" layoutInCell="1" allowOverlap="1">
                <wp:simplePos x="0" y="0"/>
                <wp:positionH relativeFrom="column">
                  <wp:posOffset>1784985</wp:posOffset>
                </wp:positionH>
                <wp:positionV relativeFrom="paragraph">
                  <wp:posOffset>197485</wp:posOffset>
                </wp:positionV>
                <wp:extent cx="699770" cy="297180"/>
                <wp:effectExtent l="3810" t="8890" r="12700" b="13970"/>
                <wp:wrapNone/>
                <wp:docPr id="91" name="Straight Arrow Connector 91"/>
                <wp:cNvGraphicFramePr/>
                <a:graphic xmlns:a="http://schemas.openxmlformats.org/drawingml/2006/main">
                  <a:graphicData uri="http://schemas.microsoft.com/office/word/2010/wordprocessingShape">
                    <wps:wsp>
                      <wps:cNvCnPr>
                        <a:endCxn id="88" idx="1"/>
                      </wps:cNvCnPr>
                      <wps:spPr>
                        <a:xfrm>
                          <a:off x="2576195" y="3808095"/>
                          <a:ext cx="699770" cy="297180"/>
                        </a:xfrm>
                        <a:prstGeom prst="straightConnector1">
                          <a:avLst/>
                        </a:prstGeom>
                        <a:ln>
                          <a:solidFill>
                            <a:srgbClr val="FF000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40.55pt;margin-top:15.55pt;height:23.4pt;width:55.1pt;z-index:251712512;mso-width-relative:page;mso-height-relative:page;" filled="f" stroked="t" coordsize="21600,21600" o:gfxdata="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ojrYN2QAA&#10;AAkBAAAPAAAAAAAAAAEAIAAAACIAAABkcnMvZG93bnJldi54bWxQSwECFAAUAAAACACHTuJANCVg&#10;ux0CAAAuBAAADgAAAAAAAAABACAAAAAoAQAAZHJzL2Uyb0RvYy54bWxQSwUGAAAAAAYABgBZAQAA&#10;twUAAAAA&#10;">
                <v:fill on="f" focussize="0,0"/>
                <v:stroke weight="1.5pt" color="#FF0000 [3204]" miterlimit="8" joinstyle="miter" endarrow="open"/>
                <v:imagedata o:title=""/>
                <o:lock v:ext="edit" aspectratio="f"/>
              </v:shape>
            </w:pict>
          </mc:Fallback>
        </mc:AlternateContent>
      </w:r>
      <w:r>
        <w:rPr>
          <w:sz w:val="32"/>
          <w:szCs w:val="32"/>
        </w:rPr>
        <mc:AlternateContent>
          <mc:Choice Requires="wps">
            <w:drawing>
              <wp:anchor distT="0" distB="0" distL="114300" distR="114300" simplePos="0" relativeHeight="251713536" behindDoc="0" locked="0" layoutInCell="1" allowOverlap="1">
                <wp:simplePos x="0" y="0"/>
                <wp:positionH relativeFrom="column">
                  <wp:posOffset>2922905</wp:posOffset>
                </wp:positionH>
                <wp:positionV relativeFrom="paragraph">
                  <wp:posOffset>674370</wp:posOffset>
                </wp:positionV>
                <wp:extent cx="635" cy="480695"/>
                <wp:effectExtent l="53340" t="0" r="67945" b="6985"/>
                <wp:wrapNone/>
                <wp:docPr id="93" name="Straight Arrow Connector 93"/>
                <wp:cNvGraphicFramePr/>
                <a:graphic xmlns:a="http://schemas.openxmlformats.org/drawingml/2006/main">
                  <a:graphicData uri="http://schemas.microsoft.com/office/word/2010/wordprocessingShape">
                    <wps:wsp>
                      <wps:cNvCnPr>
                        <a:stCxn id="88" idx="2"/>
                        <a:endCxn id="86" idx="0"/>
                      </wps:cNvCnPr>
                      <wps:spPr>
                        <a:xfrm>
                          <a:off x="5538470" y="3808095"/>
                          <a:ext cx="635" cy="480695"/>
                        </a:xfrm>
                        <a:prstGeom prst="straightConnector1">
                          <a:avLst/>
                        </a:prstGeom>
                        <a:ln>
                          <a:solidFill>
                            <a:srgbClr val="00B05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30.15pt;margin-top:53.1pt;height:37.85pt;width:0.05pt;z-index:251713536;mso-width-relative:page;mso-height-relative:page;" filled="f" stroked="t" coordsize="21600,21600" o:gfxdata="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GEaASfY&#10;AAAACwEAAA8AAAAAAAAAAQAgAAAAIgAAAGRycy9kb3ducmV2LnhtbFBLAQIUABQAAAAIAIdO4kAN&#10;R2ArIAIAAEUEAAAOAAAAAAAAAAEAIAAAACcBAABkcnMvZTJvRG9jLnhtbFBLBQYAAAAABgAGAFkB&#10;AAC5BQAAAAA=&#10;">
                <v:fill on="f" focussize="0,0"/>
                <v:stroke weight="1.5pt" color="#00B050 [3204]" miterlimit="8" joinstyle="miter" endarrow="open"/>
                <v:imagedata o:title=""/>
                <o:lock v:ext="edit" aspectratio="f"/>
              </v:shape>
            </w:pict>
          </mc:Fallback>
        </mc:AlternateContent>
      </w:r>
      <w:r>
        <w:rPr>
          <w:rFonts w:hint="default" w:eastAsia="SimSun" w:cs="Times New Roman"/>
          <w:b w:val="0"/>
          <w:bCs w:val="0"/>
          <w:color w:val="000000" w:themeColor="text1"/>
          <w:sz w:val="32"/>
          <w:szCs w:val="32"/>
          <w:lang w:val="en-US"/>
          <w14:textFill>
            <w14:solidFill>
              <w14:schemeClr w14:val="tx1"/>
            </w14:solidFill>
          </w14:textFill>
        </w:rPr>
        <w:tab/>
      </w:r>
      <w:r>
        <w:rPr>
          <w:rFonts w:hint="default" w:eastAsia="SimSun" w:cs="Times New Roman"/>
          <w:b w:val="0"/>
          <w:bCs w:val="0"/>
          <w:color w:val="000000" w:themeColor="text1"/>
          <w:sz w:val="32"/>
          <w:szCs w:val="32"/>
          <w:lang w:val="en-US"/>
          <w14:textFill>
            <w14:solidFill>
              <w14:schemeClr w14:val="tx1"/>
            </w14:solidFill>
          </w14:textFill>
        </w:rPr>
        <w:tab/>
      </w:r>
    </w:p>
    <w:p w14:paraId="675A9AF0">
      <w:pPr>
        <w:numPr>
          <w:ilvl w:val="0"/>
          <w:numId w:val="0"/>
        </w:numPr>
        <w:spacing w:line="360" w:lineRule="auto"/>
        <w:ind w:leftChars="0"/>
        <w:jc w:val="both"/>
        <w:rPr>
          <w:rFonts w:hint="default"/>
          <w:sz w:val="32"/>
          <w:szCs w:val="32"/>
          <w:lang w:val="en-US"/>
        </w:rPr>
      </w:pPr>
    </w:p>
    <w:p w14:paraId="6C2D75B7">
      <w:pPr>
        <w:numPr>
          <w:ilvl w:val="0"/>
          <w:numId w:val="0"/>
        </w:numPr>
        <w:spacing w:line="360" w:lineRule="auto"/>
        <w:ind w:leftChars="0"/>
        <w:jc w:val="both"/>
        <w:rPr>
          <w:rFonts w:hint="default"/>
          <w:sz w:val="32"/>
          <w:szCs w:val="32"/>
          <w:lang w:val="en-US"/>
        </w:rPr>
      </w:pPr>
      <w:r>
        <w:rPr>
          <w:sz w:val="32"/>
          <w:szCs w:val="32"/>
        </w:rPr>
        <mc:AlternateContent>
          <mc:Choice Requires="wps">
            <w:drawing>
              <wp:anchor distT="0" distB="0" distL="114300" distR="114300" simplePos="0" relativeHeight="251725824" behindDoc="0" locked="0" layoutInCell="1" allowOverlap="1">
                <wp:simplePos x="0" y="0"/>
                <wp:positionH relativeFrom="column">
                  <wp:posOffset>889635</wp:posOffset>
                </wp:positionH>
                <wp:positionV relativeFrom="paragraph">
                  <wp:posOffset>109855</wp:posOffset>
                </wp:positionV>
                <wp:extent cx="865505" cy="360045"/>
                <wp:effectExtent l="4445" t="4445" r="13970" b="16510"/>
                <wp:wrapNone/>
                <wp:docPr id="12" name="Text Box 12"/>
                <wp:cNvGraphicFramePr/>
                <a:graphic xmlns:a="http://schemas.openxmlformats.org/drawingml/2006/main">
                  <a:graphicData uri="http://schemas.microsoft.com/office/word/2010/wordprocessingShape">
                    <wps:wsp>
                      <wps:cNvSpPr txBox="1"/>
                      <wps:spPr>
                        <a:xfrm>
                          <a:off x="0" y="0"/>
                          <a:ext cx="865505"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04D54F5">
                            <w:pPr>
                              <w:jc w:val="center"/>
                              <w:rPr>
                                <w:rFonts w:hint="default"/>
                                <w:sz w:val="36"/>
                                <w:szCs w:val="36"/>
                                <w:lang w:val="en-US"/>
                              </w:rPr>
                            </w:pPr>
                            <w:r>
                              <w:rPr>
                                <w:rFonts w:hint="default"/>
                                <w:sz w:val="36"/>
                                <w:szCs w:val="36"/>
                                <w:lang w:val="en-US"/>
                              </w:rPr>
                              <w:t>Push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0.05pt;margin-top:8.65pt;height:28.35pt;width:68.15pt;z-index:251725824;mso-width-relative:page;mso-height-relative:page;" fillcolor="#FFFFFF [3201]" filled="t" stroked="t" coordsize="21600,21600" o:gfxdata="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PrDarVAAAACQEAAA8AAAAAAAAAAQAgAAAA&#10;IgAAAGRycy9kb3ducmV2LnhtbFBLAQIUABQAAAAIAIdO4kBFeTsYRwIAALcEAAAOAAAAAAAAAAEA&#10;IAAAACQBAABkcnMvZTJvRG9jLnhtbFBLBQYAAAAABgAGAFkBAADdBQAAAAA=&#10;">
                <v:fill on="t" focussize="0,0"/>
                <v:stroke weight="0.5pt" color="#000000 [3204]" joinstyle="round"/>
                <v:imagedata o:title=""/>
                <o:lock v:ext="edit" aspectratio="f"/>
                <v:textbox>
                  <w:txbxContent>
                    <w:p w14:paraId="104D54F5">
                      <w:pPr>
                        <w:jc w:val="center"/>
                        <w:rPr>
                          <w:rFonts w:hint="default"/>
                          <w:sz w:val="36"/>
                          <w:szCs w:val="36"/>
                          <w:lang w:val="en-US"/>
                        </w:rPr>
                      </w:pPr>
                      <w:r>
                        <w:rPr>
                          <w:rFonts w:hint="default"/>
                          <w:sz w:val="36"/>
                          <w:szCs w:val="36"/>
                          <w:lang w:val="en-US"/>
                        </w:rPr>
                        <w:t>Push</w:t>
                      </w:r>
                    </w:p>
                  </w:txbxContent>
                </v:textbox>
              </v:shape>
            </w:pict>
          </mc:Fallback>
        </mc:AlternateContent>
      </w:r>
    </w:p>
    <w:p w14:paraId="4CE0E52E">
      <w:pPr>
        <w:numPr>
          <w:ilvl w:val="0"/>
          <w:numId w:val="0"/>
        </w:numPr>
        <w:spacing w:line="360" w:lineRule="auto"/>
        <w:ind w:leftChars="0"/>
        <w:jc w:val="both"/>
        <w:rPr>
          <w:rFonts w:hint="default"/>
          <w:sz w:val="32"/>
          <w:szCs w:val="32"/>
          <w:lang w:val="en-US"/>
        </w:rPr>
      </w:pPr>
      <w:r>
        <w:rPr>
          <w:sz w:val="32"/>
          <w:szCs w:val="32"/>
        </w:rPr>
        <mc:AlternateContent>
          <mc:Choice Requires="wps">
            <w:drawing>
              <wp:anchor distT="0" distB="0" distL="114300" distR="114300" simplePos="0" relativeHeight="251716608" behindDoc="0" locked="0" layoutInCell="1" allowOverlap="1">
                <wp:simplePos x="0" y="0"/>
                <wp:positionH relativeFrom="column">
                  <wp:posOffset>4243070</wp:posOffset>
                </wp:positionH>
                <wp:positionV relativeFrom="paragraph">
                  <wp:posOffset>95885</wp:posOffset>
                </wp:positionV>
                <wp:extent cx="828040" cy="360045"/>
                <wp:effectExtent l="4445" t="4445" r="5715" b="16510"/>
                <wp:wrapNone/>
                <wp:docPr id="87" name="Text Box 87"/>
                <wp:cNvGraphicFramePr/>
                <a:graphic xmlns:a="http://schemas.openxmlformats.org/drawingml/2006/main">
                  <a:graphicData uri="http://schemas.microsoft.com/office/word/2010/wordprocessingShape">
                    <wps:wsp>
                      <wps:cNvSpPr txBox="1"/>
                      <wps:spPr>
                        <a:xfrm>
                          <a:off x="0" y="0"/>
                          <a:ext cx="82804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FA1C9BB">
                            <w:pPr>
                              <w:jc w:val="both"/>
                              <w:rPr>
                                <w:rFonts w:hint="default"/>
                                <w:sz w:val="36"/>
                                <w:szCs w:val="36"/>
                                <w:lang w:val="en-US"/>
                              </w:rPr>
                            </w:pPr>
                            <w:r>
                              <w:rPr>
                                <w:rFonts w:hint="default"/>
                                <w:sz w:val="36"/>
                                <w:szCs w:val="36"/>
                                <w:lang w:val="en-US"/>
                              </w:rPr>
                              <w:t>NULL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4.1pt;margin-top:7.55pt;height:28.35pt;width:65.2pt;z-index:251716608;mso-width-relative:page;mso-height-relative:page;" fillcolor="#FFFFFF [3201]" filled="t" stroked="t" coordsize="21600,21600" o:gfxdata="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OcTYdzWAAAACQEAAA8AAAAAAAAAAQAgAAAA&#10;IgAAAGRycy9kb3ducmV2LnhtbFBLAQIUABQAAAAIAIdO4kBIlAsMRgIAALcEAAAOAAAAAAAAAAEA&#10;IAAAACUBAABkcnMvZTJvRG9jLnhtbFBLBQYAAAAABgAGAFkBAADdBQAAAAA=&#10;">
                <v:fill on="t" focussize="0,0"/>
                <v:stroke weight="0.5pt" color="#000000 [3204]" joinstyle="round"/>
                <v:imagedata o:title=""/>
                <o:lock v:ext="edit" aspectratio="f"/>
                <v:textbox>
                  <w:txbxContent>
                    <w:p w14:paraId="3FA1C9BB">
                      <w:pPr>
                        <w:jc w:val="both"/>
                        <w:rPr>
                          <w:rFonts w:hint="default"/>
                          <w:sz w:val="36"/>
                          <w:szCs w:val="36"/>
                          <w:lang w:val="en-US"/>
                        </w:rPr>
                      </w:pPr>
                      <w:r>
                        <w:rPr>
                          <w:rFonts w:hint="default"/>
                          <w:sz w:val="36"/>
                          <w:szCs w:val="36"/>
                          <w:lang w:val="en-US"/>
                        </w:rPr>
                        <w:t>NULL</w:t>
                      </w:r>
                    </w:p>
                  </w:txbxContent>
                </v:textbox>
              </v:shape>
            </w:pict>
          </mc:Fallback>
        </mc:AlternateContent>
      </w:r>
      <w:r>
        <w:rPr>
          <w:sz w:val="32"/>
          <w:szCs w:val="32"/>
        </w:rPr>
        <mc:AlternateContent>
          <mc:Choice Requires="wps">
            <w:drawing>
              <wp:anchor distT="0" distB="0" distL="114300" distR="114300" simplePos="0" relativeHeight="251711488" behindDoc="0" locked="0" layoutInCell="1" allowOverlap="1">
                <wp:simplePos x="0" y="0"/>
                <wp:positionH relativeFrom="column">
                  <wp:posOffset>2485390</wp:posOffset>
                </wp:positionH>
                <wp:positionV relativeFrom="paragraph">
                  <wp:posOffset>103505</wp:posOffset>
                </wp:positionV>
                <wp:extent cx="876300" cy="360045"/>
                <wp:effectExtent l="4445" t="4445" r="18415" b="16510"/>
                <wp:wrapNone/>
                <wp:docPr id="86" name="Text Box 86"/>
                <wp:cNvGraphicFramePr/>
                <a:graphic xmlns:a="http://schemas.openxmlformats.org/drawingml/2006/main">
                  <a:graphicData uri="http://schemas.microsoft.com/office/word/2010/wordprocessingShape">
                    <wps:wsp>
                      <wps:cNvSpPr txBox="1"/>
                      <wps:spPr>
                        <a:xfrm>
                          <a:off x="0" y="0"/>
                          <a:ext cx="87630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046C804">
                            <w:pPr>
                              <w:jc w:val="center"/>
                              <w:rPr>
                                <w:rFonts w:hint="default"/>
                                <w:sz w:val="36"/>
                                <w:szCs w:val="36"/>
                                <w:lang w:val="en-US"/>
                              </w:rPr>
                            </w:pPr>
                            <w:r>
                              <w:rPr>
                                <w:rFonts w:hint="default"/>
                                <w:sz w:val="36"/>
                                <w:szCs w:val="36"/>
                                <w:lang w:val="en-US"/>
                              </w:rPr>
                              <w:t>Node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7pt;margin-top:8.15pt;height:28.35pt;width:69pt;z-index:251711488;mso-width-relative:page;mso-height-relative:page;" fillcolor="#FFFFFF [3201]" filled="t" stroked="t" coordsize="21600,21600" o:gfxdata="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Rl4ij1gAAAAkBAAAPAAAAAAAAAAEAIAAA&#10;ACIAAABkcnMvZG93bnJldi54bWxQSwECFAAUAAAACACHTuJA3mukWkcCAAC3BAAADgAAAAAAAAAB&#10;ACAAAAAlAQAAZHJzL2Uyb0RvYy54bWxQSwUGAAAAAAYABgBZAQAA3gUAAAAA&#10;">
                <v:fill on="t" focussize="0,0"/>
                <v:stroke weight="0.5pt" color="#000000 [3204]" joinstyle="round"/>
                <v:imagedata o:title=""/>
                <o:lock v:ext="edit" aspectratio="f"/>
                <v:textbox>
                  <w:txbxContent>
                    <w:p w14:paraId="0046C804">
                      <w:pPr>
                        <w:jc w:val="center"/>
                        <w:rPr>
                          <w:rFonts w:hint="default"/>
                          <w:sz w:val="36"/>
                          <w:szCs w:val="36"/>
                          <w:lang w:val="en-US"/>
                        </w:rPr>
                      </w:pPr>
                      <w:r>
                        <w:rPr>
                          <w:rFonts w:hint="default"/>
                          <w:sz w:val="36"/>
                          <w:szCs w:val="36"/>
                          <w:lang w:val="en-US"/>
                        </w:rPr>
                        <w:t>Node 2</w:t>
                      </w:r>
                    </w:p>
                  </w:txbxContent>
                </v:textbox>
              </v:shape>
            </w:pict>
          </mc:Fallback>
        </mc:AlternateContent>
      </w:r>
    </w:p>
    <w:p w14:paraId="09468E3D">
      <w:pPr>
        <w:numPr>
          <w:ilvl w:val="0"/>
          <w:numId w:val="65"/>
        </w:numPr>
        <w:spacing w:line="360" w:lineRule="auto"/>
        <w:ind w:left="0" w:leftChars="0" w:firstLine="0" w:firstLineChars="0"/>
        <w:jc w:val="both"/>
        <w:rPr>
          <w:rFonts w:hint="default" w:ascii="Times New Roman" w:hAnsi="Times New Roman" w:eastAsia="SimSun" w:cs="Times New Roman"/>
          <w:b/>
          <w:bCs/>
          <w:color w:val="C00000"/>
          <w:sz w:val="32"/>
          <w:szCs w:val="32"/>
          <w:lang w:val="en-US"/>
        </w:rPr>
      </w:pPr>
      <w:r>
        <w:rPr>
          <w:rFonts w:hint="default" w:ascii="Times New Roman" w:hAnsi="Times New Roman" w:eastAsia="SimSun" w:cs="Times New Roman"/>
          <w:b/>
          <w:bCs/>
          <w:color w:val="C00000"/>
          <w:sz w:val="32"/>
          <w:szCs w:val="32"/>
          <w:lang w:val="en-US"/>
        </w:rPr>
        <w:t>Queue</w:t>
      </w:r>
      <w:r>
        <w:rPr>
          <w:rFonts w:hint="default" w:eastAsia="SimSun" w:cs="Times New Roman"/>
          <w:b/>
          <w:bCs/>
          <w:color w:val="C00000"/>
          <w:sz w:val="32"/>
          <w:szCs w:val="32"/>
          <w:lang w:val="en-US"/>
        </w:rPr>
        <w:t>s</w:t>
      </w:r>
    </w:p>
    <w:p w14:paraId="57B61E8C">
      <w:pPr>
        <w:numPr>
          <w:ilvl w:val="0"/>
          <w:numId w:val="0"/>
        </w:numPr>
        <w:tabs>
          <w:tab w:val="left" w:pos="9880"/>
        </w:tabs>
        <w:spacing w:line="360" w:lineRule="auto"/>
        <w:ind w:leftChars="0"/>
        <w:jc w:val="both"/>
        <w:rPr>
          <w:rFonts w:hint="default" w:ascii="Times New Roman" w:hAnsi="Times New Roman" w:eastAsia="SimSun"/>
          <w:b w:val="0"/>
          <w:bCs w:val="0"/>
          <w:color w:val="auto"/>
          <w:sz w:val="32"/>
          <w:szCs w:val="32"/>
          <w:lang w:val="en-US"/>
        </w:rPr>
      </w:pPr>
      <w:r>
        <w:rPr>
          <w:rFonts w:hint="default" w:ascii="Times New Roman" w:hAnsi="Times New Roman" w:eastAsia="SimSun" w:cs="Times New Roman"/>
          <w:b/>
          <w:bCs/>
          <w:color w:val="auto"/>
          <w:sz w:val="32"/>
          <w:szCs w:val="32"/>
          <w:lang w:val="en-US"/>
        </w:rPr>
        <w:t>//</w:t>
      </w:r>
      <w:r>
        <w:rPr>
          <w:rFonts w:hint="default" w:eastAsia="SimSun" w:cs="Times New Roman"/>
          <w:b/>
          <w:bCs/>
          <w:color w:val="auto"/>
          <w:sz w:val="32"/>
          <w:szCs w:val="32"/>
          <w:lang w:val="en-US"/>
        </w:rPr>
        <w:t xml:space="preserve"> </w:t>
      </w:r>
      <w:r>
        <w:rPr>
          <w:rFonts w:hint="default" w:eastAsia="SimSun" w:cs="Times New Roman"/>
          <w:b w:val="0"/>
          <w:bCs w:val="0"/>
          <w:color w:val="auto"/>
          <w:sz w:val="32"/>
          <w:szCs w:val="32"/>
          <w:lang w:val="en-US"/>
        </w:rPr>
        <w:t xml:space="preserve">Queues </w:t>
      </w:r>
      <w:r>
        <w:rPr>
          <w:rFonts w:hint="default" w:ascii="Times New Roman" w:hAnsi="Times New Roman" w:eastAsia="SimSun"/>
          <w:b w:val="0"/>
          <w:bCs w:val="0"/>
          <w:color w:val="auto"/>
          <w:sz w:val="32"/>
          <w:szCs w:val="32"/>
          <w:lang w:val="en-US"/>
        </w:rPr>
        <w:t xml:space="preserve">is implemented as an array or as a </w:t>
      </w:r>
      <w:r>
        <w:rPr>
          <w:rFonts w:hint="default" w:eastAsia="SimSun"/>
          <w:b w:val="0"/>
          <w:bCs w:val="0"/>
          <w:color w:val="auto"/>
          <w:sz w:val="32"/>
          <w:szCs w:val="32"/>
          <w:lang w:val="en-US"/>
        </w:rPr>
        <w:t>doubly-</w:t>
      </w:r>
      <w:r>
        <w:rPr>
          <w:rFonts w:hint="default" w:ascii="Times New Roman" w:hAnsi="Times New Roman" w:eastAsia="SimSun"/>
          <w:b w:val="0"/>
          <w:bCs w:val="0"/>
          <w:color w:val="auto"/>
          <w:sz w:val="32"/>
          <w:szCs w:val="32"/>
          <w:lang w:val="en-US"/>
        </w:rPr>
        <w:t xml:space="preserve">linked list and follows the </w:t>
      </w:r>
      <w:r>
        <w:rPr>
          <w:rFonts w:hint="default" w:eastAsia="SimSun"/>
          <w:b w:val="0"/>
          <w:bCs w:val="0"/>
          <w:color w:val="auto"/>
          <w:sz w:val="32"/>
          <w:szCs w:val="32"/>
          <w:lang w:val="en-US"/>
        </w:rPr>
        <w:t xml:space="preserve">First </w:t>
      </w:r>
      <w:r>
        <w:rPr>
          <w:rFonts w:hint="default" w:ascii="Times New Roman" w:hAnsi="Times New Roman" w:eastAsia="SimSun"/>
          <w:b w:val="0"/>
          <w:bCs w:val="0"/>
          <w:color w:val="auto"/>
          <w:sz w:val="32"/>
          <w:szCs w:val="32"/>
          <w:lang w:val="en-US"/>
        </w:rPr>
        <w:t xml:space="preserve">In, </w:t>
      </w:r>
      <w:r>
        <w:rPr>
          <w:rFonts w:hint="default" w:eastAsia="SimSun"/>
          <w:b w:val="0"/>
          <w:bCs w:val="0"/>
          <w:color w:val="auto"/>
          <w:sz w:val="32"/>
          <w:szCs w:val="32"/>
          <w:lang w:val="en-US"/>
        </w:rPr>
        <w:t xml:space="preserve">First </w:t>
      </w:r>
      <w:r>
        <w:rPr>
          <w:rFonts w:hint="default" w:ascii="Times New Roman" w:hAnsi="Times New Roman" w:eastAsia="SimSun"/>
          <w:b w:val="0"/>
          <w:bCs w:val="0"/>
          <w:color w:val="auto"/>
          <w:sz w:val="32"/>
          <w:szCs w:val="32"/>
          <w:lang w:val="en-US"/>
        </w:rPr>
        <w:t>Out (</w:t>
      </w:r>
      <w:r>
        <w:rPr>
          <w:rFonts w:hint="default" w:eastAsia="SimSun"/>
          <w:b w:val="0"/>
          <w:bCs w:val="0"/>
          <w:color w:val="auto"/>
          <w:sz w:val="32"/>
          <w:szCs w:val="32"/>
          <w:lang w:val="en-US"/>
        </w:rPr>
        <w:t>FIFO</w:t>
      </w:r>
      <w:r>
        <w:rPr>
          <w:rFonts w:hint="default" w:ascii="Times New Roman" w:hAnsi="Times New Roman" w:eastAsia="SimSun"/>
          <w:b w:val="0"/>
          <w:bCs w:val="0"/>
          <w:color w:val="auto"/>
          <w:sz w:val="32"/>
          <w:szCs w:val="32"/>
          <w:lang w:val="en-US"/>
        </w:rPr>
        <w:t>) principle.</w:t>
      </w:r>
    </w:p>
    <w:p w14:paraId="49F220C2">
      <w:pPr>
        <w:numPr>
          <w:ilvl w:val="0"/>
          <w:numId w:val="0"/>
        </w:numPr>
        <w:tabs>
          <w:tab w:val="left" w:pos="9880"/>
        </w:tabs>
        <w:spacing w:line="360" w:lineRule="auto"/>
        <w:ind w:leftChars="0"/>
        <w:jc w:val="both"/>
        <w:rPr>
          <w:rFonts w:hint="default" w:ascii="Times New Roman" w:hAnsi="Times New Roman" w:eastAsia="SimSun"/>
          <w:b w:val="0"/>
          <w:bCs w:val="0"/>
          <w:color w:val="auto"/>
          <w:sz w:val="32"/>
          <w:szCs w:val="32"/>
          <w:lang w:val="en-US"/>
        </w:rPr>
      </w:pPr>
      <w:r>
        <w:rPr>
          <w:sz w:val="32"/>
          <w:szCs w:val="32"/>
        </w:rPr>
        <mc:AlternateContent>
          <mc:Choice Requires="wps">
            <w:drawing>
              <wp:anchor distT="0" distB="0" distL="114300" distR="114300" simplePos="0" relativeHeight="251684864" behindDoc="0" locked="0" layoutInCell="1" allowOverlap="1">
                <wp:simplePos x="0" y="0"/>
                <wp:positionH relativeFrom="column">
                  <wp:posOffset>4578985</wp:posOffset>
                </wp:positionH>
                <wp:positionV relativeFrom="paragraph">
                  <wp:posOffset>1313815</wp:posOffset>
                </wp:positionV>
                <wp:extent cx="4445" cy="327025"/>
                <wp:effectExtent l="50800" t="0" r="66675" b="8255"/>
                <wp:wrapNone/>
                <wp:docPr id="30" name="Straight Arrow Connector 30"/>
                <wp:cNvGraphicFramePr/>
                <a:graphic xmlns:a="http://schemas.openxmlformats.org/drawingml/2006/main">
                  <a:graphicData uri="http://schemas.microsoft.com/office/word/2010/wordprocessingShape">
                    <wps:wsp>
                      <wps:cNvCnPr>
                        <a:stCxn id="25" idx="2"/>
                        <a:endCxn id="13" idx="0"/>
                      </wps:cNvCnPr>
                      <wps:spPr>
                        <a:xfrm>
                          <a:off x="10855325" y="4612005"/>
                          <a:ext cx="4445" cy="327025"/>
                        </a:xfrm>
                        <a:prstGeom prst="straightConnector1">
                          <a:avLst/>
                        </a:prstGeom>
                        <a:ln>
                          <a:solidFill>
                            <a:srgbClr val="FF000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60.55pt;margin-top:103.45pt;height:25.75pt;width:0.35pt;z-index:251684864;mso-width-relative:page;mso-height-relative:page;" filled="f" stroked="t" coordsize="21600,21600" o:gfxdata="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KLxLWLZ&#10;AAAACwEAAA8AAAAAAAAAAQAgAAAAIgAAAGRycy9kb3ducmV2LnhtbFBLAQIUABQAAAAIAIdO4kDo&#10;UpxZHwIAAEcEAAAOAAAAAAAAAAEAIAAAACgBAABkcnMvZTJvRG9jLnhtbFBLBQYAAAAABgAGAFkB&#10;AAC5BQAAAAA=&#10;">
                <v:fill on="f" focussize="0,0"/>
                <v:stroke weight="1.5pt" color="#FF0000 [3204]" miterlimit="8" joinstyle="miter" endarrow="open"/>
                <v:imagedata o:title=""/>
                <o:lock v:ext="edit" aspectratio="f"/>
              </v:shape>
            </w:pict>
          </mc:Fallback>
        </mc:AlternateContent>
      </w:r>
      <w:r>
        <w:rPr>
          <w:sz w:val="32"/>
          <w:szCs w:val="32"/>
        </w:rPr>
        <mc:AlternateContent>
          <mc:Choice Requires="wps">
            <w:drawing>
              <wp:anchor distT="0" distB="0" distL="114300" distR="114300" simplePos="0" relativeHeight="251683840" behindDoc="0" locked="0" layoutInCell="1" allowOverlap="1">
                <wp:simplePos x="0" y="0"/>
                <wp:positionH relativeFrom="column">
                  <wp:posOffset>2336165</wp:posOffset>
                </wp:positionH>
                <wp:positionV relativeFrom="paragraph">
                  <wp:posOffset>1339850</wp:posOffset>
                </wp:positionV>
                <wp:extent cx="4445" cy="301625"/>
                <wp:effectExtent l="50800" t="0" r="66675" b="3175"/>
                <wp:wrapNone/>
                <wp:docPr id="27" name="Straight Arrow Connector 27"/>
                <wp:cNvGraphicFramePr/>
                <a:graphic xmlns:a="http://schemas.openxmlformats.org/drawingml/2006/main">
                  <a:graphicData uri="http://schemas.microsoft.com/office/word/2010/wordprocessingShape">
                    <wps:wsp>
                      <wps:cNvCnPr>
                        <a:stCxn id="9" idx="2"/>
                        <a:endCxn id="10" idx="0"/>
                      </wps:cNvCnPr>
                      <wps:spPr>
                        <a:xfrm>
                          <a:off x="8086725" y="4610100"/>
                          <a:ext cx="4445" cy="301625"/>
                        </a:xfrm>
                        <a:prstGeom prst="straightConnector1">
                          <a:avLst/>
                        </a:prstGeom>
                        <a:ln>
                          <a:solidFill>
                            <a:srgbClr val="FF000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83.95pt;margin-top:105.5pt;height:23.75pt;width:0.35pt;z-index:251683840;mso-width-relative:page;mso-height-relative:page;" filled="f" stroked="t" coordsize="21600,21600" o:gfxdata="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gAGH8&#10;2wAAAAsBAAAPAAAAAAAAAAEAIAAAACIAAABkcnMvZG93bnJldi54bWxQSwECFAAUAAAACACHTuJA&#10;lb2VGB4CAABFBAAADgAAAAAAAAABACAAAAAqAQAAZHJzL2Uyb0RvYy54bWxQSwUGAAAAAAYABgBZ&#10;AQAAugUAAAAA&#10;">
                <v:fill on="f" focussize="0,0"/>
                <v:stroke weight="1.5pt" color="#FF0000 [3204]" miterlimit="8" joinstyle="miter" endarrow="open"/>
                <v:imagedata o:title=""/>
                <o:lock v:ext="edit" aspectratio="f"/>
              </v:shape>
            </w:pict>
          </mc:Fallback>
        </mc:AlternateContent>
      </w:r>
      <w:r>
        <w:rPr>
          <w:rFonts w:hint="default" w:eastAsia="SimSun" w:cs="Times New Roman"/>
          <w:b w:val="0"/>
          <w:bCs w:val="0"/>
          <w:color w:val="000000" w:themeColor="text1"/>
          <w:sz w:val="32"/>
          <w:szCs w:val="32"/>
          <w:lang w:val="en-US"/>
          <w14:textFill>
            <w14:solidFill>
              <w14:schemeClr w14:val="tx1"/>
            </w14:solidFill>
          </w14:textFill>
        </w:rPr>
        <w:t xml:space="preserve">// Operation with Stacks:  </w:t>
      </w:r>
      <w:r>
        <w:rPr>
          <w:rFonts w:hint="default" w:eastAsia="SimSun" w:cs="Times New Roman"/>
          <w:b w:val="0"/>
          <w:bCs w:val="0"/>
          <w:color w:val="000000" w:themeColor="text1"/>
          <w:sz w:val="32"/>
          <w:szCs w:val="32"/>
          <w:lang w:val="en-US"/>
          <w14:textFill>
            <w14:solidFill>
              <w14:schemeClr w14:val="tx1"/>
            </w14:solidFill>
          </w14:textFill>
        </w:rPr>
        <w:tab/>
      </w:r>
    </w:p>
    <w:p w14:paraId="0FF96888">
      <w:pPr>
        <w:numPr>
          <w:ilvl w:val="0"/>
          <w:numId w:val="0"/>
        </w:numPr>
        <w:spacing w:line="360" w:lineRule="auto"/>
        <w:ind w:leftChars="0" w:firstLine="720" w:firstLineChars="0"/>
        <w:jc w:val="both"/>
        <w:rPr>
          <w:rFonts w:hint="default" w:eastAsia="SimSun"/>
          <w:b w:val="0"/>
          <w:bCs w:val="0"/>
          <w:color w:val="000000" w:themeColor="text1"/>
          <w:sz w:val="32"/>
          <w:szCs w:val="32"/>
          <w:lang w:val="en-US"/>
          <w14:textFill>
            <w14:solidFill>
              <w14:schemeClr w14:val="tx1"/>
            </w14:solidFill>
          </w14:textFill>
        </w:rPr>
      </w:pPr>
      <w:r>
        <w:rPr>
          <w:sz w:val="32"/>
          <w:szCs w:val="32"/>
        </w:rPr>
        <mc:AlternateContent>
          <mc:Choice Requires="wps">
            <w:drawing>
              <wp:anchor distT="0" distB="0" distL="114300" distR="114300" simplePos="0" relativeHeight="251681792" behindDoc="0" locked="0" layoutInCell="1" allowOverlap="1">
                <wp:simplePos x="0" y="0"/>
                <wp:positionH relativeFrom="column">
                  <wp:posOffset>11271885</wp:posOffset>
                </wp:positionH>
                <wp:positionV relativeFrom="paragraph">
                  <wp:posOffset>333375</wp:posOffset>
                </wp:positionV>
                <wp:extent cx="876300" cy="360045"/>
                <wp:effectExtent l="4445" t="4445" r="18415" b="16510"/>
                <wp:wrapNone/>
                <wp:docPr id="15" name="Text Box 15"/>
                <wp:cNvGraphicFramePr/>
                <a:graphic xmlns:a="http://schemas.openxmlformats.org/drawingml/2006/main">
                  <a:graphicData uri="http://schemas.microsoft.com/office/word/2010/wordprocessingShape">
                    <wps:wsp>
                      <wps:cNvSpPr txBox="1"/>
                      <wps:spPr>
                        <a:xfrm>
                          <a:off x="0" y="0"/>
                          <a:ext cx="87630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7C2164A">
                            <w:pPr>
                              <w:jc w:val="center"/>
                              <w:rPr>
                                <w:rFonts w:hint="default"/>
                                <w:sz w:val="36"/>
                                <w:szCs w:val="36"/>
                                <w:lang w:val="en-US"/>
                              </w:rPr>
                            </w:pPr>
                            <w:r>
                              <w:rPr>
                                <w:rFonts w:hint="default"/>
                                <w:sz w:val="36"/>
                                <w:szCs w:val="36"/>
                                <w:lang w:val="en-US"/>
                              </w:rPr>
                              <w:t>NULL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87.55pt;margin-top:26.25pt;height:28.35pt;width:69pt;z-index:251681792;mso-width-relative:page;mso-height-relative:page;" fillcolor="#FFFFFF [3201]" filled="t" stroked="t" coordsize="21600,21600" o:gfxdata="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gcoHy2AAAAAwBAAAPAAAAAAAAAAEA&#10;IAAAACIAAABkcnMvZG93bnJldi54bWxQSwECFAAUAAAACACHTuJAJx3LqkgCAAC3BAAADgAAAAAA&#10;AAABACAAAAAnAQAAZHJzL2Uyb0RvYy54bWxQSwUGAAAAAAYABgBZAQAA4QUAAAAA&#10;">
                <v:fill on="t" focussize="0,0"/>
                <v:stroke weight="0.5pt" color="#000000 [3204]" joinstyle="round"/>
                <v:imagedata o:title=""/>
                <o:lock v:ext="edit" aspectratio="f"/>
                <v:textbox>
                  <w:txbxContent>
                    <w:p w14:paraId="47C2164A">
                      <w:pPr>
                        <w:jc w:val="center"/>
                        <w:rPr>
                          <w:rFonts w:hint="default"/>
                          <w:sz w:val="36"/>
                          <w:szCs w:val="36"/>
                          <w:lang w:val="en-US"/>
                        </w:rPr>
                      </w:pPr>
                      <w:r>
                        <w:rPr>
                          <w:rFonts w:hint="default"/>
                          <w:sz w:val="36"/>
                          <w:szCs w:val="36"/>
                          <w:lang w:val="en-US"/>
                        </w:rPr>
                        <w:t>NULL</w:t>
                      </w:r>
                    </w:p>
                  </w:txbxContent>
                </v:textbox>
              </v:shape>
            </w:pict>
          </mc:Fallback>
        </mc:AlternateContent>
      </w:r>
      <w:r>
        <w:rPr>
          <w:rFonts w:hint="default" w:eastAsia="SimSun"/>
          <w:b w:val="0"/>
          <w:bCs w:val="0"/>
          <w:color w:val="000000" w:themeColor="text1"/>
          <w:sz w:val="32"/>
          <w:szCs w:val="32"/>
          <w:lang w:val="en-US"/>
          <w14:textFill>
            <w14:solidFill>
              <w14:schemeClr w14:val="tx1"/>
            </w14:solidFill>
          </w14:textFill>
        </w:rPr>
        <w:t xml:space="preserve">+ </w:t>
      </w:r>
      <w:r>
        <w:rPr>
          <w:rFonts w:hint="default" w:eastAsia="SimSun"/>
          <w:b/>
          <w:bCs/>
          <w:color w:val="000000" w:themeColor="text1"/>
          <w:sz w:val="32"/>
          <w:szCs w:val="32"/>
          <w:lang w:val="en-US"/>
          <w14:textFill>
            <w14:solidFill>
              <w14:schemeClr w14:val="tx1"/>
            </w14:solidFill>
          </w14:textFill>
        </w:rPr>
        <w:t>Enqueue</w:t>
      </w:r>
      <w:r>
        <w:rPr>
          <w:rFonts w:hint="default" w:eastAsia="SimSun"/>
          <w:b w:val="0"/>
          <w:bCs w:val="0"/>
          <w:color w:val="000000" w:themeColor="text1"/>
          <w:sz w:val="32"/>
          <w:szCs w:val="32"/>
          <w:lang w:val="en-US"/>
          <w14:textFill>
            <w14:solidFill>
              <w14:schemeClr w14:val="tx1"/>
            </w14:solidFill>
          </w14:textFill>
        </w:rPr>
        <w:t>: Add a new element to the end of the queue.</w:t>
      </w:r>
    </w:p>
    <w:p w14:paraId="77346E03">
      <w:pPr>
        <w:numPr>
          <w:ilvl w:val="0"/>
          <w:numId w:val="0"/>
        </w:numPr>
        <w:spacing w:line="360" w:lineRule="auto"/>
        <w:ind w:leftChars="0"/>
        <w:jc w:val="both"/>
        <w:rPr>
          <w:rFonts w:hint="default"/>
          <w:sz w:val="32"/>
          <w:szCs w:val="32"/>
          <w:lang w:val="en-US"/>
        </w:rPr>
      </w:pPr>
      <w:r>
        <w:rPr>
          <w:sz w:val="32"/>
          <w:szCs w:val="32"/>
        </w:rPr>
        <mc:AlternateContent>
          <mc:Choice Requires="wps">
            <w:drawing>
              <wp:anchor distT="0" distB="0" distL="114300" distR="114300" simplePos="0" relativeHeight="251678720" behindDoc="0" locked="0" layoutInCell="1" allowOverlap="1">
                <wp:simplePos x="0" y="0"/>
                <wp:positionH relativeFrom="column">
                  <wp:posOffset>1898015</wp:posOffset>
                </wp:positionH>
                <wp:positionV relativeFrom="paragraph">
                  <wp:posOffset>278765</wp:posOffset>
                </wp:positionV>
                <wp:extent cx="876300" cy="360045"/>
                <wp:effectExtent l="4445" t="4445" r="18415" b="16510"/>
                <wp:wrapNone/>
                <wp:docPr id="9" name="Text Box 9"/>
                <wp:cNvGraphicFramePr/>
                <a:graphic xmlns:a="http://schemas.openxmlformats.org/drawingml/2006/main">
                  <a:graphicData uri="http://schemas.microsoft.com/office/word/2010/wordprocessingShape">
                    <wps:wsp>
                      <wps:cNvSpPr txBox="1"/>
                      <wps:spPr>
                        <a:xfrm>
                          <a:off x="0" y="0"/>
                          <a:ext cx="87630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664FD82">
                            <w:pPr>
                              <w:jc w:val="center"/>
                              <w:rPr>
                                <w:rFonts w:hint="default"/>
                                <w:sz w:val="36"/>
                                <w:szCs w:val="36"/>
                                <w:lang w:val="en-US"/>
                              </w:rPr>
                            </w:pPr>
                            <w:r>
                              <w:rPr>
                                <w:rFonts w:hint="default"/>
                                <w:sz w:val="36"/>
                                <w:szCs w:val="36"/>
                                <w:lang w:val="en-US"/>
                              </w:rPr>
                              <w:t>HEAD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45pt;margin-top:21.95pt;height:28.35pt;width:69pt;z-index:251678720;mso-width-relative:page;mso-height-relative:page;" fillcolor="#FFFFFF [3201]" filled="t" stroked="t" coordsize="21600,21600" o:gfxdata="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l8MavWAAAACgEAAA8AAAAAAAAAAQAgAAAA&#10;IgAAAGRycy9kb3ducmV2LnhtbFBLAQIUABQAAAAIAIdO4kCFiaAHRgIAALUEAAAOAAAAAAAAAAEA&#10;IAAAACUBAABkcnMvZTJvRG9jLnhtbFBLBQYAAAAABgAGAFkBAADdBQAAAAA=&#10;">
                <v:fill on="t" focussize="0,0"/>
                <v:stroke weight="0.5pt" color="#000000 [3204]" joinstyle="round"/>
                <v:imagedata o:title=""/>
                <o:lock v:ext="edit" aspectratio="f"/>
                <v:textbox>
                  <w:txbxContent>
                    <w:p w14:paraId="1664FD82">
                      <w:pPr>
                        <w:jc w:val="center"/>
                        <w:rPr>
                          <w:rFonts w:hint="default"/>
                          <w:sz w:val="36"/>
                          <w:szCs w:val="36"/>
                          <w:lang w:val="en-US"/>
                        </w:rPr>
                      </w:pPr>
                      <w:r>
                        <w:rPr>
                          <w:rFonts w:hint="default"/>
                          <w:sz w:val="36"/>
                          <w:szCs w:val="36"/>
                          <w:lang w:val="en-US"/>
                        </w:rPr>
                        <w:t>HEAD</w:t>
                      </w:r>
                    </w:p>
                  </w:txbxContent>
                </v:textbox>
              </v:shape>
            </w:pict>
          </mc:Fallback>
        </mc:AlternateContent>
      </w:r>
      <w:r>
        <w:rPr>
          <w:sz w:val="32"/>
          <w:szCs w:val="32"/>
        </w:rPr>
        <mc:AlternateContent>
          <mc:Choice Requires="wps">
            <w:drawing>
              <wp:anchor distT="0" distB="0" distL="114300" distR="114300" simplePos="0" relativeHeight="251682816" behindDoc="0" locked="0" layoutInCell="1" allowOverlap="1">
                <wp:simplePos x="0" y="0"/>
                <wp:positionH relativeFrom="column">
                  <wp:posOffset>4140835</wp:posOffset>
                </wp:positionH>
                <wp:positionV relativeFrom="paragraph">
                  <wp:posOffset>252730</wp:posOffset>
                </wp:positionV>
                <wp:extent cx="876300" cy="360045"/>
                <wp:effectExtent l="4445" t="4445" r="18415" b="16510"/>
                <wp:wrapNone/>
                <wp:docPr id="25" name="Text Box 25"/>
                <wp:cNvGraphicFramePr/>
                <a:graphic xmlns:a="http://schemas.openxmlformats.org/drawingml/2006/main">
                  <a:graphicData uri="http://schemas.microsoft.com/office/word/2010/wordprocessingShape">
                    <wps:wsp>
                      <wps:cNvSpPr txBox="1"/>
                      <wps:spPr>
                        <a:xfrm>
                          <a:off x="0" y="0"/>
                          <a:ext cx="87630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283BEA1">
                            <w:pPr>
                              <w:jc w:val="center"/>
                              <w:rPr>
                                <w:rFonts w:hint="default"/>
                                <w:sz w:val="36"/>
                                <w:szCs w:val="36"/>
                                <w:lang w:val="en-US"/>
                              </w:rPr>
                            </w:pPr>
                            <w:r>
                              <w:rPr>
                                <w:rFonts w:hint="default"/>
                                <w:sz w:val="36"/>
                                <w:szCs w:val="36"/>
                                <w:lang w:val="en-US"/>
                              </w:rPr>
                              <w:t>TAIL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6.05pt;margin-top:19.9pt;height:28.35pt;width:69pt;z-index:251682816;mso-width-relative:page;mso-height-relative:page;" fillcolor="#FFFFFF [3201]" filled="t" stroked="t" coordsize="21600,21600" o:gfxdata="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AcHZ+/WAAAACQEAAA8AAAAAAAAAAQAg&#10;AAAAIgAAAGRycy9kb3ducmV2LnhtbFBLAQIUABQAAAAIAIdO4kBpPBItSQIAALcEAAAOAAAAAAAA&#10;AAEAIAAAACUBAABkcnMvZTJvRG9jLnhtbFBLBQYAAAAABgAGAFkBAADgBQAAAAA=&#10;">
                <v:fill on="t" focussize="0,0"/>
                <v:stroke weight="0.5pt" color="#000000 [3204]" joinstyle="round"/>
                <v:imagedata o:title=""/>
                <o:lock v:ext="edit" aspectratio="f"/>
                <v:textbox>
                  <w:txbxContent>
                    <w:p w14:paraId="0283BEA1">
                      <w:pPr>
                        <w:jc w:val="center"/>
                        <w:rPr>
                          <w:rFonts w:hint="default"/>
                          <w:sz w:val="36"/>
                          <w:szCs w:val="36"/>
                          <w:lang w:val="en-US"/>
                        </w:rPr>
                      </w:pPr>
                      <w:r>
                        <w:rPr>
                          <w:rFonts w:hint="default"/>
                          <w:sz w:val="36"/>
                          <w:szCs w:val="36"/>
                          <w:lang w:val="en-US"/>
                        </w:rPr>
                        <w:t>TAIL</w:t>
                      </w:r>
                    </w:p>
                  </w:txbxContent>
                </v:textbox>
              </v:shape>
            </w:pict>
          </mc:Fallback>
        </mc:AlternateContent>
      </w:r>
      <w:r>
        <w:rPr>
          <w:sz w:val="32"/>
          <w:szCs w:val="32"/>
        </w:rPr>
        <mc:AlternateContent>
          <mc:Choice Requires="wps">
            <w:drawing>
              <wp:anchor distT="0" distB="0" distL="114300" distR="114300" simplePos="0" relativeHeight="251685888" behindDoc="0" locked="0" layoutInCell="1" allowOverlap="1">
                <wp:simplePos x="0" y="0"/>
                <wp:positionH relativeFrom="column">
                  <wp:posOffset>2778760</wp:posOffset>
                </wp:positionH>
                <wp:positionV relativeFrom="paragraph">
                  <wp:posOffset>1120140</wp:posOffset>
                </wp:positionV>
                <wp:extent cx="1366520" cy="635"/>
                <wp:effectExtent l="0" t="53975" r="5080" b="67310"/>
                <wp:wrapNone/>
                <wp:docPr id="35" name="Straight Arrow Connector 35"/>
                <wp:cNvGraphicFramePr/>
                <a:graphic xmlns:a="http://schemas.openxmlformats.org/drawingml/2006/main">
                  <a:graphicData uri="http://schemas.microsoft.com/office/word/2010/wordprocessingShape">
                    <wps:wsp>
                      <wps:cNvCnPr>
                        <a:stCxn id="10" idx="3"/>
                        <a:endCxn id="13" idx="1"/>
                      </wps:cNvCnPr>
                      <wps:spPr>
                        <a:xfrm flipV="1">
                          <a:off x="8524875" y="5143500"/>
                          <a:ext cx="1366520" cy="635"/>
                        </a:xfrm>
                        <a:prstGeom prst="straightConnector1">
                          <a:avLst/>
                        </a:prstGeom>
                        <a:ln>
                          <a:solidFill>
                            <a:srgbClr val="00B050"/>
                          </a:solidFill>
                          <a:headEnd type="arrow" w="med" len="med"/>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18.8pt;margin-top:88.2pt;height:0.05pt;width:107.6pt;z-index:251685888;mso-width-relative:page;mso-height-relative:page;" filled="f" stroked="t" coordsize="21600,21600" o:gfxdata="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GYEeHaAAAACwEAAA8AAAAAAAAAAQAgAAAAIgAAAGRycy9kb3ducmV2LnhtbFBL&#10;AQIUABQAAAAIAIdO4kAxoNDoLQIAAHsEAAAOAAAAAAAAAAEAIAAAACkBAABkcnMvZTJvRG9jLnht&#10;bFBLBQYAAAAABgAGAFkBAADIBQAAAAA=&#10;">
                <v:fill on="f" focussize="0,0"/>
                <v:stroke weight="1.5pt" color="#00B050 [3204]" miterlimit="8" joinstyle="miter" startarrow="open" endarrow="open"/>
                <v:imagedata o:title=""/>
                <o:lock v:ext="edit" aspectratio="f"/>
              </v:shape>
            </w:pict>
          </mc:Fallback>
        </mc:AlternateContent>
      </w:r>
      <w:r>
        <w:rPr>
          <w:rFonts w:hint="default"/>
          <w:sz w:val="32"/>
          <w:szCs w:val="32"/>
          <w:lang w:val="en-US"/>
        </w:rPr>
        <w:tab/>
      </w:r>
      <w:r>
        <w:rPr>
          <w:rFonts w:hint="default"/>
          <w:sz w:val="32"/>
          <w:szCs w:val="32"/>
          <w:lang w:val="en-US"/>
        </w:rPr>
        <w:t xml:space="preserve">+ </w:t>
      </w:r>
      <w:r>
        <w:rPr>
          <w:rFonts w:hint="default"/>
          <w:b/>
          <w:bCs/>
          <w:sz w:val="32"/>
          <w:szCs w:val="32"/>
          <w:lang w:val="en-US"/>
        </w:rPr>
        <w:t>Denqueue</w:t>
      </w:r>
      <w:r>
        <w:rPr>
          <w:rFonts w:hint="default"/>
          <w:sz w:val="32"/>
          <w:szCs w:val="32"/>
          <w:lang w:val="en-US"/>
        </w:rPr>
        <w:t>: Remove the first element from the front of the queue.</w:t>
      </w:r>
    </w:p>
    <w:p w14:paraId="3B2ABC1D">
      <w:pPr>
        <w:numPr>
          <w:ilvl w:val="0"/>
          <w:numId w:val="0"/>
        </w:numPr>
        <w:spacing w:line="360" w:lineRule="auto"/>
        <w:ind w:leftChars="0"/>
        <w:jc w:val="both"/>
        <w:rPr>
          <w:rFonts w:hint="default"/>
          <w:sz w:val="32"/>
          <w:szCs w:val="32"/>
          <w:lang w:val="en-US"/>
        </w:rPr>
      </w:pPr>
      <w:r>
        <w:rPr>
          <w:sz w:val="32"/>
        </w:rPr>
        <mc:AlternateContent>
          <mc:Choice Requires="wps">
            <w:drawing>
              <wp:anchor distT="0" distB="0" distL="114300" distR="114300" simplePos="0" relativeHeight="251708416" behindDoc="0" locked="0" layoutInCell="1" allowOverlap="1">
                <wp:simplePos x="0" y="0"/>
                <wp:positionH relativeFrom="column">
                  <wp:posOffset>5021580</wp:posOffset>
                </wp:positionH>
                <wp:positionV relativeFrom="paragraph">
                  <wp:posOffset>765810</wp:posOffset>
                </wp:positionV>
                <wp:extent cx="760095" cy="3810"/>
                <wp:effectExtent l="0" t="50800" r="1905" b="67310"/>
                <wp:wrapNone/>
                <wp:docPr id="54" name="Straight Arrow Connector 54"/>
                <wp:cNvGraphicFramePr/>
                <a:graphic xmlns:a="http://schemas.openxmlformats.org/drawingml/2006/main">
                  <a:graphicData uri="http://schemas.microsoft.com/office/word/2010/wordprocessingShape">
                    <wps:wsp>
                      <wps:cNvCnPr>
                        <a:stCxn id="53" idx="1"/>
                        <a:endCxn id="13" idx="3"/>
                      </wps:cNvCnPr>
                      <wps:spPr>
                        <a:xfrm flipH="1">
                          <a:off x="8862695" y="6710680"/>
                          <a:ext cx="760095" cy="3810"/>
                        </a:xfrm>
                        <a:prstGeom prst="straightConnector1">
                          <a:avLst/>
                        </a:prstGeom>
                        <a:ln>
                          <a:solidFill>
                            <a:srgbClr val="0070C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395.4pt;margin-top:60.3pt;height:0.3pt;width:59.85pt;z-index:251708416;mso-width-relative:page;mso-height-relative:page;" filled="f" stroked="t" coordsize="21600,21600" o:gfxdata="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KRRlrTYAAAACwEAAA8AAAAAAAAAAQAgAAAAIgAAAGRycy9kb3ducmV2LnhtbFBLAQIUABQAAAAI&#10;AIdO4kBfL73VJgIAAFAEAAAOAAAAAAAAAAEAIAAAACcBAABkcnMvZTJvRG9jLnhtbFBLBQYAAAAA&#10;BgAGAFkBAAC/BQAAAAA=&#10;">
                <v:fill on="f" focussize="0,0"/>
                <v:stroke weight="1.5pt" color="#0070C0 [3204]" miterlimit="8" joinstyle="miter" endarrow="open"/>
                <v:imagedata o:title=""/>
                <o:lock v:ext="edit" aspectratio="f"/>
              </v:shape>
            </w:pict>
          </mc:Fallback>
        </mc:AlternateContent>
      </w:r>
    </w:p>
    <w:p w14:paraId="4BC4070D">
      <w:pPr>
        <w:numPr>
          <w:ilvl w:val="0"/>
          <w:numId w:val="0"/>
        </w:numPr>
        <w:spacing w:line="360" w:lineRule="auto"/>
        <w:ind w:leftChars="0"/>
        <w:jc w:val="both"/>
        <w:rPr>
          <w:rFonts w:hint="default"/>
          <w:sz w:val="32"/>
          <w:szCs w:val="32"/>
          <w:lang w:val="en-US"/>
        </w:rPr>
      </w:pPr>
      <w:r>
        <w:rPr>
          <w:sz w:val="32"/>
          <w:szCs w:val="32"/>
        </w:rPr>
        <mc:AlternateContent>
          <mc:Choice Requires="wps">
            <w:drawing>
              <wp:anchor distT="0" distB="0" distL="114300" distR="114300" simplePos="0" relativeHeight="251723776" behindDoc="0" locked="0" layoutInCell="1" allowOverlap="1">
                <wp:simplePos x="0" y="0"/>
                <wp:positionH relativeFrom="column">
                  <wp:posOffset>102235</wp:posOffset>
                </wp:positionH>
                <wp:positionV relativeFrom="paragraph">
                  <wp:posOffset>240030</wp:posOffset>
                </wp:positionV>
                <wp:extent cx="1129030" cy="360045"/>
                <wp:effectExtent l="4445" t="4445" r="9525" b="16510"/>
                <wp:wrapNone/>
                <wp:docPr id="4" name="Text Box 4"/>
                <wp:cNvGraphicFramePr/>
                <a:graphic xmlns:a="http://schemas.openxmlformats.org/drawingml/2006/main">
                  <a:graphicData uri="http://schemas.microsoft.com/office/word/2010/wordprocessingShape">
                    <wps:wsp>
                      <wps:cNvSpPr txBox="1"/>
                      <wps:spPr>
                        <a:xfrm>
                          <a:off x="0" y="0"/>
                          <a:ext cx="112903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D111693">
                            <w:pPr>
                              <w:jc w:val="center"/>
                              <w:rPr>
                                <w:rFonts w:hint="default"/>
                                <w:sz w:val="36"/>
                                <w:szCs w:val="36"/>
                                <w:lang w:val="en-US"/>
                              </w:rPr>
                            </w:pPr>
                            <w:r>
                              <w:rPr>
                                <w:rFonts w:hint="default"/>
                                <w:sz w:val="36"/>
                                <w:szCs w:val="36"/>
                                <w:lang w:val="en-US"/>
                              </w:rPr>
                              <w:t>Denqueue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05pt;margin-top:18.9pt;height:28.35pt;width:88.9pt;z-index:251723776;mso-width-relative:page;mso-height-relative:page;" fillcolor="#FFFFFF [3201]" filled="t" stroked="t" coordsize="21600,21600" o:gfxdata="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dR2i3dQAAAAIAQAADwAAAAAAAAABACAAAAAi&#10;AAAAZHJzL2Rvd25yZXYueG1sUEsBAhQAFAAAAAgAh07iQMvMkt5HAgAAtgQAAA4AAAAAAAAAAQAg&#10;AAAAIwEAAGRycy9lMm9Eb2MueG1sUEsFBgAAAAAGAAYAWQEAANwFAAAAAA==&#10;">
                <v:fill on="t" focussize="0,0"/>
                <v:stroke weight="0.5pt" color="#000000 [3204]" joinstyle="round"/>
                <v:imagedata o:title=""/>
                <o:lock v:ext="edit" aspectratio="f"/>
                <v:textbox>
                  <w:txbxContent>
                    <w:p w14:paraId="0D111693">
                      <w:pPr>
                        <w:jc w:val="center"/>
                        <w:rPr>
                          <w:rFonts w:hint="default"/>
                          <w:sz w:val="36"/>
                          <w:szCs w:val="36"/>
                          <w:lang w:val="en-US"/>
                        </w:rPr>
                      </w:pPr>
                      <w:r>
                        <w:rPr>
                          <w:rFonts w:hint="default"/>
                          <w:sz w:val="36"/>
                          <w:szCs w:val="36"/>
                          <w:lang w:val="en-US"/>
                        </w:rPr>
                        <w:t>Denqueue</w:t>
                      </w:r>
                    </w:p>
                  </w:txbxContent>
                </v:textbox>
              </v:shape>
            </w:pict>
          </mc:Fallback>
        </mc:AlternateContent>
      </w:r>
      <w:r>
        <w:rPr>
          <w:sz w:val="32"/>
          <w:szCs w:val="32"/>
        </w:rPr>
        <mc:AlternateContent>
          <mc:Choice Requires="wps">
            <w:drawing>
              <wp:anchor distT="0" distB="0" distL="114300" distR="114300" simplePos="0" relativeHeight="251679744" behindDoc="0" locked="0" layoutInCell="1" allowOverlap="1">
                <wp:simplePos x="0" y="0"/>
                <wp:positionH relativeFrom="column">
                  <wp:posOffset>1902460</wp:posOffset>
                </wp:positionH>
                <wp:positionV relativeFrom="paragraph">
                  <wp:posOffset>239395</wp:posOffset>
                </wp:positionV>
                <wp:extent cx="876300" cy="360045"/>
                <wp:effectExtent l="4445" t="4445" r="18415" b="16510"/>
                <wp:wrapNone/>
                <wp:docPr id="10" name="Text Box 10"/>
                <wp:cNvGraphicFramePr/>
                <a:graphic xmlns:a="http://schemas.openxmlformats.org/drawingml/2006/main">
                  <a:graphicData uri="http://schemas.microsoft.com/office/word/2010/wordprocessingShape">
                    <wps:wsp>
                      <wps:cNvSpPr txBox="1"/>
                      <wps:spPr>
                        <a:xfrm>
                          <a:off x="0" y="0"/>
                          <a:ext cx="87630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DF366FA">
                            <w:pPr>
                              <w:jc w:val="center"/>
                              <w:rPr>
                                <w:rFonts w:hint="default"/>
                                <w:sz w:val="36"/>
                                <w:szCs w:val="36"/>
                                <w:lang w:val="en-US"/>
                              </w:rPr>
                            </w:pPr>
                            <w:r>
                              <w:rPr>
                                <w:rFonts w:hint="default"/>
                                <w:sz w:val="36"/>
                                <w:szCs w:val="36"/>
                                <w:lang w:val="en-US"/>
                              </w:rPr>
                              <w:t>Node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8pt;margin-top:18.85pt;height:28.35pt;width:69pt;z-index:251679744;mso-width-relative:page;mso-height-relative:page;" fillcolor="#FFFFFF [3201]" filled="t" stroked="t" coordsize="21600,21600" o:gfxdata="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00IIq9YAAAAJAQAADwAAAAAAAAABACAAAAAi&#10;AAAAZHJzL2Rvd25yZXYueG1sUEsBAhQAFAAAAAgAh07iQNW+PQNFAgAAtwQAAA4AAAAAAAAAAQAg&#10;AAAAJQEAAGRycy9lMm9Eb2MueG1sUEsFBgAAAAAGAAYAWQEAANwFAAAAAA==&#10;">
                <v:fill on="t" focussize="0,0"/>
                <v:stroke weight="0.5pt" color="#000000 [3204]" joinstyle="round"/>
                <v:imagedata o:title=""/>
                <o:lock v:ext="edit" aspectratio="f"/>
                <v:textbox>
                  <w:txbxContent>
                    <w:p w14:paraId="5DF366FA">
                      <w:pPr>
                        <w:jc w:val="center"/>
                        <w:rPr>
                          <w:rFonts w:hint="default"/>
                          <w:sz w:val="36"/>
                          <w:szCs w:val="36"/>
                          <w:lang w:val="en-US"/>
                        </w:rPr>
                      </w:pPr>
                      <w:r>
                        <w:rPr>
                          <w:rFonts w:hint="default"/>
                          <w:sz w:val="36"/>
                          <w:szCs w:val="36"/>
                          <w:lang w:val="en-US"/>
                        </w:rPr>
                        <w:t>Node 1</w:t>
                      </w:r>
                    </w:p>
                  </w:txbxContent>
                </v:textbox>
              </v:shape>
            </w:pict>
          </mc:Fallback>
        </mc:AlternateContent>
      </w:r>
      <w:r>
        <w:rPr>
          <w:sz w:val="32"/>
          <w:szCs w:val="32"/>
        </w:rPr>
        <mc:AlternateContent>
          <mc:Choice Requires="wps">
            <w:drawing>
              <wp:anchor distT="0" distB="0" distL="114300" distR="114300" simplePos="0" relativeHeight="251707392" behindDoc="0" locked="0" layoutInCell="1" allowOverlap="1">
                <wp:simplePos x="0" y="0"/>
                <wp:positionH relativeFrom="column">
                  <wp:posOffset>5781675</wp:posOffset>
                </wp:positionH>
                <wp:positionV relativeFrom="paragraph">
                  <wp:posOffset>234950</wp:posOffset>
                </wp:positionV>
                <wp:extent cx="1051560" cy="360045"/>
                <wp:effectExtent l="4445" t="4445" r="10795" b="16510"/>
                <wp:wrapNone/>
                <wp:docPr id="53" name="Text Box 53"/>
                <wp:cNvGraphicFramePr/>
                <a:graphic xmlns:a="http://schemas.openxmlformats.org/drawingml/2006/main">
                  <a:graphicData uri="http://schemas.microsoft.com/office/word/2010/wordprocessingShape">
                    <wps:wsp>
                      <wps:cNvSpPr txBox="1"/>
                      <wps:spPr>
                        <a:xfrm>
                          <a:off x="0" y="0"/>
                          <a:ext cx="105156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A59C1D2">
                            <w:pPr>
                              <w:jc w:val="center"/>
                              <w:rPr>
                                <w:rFonts w:hint="default"/>
                                <w:sz w:val="36"/>
                                <w:szCs w:val="36"/>
                                <w:lang w:val="en-US"/>
                              </w:rPr>
                            </w:pPr>
                            <w:r>
                              <w:rPr>
                                <w:rFonts w:hint="default"/>
                                <w:sz w:val="36"/>
                                <w:szCs w:val="36"/>
                                <w:lang w:val="en-US"/>
                              </w:rPr>
                              <w:t>Enqueue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5.25pt;margin-top:18.5pt;height:28.35pt;width:82.8pt;z-index:251707392;mso-width-relative:page;mso-height-relative:page;" fillcolor="#FFFFFF [3201]" filled="t" stroked="t" coordsize="21600,21600" o:gfxdata="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3Yg589YAAAAKAQAADwAAAAAAAAABACAA&#10;AAAiAAAAZHJzL2Rvd25yZXYueG1sUEsBAhQAFAAAAAgAh07iQLju5NhIAgAAuAQAAA4AAAAAAAAA&#10;AQAgAAAAJQEAAGRycy9lMm9Eb2MueG1sUEsFBgAAAAAGAAYAWQEAAN8FAAAAAA==&#10;">
                <v:fill on="t" focussize="0,0"/>
                <v:stroke weight="0.5pt" color="#000000 [3204]" joinstyle="round"/>
                <v:imagedata o:title=""/>
                <o:lock v:ext="edit" aspectratio="f"/>
                <v:textbox>
                  <w:txbxContent>
                    <w:p w14:paraId="6A59C1D2">
                      <w:pPr>
                        <w:jc w:val="center"/>
                        <w:rPr>
                          <w:rFonts w:hint="default"/>
                          <w:sz w:val="36"/>
                          <w:szCs w:val="36"/>
                          <w:lang w:val="en-US"/>
                        </w:rPr>
                      </w:pPr>
                      <w:r>
                        <w:rPr>
                          <w:rFonts w:hint="default"/>
                          <w:sz w:val="36"/>
                          <w:szCs w:val="36"/>
                          <w:lang w:val="en-US"/>
                        </w:rPr>
                        <w:t>Enqueue</w:t>
                      </w:r>
                    </w:p>
                  </w:txbxContent>
                </v:textbox>
              </v:shape>
            </w:pict>
          </mc:Fallback>
        </mc:AlternateContent>
      </w:r>
      <w:r>
        <w:rPr>
          <w:sz w:val="32"/>
          <w:szCs w:val="32"/>
        </w:rPr>
        <mc:AlternateContent>
          <mc:Choice Requires="wps">
            <w:drawing>
              <wp:anchor distT="0" distB="0" distL="114300" distR="114300" simplePos="0" relativeHeight="251680768" behindDoc="0" locked="0" layoutInCell="1" allowOverlap="1">
                <wp:simplePos x="0" y="0"/>
                <wp:positionH relativeFrom="column">
                  <wp:posOffset>4145280</wp:posOffset>
                </wp:positionH>
                <wp:positionV relativeFrom="paragraph">
                  <wp:posOffset>238760</wp:posOffset>
                </wp:positionV>
                <wp:extent cx="876300" cy="360045"/>
                <wp:effectExtent l="4445" t="4445" r="18415" b="16510"/>
                <wp:wrapNone/>
                <wp:docPr id="13" name="Text Box 13"/>
                <wp:cNvGraphicFramePr/>
                <a:graphic xmlns:a="http://schemas.openxmlformats.org/drawingml/2006/main">
                  <a:graphicData uri="http://schemas.microsoft.com/office/word/2010/wordprocessingShape">
                    <wps:wsp>
                      <wps:cNvSpPr txBox="1"/>
                      <wps:spPr>
                        <a:xfrm>
                          <a:off x="0" y="0"/>
                          <a:ext cx="87630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33CF922">
                            <w:pPr>
                              <w:jc w:val="center"/>
                              <w:rPr>
                                <w:rFonts w:hint="default"/>
                                <w:sz w:val="36"/>
                                <w:szCs w:val="36"/>
                                <w:lang w:val="en-US"/>
                              </w:rPr>
                            </w:pPr>
                            <w:r>
                              <w:rPr>
                                <w:rFonts w:hint="default"/>
                                <w:sz w:val="36"/>
                                <w:szCs w:val="36"/>
                                <w:lang w:val="en-US"/>
                              </w:rPr>
                              <w:t>Node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6.4pt;margin-top:18.8pt;height:28.35pt;width:69pt;z-index:251680768;mso-width-relative:page;mso-height-relative:page;" fillcolor="#FFFFFF [3201]" filled="t" stroked="t" coordsize="21600,21600" o:gfxdata="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M32dl1wAAAAkBAAAPAAAAAAAAAAEAIAAA&#10;ACIAAABkcnMvZG93bnJldi54bWxQSwECFAAUAAAACACHTuJARCK/0kYCAAC3BAAADgAAAAAAAAAB&#10;ACAAAAAmAQAAZHJzL2Uyb0RvYy54bWxQSwUGAAAAAAYABgBZAQAA3gUAAAAA&#10;">
                <v:fill on="t" focussize="0,0"/>
                <v:stroke weight="0.5pt" color="#000000 [3204]" joinstyle="round"/>
                <v:imagedata o:title=""/>
                <o:lock v:ext="edit" aspectratio="f"/>
                <v:textbox>
                  <w:txbxContent>
                    <w:p w14:paraId="133CF922">
                      <w:pPr>
                        <w:jc w:val="center"/>
                        <w:rPr>
                          <w:rFonts w:hint="default"/>
                          <w:sz w:val="36"/>
                          <w:szCs w:val="36"/>
                          <w:lang w:val="en-US"/>
                        </w:rPr>
                      </w:pPr>
                      <w:r>
                        <w:rPr>
                          <w:rFonts w:hint="default"/>
                          <w:sz w:val="36"/>
                          <w:szCs w:val="36"/>
                          <w:lang w:val="en-US"/>
                        </w:rPr>
                        <w:t>Node 2</w:t>
                      </w:r>
                    </w:p>
                  </w:txbxContent>
                </v:textbox>
              </v:shape>
            </w:pict>
          </mc:Fallback>
        </mc:AlternateContent>
      </w:r>
    </w:p>
    <w:p w14:paraId="1363BD9B">
      <w:pPr>
        <w:numPr>
          <w:ilvl w:val="0"/>
          <w:numId w:val="0"/>
        </w:numPr>
        <w:spacing w:line="360" w:lineRule="auto"/>
        <w:ind w:leftChars="0"/>
        <w:jc w:val="both"/>
        <w:rPr>
          <w:rFonts w:hint="default"/>
          <w:sz w:val="32"/>
          <w:szCs w:val="32"/>
          <w:lang w:val="en-US"/>
        </w:rPr>
      </w:pPr>
      <w:r>
        <w:rPr>
          <w:sz w:val="32"/>
        </w:rPr>
        <mc:AlternateContent>
          <mc:Choice Requires="wps">
            <w:drawing>
              <wp:anchor distT="0" distB="0" distL="114300" distR="114300" simplePos="0" relativeHeight="251726848" behindDoc="0" locked="0" layoutInCell="1" allowOverlap="1">
                <wp:simplePos x="0" y="0"/>
                <wp:positionH relativeFrom="column">
                  <wp:posOffset>3361055</wp:posOffset>
                </wp:positionH>
                <wp:positionV relativeFrom="paragraph">
                  <wp:posOffset>-3376930</wp:posOffset>
                </wp:positionV>
                <wp:extent cx="780415" cy="15875"/>
                <wp:effectExtent l="0" t="52070" r="12065" b="53975"/>
                <wp:wrapNone/>
                <wp:docPr id="14" name="Straight Arrow Connector 14"/>
                <wp:cNvGraphicFramePr/>
                <a:graphic xmlns:a="http://schemas.openxmlformats.org/drawingml/2006/main">
                  <a:graphicData uri="http://schemas.microsoft.com/office/word/2010/wordprocessingShape">
                    <wps:wsp>
                      <wps:cNvCnPr>
                        <a:stCxn id="88" idx="3"/>
                        <a:endCxn id="20" idx="1"/>
                      </wps:cNvCnPr>
                      <wps:spPr>
                        <a:xfrm flipV="1">
                          <a:off x="0" y="0"/>
                          <a:ext cx="780415" cy="15875"/>
                        </a:xfrm>
                        <a:prstGeom prst="straightConnector1">
                          <a:avLst/>
                        </a:prstGeom>
                        <a:ln>
                          <a:solidFill>
                            <a:srgbClr val="0070C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64.65pt;margin-top:-265.9pt;height:1.25pt;width:61.45pt;z-index:251726848;mso-width-relative:page;mso-height-relative:page;" filled="f" stroked="t" coordsize="21600,21600" o:gfxdata="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TzOx+&#10;2gAAAA0BAAAPAAAAAAAAAAEAIAAAACIAAABkcnMvZG93bnJldi54bWxQSwECFAAUAAAACACHTuJA&#10;NijxKx8CAABFBAAADgAAAAAAAAABACAAAAApAQAAZHJzL2Uyb0RvYy54bWxQSwUGAAAAAAYABgBZ&#10;AQAAugUAAAAA&#10;">
                <v:fill on="f" focussize="0,0"/>
                <v:stroke weight="1.5pt" color="#0070C0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24800" behindDoc="0" locked="0" layoutInCell="1" allowOverlap="1">
                <wp:simplePos x="0" y="0"/>
                <wp:positionH relativeFrom="column">
                  <wp:posOffset>1755140</wp:posOffset>
                </wp:positionH>
                <wp:positionV relativeFrom="paragraph">
                  <wp:posOffset>-3361055</wp:posOffset>
                </wp:positionV>
                <wp:extent cx="729615" cy="496570"/>
                <wp:effectExtent l="5080" t="0" r="12065" b="21590"/>
                <wp:wrapNone/>
                <wp:docPr id="6" name="Straight Arrow Connector 6"/>
                <wp:cNvGraphicFramePr/>
                <a:graphic xmlns:a="http://schemas.openxmlformats.org/drawingml/2006/main">
                  <a:graphicData uri="http://schemas.microsoft.com/office/word/2010/wordprocessingShape">
                    <wps:wsp>
                      <wps:cNvCnPr>
                        <a:stCxn id="12" idx="3"/>
                        <a:endCxn id="88" idx="1"/>
                      </wps:cNvCnPr>
                      <wps:spPr>
                        <a:xfrm flipV="1">
                          <a:off x="0" y="0"/>
                          <a:ext cx="729615" cy="496570"/>
                        </a:xfrm>
                        <a:prstGeom prst="straightConnector1">
                          <a:avLst/>
                        </a:prstGeom>
                        <a:ln>
                          <a:solidFill>
                            <a:srgbClr val="0070C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38.2pt;margin-top:-264.65pt;height:39.1pt;width:57.45pt;z-index:251724800;mso-width-relative:page;mso-height-relative:page;" filled="f" stroked="t" coordsize="21600,21600" o:gfxdata="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uEnZ&#10;p9wAAAANAQAADwAAAAAAAAABACAAAAAiAAAAZHJzL2Rvd25yZXYueG1sUEsBAhQAFAAAAAgAh07i&#10;QNIhhoUeAgAARAQAAA4AAAAAAAAAAQAgAAAAKwEAAGRycy9lMm9Eb2MueG1sUEsFBgAAAAAGAAYA&#10;WQEAALsFAAAAAA==&#10;">
                <v:fill on="f" focussize="0,0"/>
                <v:stroke weight="1.5pt" color="#0070C0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22752" behindDoc="0" locked="0" layoutInCell="1" allowOverlap="1">
                <wp:simplePos x="0" y="0"/>
                <wp:positionH relativeFrom="column">
                  <wp:posOffset>1231265</wp:posOffset>
                </wp:positionH>
                <wp:positionV relativeFrom="paragraph">
                  <wp:posOffset>69215</wp:posOffset>
                </wp:positionV>
                <wp:extent cx="671195" cy="635"/>
                <wp:effectExtent l="0" t="53340" r="14605" b="67945"/>
                <wp:wrapNone/>
                <wp:docPr id="2" name="Straight Arrow Connector 2"/>
                <wp:cNvGraphicFramePr/>
                <a:graphic xmlns:a="http://schemas.openxmlformats.org/drawingml/2006/main">
                  <a:graphicData uri="http://schemas.microsoft.com/office/word/2010/wordprocessingShape">
                    <wps:wsp>
                      <wps:cNvCnPr>
                        <a:stCxn id="10" idx="1"/>
                        <a:endCxn id="4" idx="3"/>
                      </wps:cNvCnPr>
                      <wps:spPr>
                        <a:xfrm flipH="1">
                          <a:off x="0" y="0"/>
                          <a:ext cx="671195" cy="635"/>
                        </a:xfrm>
                        <a:prstGeom prst="straightConnector1">
                          <a:avLst/>
                        </a:prstGeom>
                        <a:ln>
                          <a:solidFill>
                            <a:srgbClr val="0070C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96.95pt;margin-top:5.45pt;height:0.05pt;width:52.85pt;z-index:251722752;mso-width-relative:page;mso-height-relative:page;" filled="f" stroked="t" coordsize="21600,21600" o:gfxdata="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RMtyO1gAAAAkBAAAP&#10;AAAAAAAAAAEAIAAAACIAAABkcnMvZG93bnJldi54bWxQSwECFAAUAAAACACHTuJAhFr34BoCAABA&#10;BAAADgAAAAAAAAABACAAAAAlAQAAZHJzL2Uyb0RvYy54bWxQSwUGAAAAAAYABgBZAQAAsQUAAAAA&#10;">
                <v:fill on="f" focussize="0,0"/>
                <v:stroke weight="1.5pt" color="#0070C0 [3204]" miterlimit="8" joinstyle="miter" endarrow="open"/>
                <v:imagedata o:title=""/>
                <o:lock v:ext="edit" aspectratio="f"/>
              </v:shape>
            </w:pict>
          </mc:Fallback>
        </mc:AlternateContent>
      </w:r>
      <w:r>
        <w:rPr>
          <w:rFonts w:hint="default"/>
          <w:sz w:val="32"/>
          <w:szCs w:val="32"/>
          <w:lang w:val="en-US"/>
        </w:rPr>
        <w:tab/>
      </w:r>
    </w:p>
    <w:p w14:paraId="6EB977ED">
      <w:pPr>
        <w:numPr>
          <w:ilvl w:val="0"/>
          <w:numId w:val="65"/>
        </w:numPr>
        <w:spacing w:line="360" w:lineRule="auto"/>
        <w:ind w:left="0" w:leftChars="0" w:firstLine="0" w:firstLineChars="0"/>
        <w:jc w:val="both"/>
        <w:rPr>
          <w:rFonts w:hint="default" w:ascii="Times New Roman" w:hAnsi="Times New Roman" w:eastAsia="PT Sans" w:cs="Times New Roman"/>
          <w:b w:val="0"/>
          <w:bCs w:val="0"/>
          <w:i w:val="0"/>
          <w:iCs w:val="0"/>
          <w:caps w:val="0"/>
          <w:color w:val="C00000"/>
          <w:spacing w:val="0"/>
          <w:sz w:val="32"/>
          <w:szCs w:val="32"/>
          <w:shd w:val="clear" w:fill="FFFFFF"/>
          <w:lang w:val="en-US"/>
        </w:rPr>
      </w:pPr>
      <w:r>
        <w:rPr>
          <w:rFonts w:hint="default" w:ascii="Times New Roman" w:hAnsi="Times New Roman" w:eastAsia="SimSun" w:cs="Times New Roman"/>
          <w:b/>
          <w:bCs/>
          <w:color w:val="C00000"/>
          <w:sz w:val="32"/>
          <w:szCs w:val="32"/>
          <w:lang w:val="en-US"/>
        </w:rPr>
        <w:t>Hash Table</w:t>
      </w:r>
      <w:r>
        <w:rPr>
          <w:rFonts w:hint="default" w:eastAsia="SimSun" w:cs="Times New Roman"/>
          <w:b/>
          <w:bCs/>
          <w:color w:val="C00000"/>
          <w:sz w:val="32"/>
          <w:szCs w:val="32"/>
          <w:lang w:val="en-US"/>
        </w:rPr>
        <w:t>s</w:t>
      </w:r>
    </w:p>
    <w:p w14:paraId="5B69F192">
      <w:pPr>
        <w:numPr>
          <w:ilvl w:val="0"/>
          <w:numId w:val="0"/>
        </w:numPr>
        <w:tabs>
          <w:tab w:val="left" w:pos="9880"/>
        </w:tabs>
        <w:spacing w:line="360" w:lineRule="auto"/>
        <w:ind w:leftChars="0"/>
        <w:jc w:val="both"/>
        <w:rPr>
          <w:rFonts w:hint="default" w:eastAsia="SimSun"/>
          <w:b w:val="0"/>
          <w:bCs w:val="0"/>
          <w:i w:val="0"/>
          <w:iCs w:val="0"/>
          <w:color w:val="auto"/>
          <w:sz w:val="32"/>
          <w:szCs w:val="32"/>
          <w:lang w:val="en-US"/>
        </w:rPr>
      </w:pPr>
      <w:r>
        <w:rPr>
          <w:rFonts w:hint="default" w:eastAsia="SimSun"/>
          <w:b w:val="0"/>
          <w:bCs w:val="0"/>
          <w:i w:val="0"/>
          <w:iCs w:val="0"/>
          <w:color w:val="auto"/>
          <w:sz w:val="32"/>
          <w:szCs w:val="32"/>
          <w:lang w:val="en-US"/>
        </w:rPr>
        <w:t>// Hash tables combine the random access capabilities of an array with the dynamism of a linked list.</w:t>
      </w:r>
    </w:p>
    <w:p w14:paraId="0E71917E">
      <w:pPr>
        <w:numPr>
          <w:ilvl w:val="0"/>
          <w:numId w:val="0"/>
        </w:numPr>
        <w:tabs>
          <w:tab w:val="left" w:pos="9880"/>
        </w:tabs>
        <w:spacing w:line="360" w:lineRule="auto"/>
        <w:ind w:leftChars="0"/>
        <w:jc w:val="both"/>
        <w:rPr>
          <w:rFonts w:hint="default" w:ascii="Times New Roman" w:hAnsi="Times New Roman" w:eastAsia="SimSun" w:cs="Times New Roman"/>
          <w:b w:val="0"/>
          <w:bCs w:val="0"/>
          <w:color w:val="auto"/>
          <w:sz w:val="32"/>
          <w:szCs w:val="32"/>
          <w:lang w:val="en-US"/>
        </w:rPr>
      </w:pPr>
      <w:r>
        <w:rPr>
          <w:rFonts w:hint="default" w:ascii="Times New Roman" w:hAnsi="Times New Roman" w:eastAsia="SimSun" w:cs="Times New Roman"/>
          <w:b w:val="0"/>
          <w:bCs w:val="0"/>
          <w:color w:val="auto"/>
          <w:sz w:val="32"/>
          <w:szCs w:val="32"/>
          <w:lang w:val="en-US"/>
        </w:rPr>
        <w:t xml:space="preserve">// Structure of </w:t>
      </w:r>
      <w:r>
        <w:rPr>
          <w:rFonts w:hint="default" w:eastAsia="SimSun" w:cs="Times New Roman"/>
          <w:b w:val="0"/>
          <w:bCs w:val="0"/>
          <w:color w:val="auto"/>
          <w:sz w:val="32"/>
          <w:szCs w:val="32"/>
          <w:lang w:val="en-US"/>
        </w:rPr>
        <w:t>Hash Table</w:t>
      </w:r>
      <w:r>
        <w:rPr>
          <w:rFonts w:hint="default" w:ascii="Times New Roman" w:hAnsi="Times New Roman" w:eastAsia="SimSun" w:cs="Times New Roman"/>
          <w:b w:val="0"/>
          <w:bCs w:val="0"/>
          <w:color w:val="auto"/>
          <w:sz w:val="32"/>
          <w:szCs w:val="32"/>
          <w:lang w:val="en-US"/>
        </w:rPr>
        <w:t>:</w:t>
      </w:r>
    </w:p>
    <w:p w14:paraId="2D447A2E">
      <w:pPr>
        <w:numPr>
          <w:ilvl w:val="0"/>
          <w:numId w:val="0"/>
        </w:numPr>
        <w:spacing w:line="360" w:lineRule="auto"/>
        <w:ind w:leftChars="0" w:firstLine="720" w:firstLineChars="0"/>
        <w:jc w:val="both"/>
        <w:rPr>
          <w:rFonts w:hint="default" w:ascii="Times New Roman" w:hAnsi="Times New Roman" w:eastAsia="SimSun" w:cs="Times New Roman"/>
          <w:b w:val="0"/>
          <w:bCs w:val="0"/>
          <w:color w:val="auto"/>
          <w:sz w:val="32"/>
          <w:szCs w:val="32"/>
          <w:lang w:val="en-US"/>
        </w:rPr>
      </w:pPr>
      <w:r>
        <w:rPr>
          <w:rFonts w:hint="default" w:eastAsia="SimSun" w:cs="Times New Roman"/>
          <w:b w:val="0"/>
          <w:bCs w:val="0"/>
          <w:color w:val="auto"/>
          <w:sz w:val="32"/>
          <w:szCs w:val="32"/>
          <w:lang w:val="en-US"/>
        </w:rPr>
        <w:t xml:space="preserve">+ </w:t>
      </w:r>
      <w:r>
        <w:rPr>
          <w:rFonts w:hint="default" w:ascii="Times New Roman" w:hAnsi="Times New Roman" w:eastAsia="SimSun" w:cs="Times New Roman"/>
          <w:b w:val="0"/>
          <w:bCs w:val="0"/>
          <w:color w:val="auto"/>
          <w:sz w:val="32"/>
          <w:szCs w:val="32"/>
          <w:lang w:val="en-US"/>
        </w:rPr>
        <w:t xml:space="preserve">Hash function </w:t>
      </w:r>
      <w:r>
        <w:rPr>
          <w:rFonts w:hint="default" w:eastAsia="SimSun" w:cs="Times New Roman"/>
          <w:b w:val="0"/>
          <w:bCs w:val="0"/>
          <w:color w:val="auto"/>
          <w:sz w:val="32"/>
          <w:szCs w:val="32"/>
          <w:lang w:val="en-US"/>
        </w:rPr>
        <w:t xml:space="preserve">- </w:t>
      </w:r>
      <w:r>
        <w:rPr>
          <w:rFonts w:hint="default" w:ascii="Times New Roman" w:hAnsi="Times New Roman" w:eastAsia="SimSun" w:cs="Times New Roman"/>
          <w:b w:val="0"/>
          <w:bCs w:val="0"/>
          <w:color w:val="auto"/>
          <w:sz w:val="32"/>
          <w:szCs w:val="32"/>
          <w:lang w:val="en-US"/>
        </w:rPr>
        <w:t xml:space="preserve">is a function that </w:t>
      </w:r>
      <w:r>
        <w:rPr>
          <w:rFonts w:hint="default" w:eastAsia="SimSun" w:cs="Times New Roman"/>
          <w:b w:val="0"/>
          <w:bCs w:val="0"/>
          <w:color w:val="auto"/>
          <w:sz w:val="32"/>
          <w:szCs w:val="32"/>
          <w:lang w:val="en-US"/>
        </w:rPr>
        <w:t xml:space="preserve">convert a data (key) to a </w:t>
      </w:r>
      <w:r>
        <w:rPr>
          <w:rFonts w:hint="default" w:eastAsia="SimSun"/>
          <w:b w:val="0"/>
          <w:bCs w:val="0"/>
          <w:color w:val="auto"/>
          <w:sz w:val="32"/>
          <w:szCs w:val="32"/>
          <w:lang w:val="en-US"/>
        </w:rPr>
        <w:t>nonnegative integer value (hash code)</w:t>
      </w:r>
    </w:p>
    <w:p w14:paraId="43F495F8">
      <w:pPr>
        <w:numPr>
          <w:ilvl w:val="0"/>
          <w:numId w:val="0"/>
        </w:numPr>
        <w:spacing w:line="360" w:lineRule="auto"/>
        <w:ind w:leftChars="0"/>
        <w:jc w:val="both"/>
        <w:rPr>
          <w:rFonts w:hint="default" w:ascii="Times New Roman" w:hAnsi="Times New Roman" w:eastAsia="SimSun" w:cs="Times New Roman"/>
          <w:b w:val="0"/>
          <w:bCs w:val="0"/>
          <w:color w:val="auto"/>
          <w:sz w:val="32"/>
          <w:szCs w:val="32"/>
          <w:lang w:val="en-US"/>
        </w:rPr>
      </w:pPr>
      <w:r>
        <w:rPr>
          <w:rFonts w:hint="default" w:eastAsia="SimSun"/>
          <w:b w:val="0"/>
          <w:bCs w:val="0"/>
          <w:color w:val="auto"/>
          <w:sz w:val="32"/>
          <w:szCs w:val="32"/>
          <w:lang w:val="en-US"/>
        </w:rPr>
        <w:tab/>
      </w:r>
      <w:r>
        <w:rPr>
          <w:rFonts w:hint="default" w:ascii="Times New Roman" w:hAnsi="Times New Roman" w:eastAsia="SimSun"/>
          <w:b w:val="0"/>
          <w:bCs w:val="0"/>
          <w:color w:val="auto"/>
          <w:sz w:val="32"/>
          <w:szCs w:val="32"/>
          <w:lang w:val="en-US"/>
        </w:rPr>
        <w:t>+ Bucket</w:t>
      </w:r>
      <w:r>
        <w:rPr>
          <w:rFonts w:hint="default" w:eastAsia="SimSun"/>
          <w:b w:val="0"/>
          <w:bCs w:val="0"/>
          <w:color w:val="auto"/>
          <w:sz w:val="32"/>
          <w:szCs w:val="32"/>
          <w:lang w:val="en-US"/>
        </w:rPr>
        <w:t xml:space="preserve"> -</w:t>
      </w:r>
      <w:r>
        <w:rPr>
          <w:rFonts w:hint="default" w:ascii="Times New Roman" w:hAnsi="Times New Roman" w:eastAsia="SimSun"/>
          <w:b w:val="0"/>
          <w:bCs w:val="0"/>
          <w:color w:val="auto"/>
          <w:sz w:val="32"/>
          <w:szCs w:val="32"/>
          <w:lang w:val="en-US"/>
        </w:rPr>
        <w:t xml:space="preserve"> is an array used to store data</w:t>
      </w:r>
      <w:r>
        <w:rPr>
          <w:rFonts w:hint="default" w:eastAsia="SimSun"/>
          <w:b w:val="0"/>
          <w:bCs w:val="0"/>
          <w:color w:val="auto"/>
          <w:sz w:val="32"/>
          <w:szCs w:val="32"/>
          <w:lang w:val="en-US"/>
        </w:rPr>
        <w:t>s</w:t>
      </w:r>
      <w:r>
        <w:rPr>
          <w:rFonts w:hint="default" w:ascii="Times New Roman" w:hAnsi="Times New Roman" w:eastAsia="SimSun"/>
          <w:b w:val="0"/>
          <w:bCs w:val="0"/>
          <w:color w:val="auto"/>
          <w:sz w:val="32"/>
          <w:szCs w:val="32"/>
          <w:lang w:val="en-US"/>
        </w:rPr>
        <w:t>, in which each element can be a value or a data structure</w:t>
      </w:r>
      <w:r>
        <w:rPr>
          <w:rFonts w:hint="default" w:eastAsia="SimSun"/>
          <w:b w:val="0"/>
          <w:bCs w:val="0"/>
          <w:color w:val="auto"/>
          <w:sz w:val="32"/>
          <w:szCs w:val="32"/>
          <w:lang w:val="en-US"/>
        </w:rPr>
        <w:t>.</w:t>
      </w:r>
      <w:r>
        <w:rPr>
          <w:rFonts w:hint="default" w:ascii="Times New Roman" w:hAnsi="Times New Roman" w:eastAsia="SimSun" w:cs="Times New Roman"/>
          <w:b w:val="0"/>
          <w:bCs w:val="0"/>
          <w:color w:val="auto"/>
          <w:sz w:val="32"/>
          <w:szCs w:val="32"/>
          <w:lang w:val="en-US"/>
        </w:rPr>
        <w:tab/>
      </w:r>
    </w:p>
    <w:p w14:paraId="124735D5">
      <w:pPr>
        <w:numPr>
          <w:ilvl w:val="0"/>
          <w:numId w:val="0"/>
        </w:numPr>
        <w:tabs>
          <w:tab w:val="left" w:pos="9880"/>
        </w:tabs>
        <w:spacing w:line="360" w:lineRule="auto"/>
        <w:ind w:leftChars="0"/>
        <w:jc w:val="both"/>
        <w:rPr>
          <w:rFonts w:hint="default" w:ascii="Times New Roman" w:hAnsi="Times New Roman" w:eastAsia="SimSun" w:cs="Times New Roman"/>
          <w:b w:val="0"/>
          <w:bCs w:val="0"/>
          <w:color w:val="auto"/>
          <w:sz w:val="32"/>
          <w:szCs w:val="32"/>
          <w:lang w:val="en-US"/>
        </w:rPr>
      </w:pPr>
      <w:r>
        <w:rPr>
          <w:sz w:val="32"/>
          <w:szCs w:val="32"/>
        </w:rPr>
        <mc:AlternateContent>
          <mc:Choice Requires="wps">
            <w:drawing>
              <wp:anchor distT="0" distB="0" distL="114300" distR="114300" simplePos="0" relativeHeight="251692032" behindDoc="0" locked="0" layoutInCell="1" allowOverlap="1">
                <wp:simplePos x="0" y="0"/>
                <wp:positionH relativeFrom="column">
                  <wp:posOffset>4156710</wp:posOffset>
                </wp:positionH>
                <wp:positionV relativeFrom="paragraph">
                  <wp:posOffset>22860</wp:posOffset>
                </wp:positionV>
                <wp:extent cx="2292350" cy="360045"/>
                <wp:effectExtent l="4445" t="4445" r="19685" b="16510"/>
                <wp:wrapNone/>
                <wp:docPr id="60" name="Text Box 60"/>
                <wp:cNvGraphicFramePr/>
                <a:graphic xmlns:a="http://schemas.openxmlformats.org/drawingml/2006/main">
                  <a:graphicData uri="http://schemas.microsoft.com/office/word/2010/wordprocessingShape">
                    <wps:wsp>
                      <wps:cNvSpPr txBox="1"/>
                      <wps:spPr>
                        <a:xfrm>
                          <a:off x="0" y="0"/>
                          <a:ext cx="229235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DBC606B">
                            <w:pPr>
                              <w:jc w:val="center"/>
                              <w:rPr>
                                <w:rFonts w:hint="default"/>
                                <w:sz w:val="36"/>
                                <w:szCs w:val="36"/>
                                <w:lang w:val="en-US"/>
                              </w:rPr>
                            </w:pPr>
                            <w:r>
                              <w:rPr>
                                <w:rFonts w:hint="default"/>
                                <w:sz w:val="36"/>
                                <w:szCs w:val="36"/>
                                <w:lang w:val="en-US"/>
                              </w:rPr>
                              <w:t>Bucket[hashcode=0]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7.3pt;margin-top:1.8pt;height:28.35pt;width:180.5pt;z-index:251692032;mso-width-relative:page;mso-height-relative:page;" fillcolor="#FFFFFF [3201]" filled="t" stroked="t" coordsize="21600,21600" o:gfxdata="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LWoMG3VAAAACQEAAA8AAAAAAAAAAQAgAAAAIgAA&#10;AGRycy9kb3ducmV2LnhtbFBLAQIUABQAAAAIAIdO4kAizbScRAIAALgEAAAOAAAAAAAAAAEAIAAA&#10;ACQBAABkcnMvZTJvRG9jLnhtbFBLBQYAAAAABgAGAFkBAADaBQAAAAA=&#10;">
                <v:fill on="t" focussize="0,0"/>
                <v:stroke weight="0.5pt" color="#000000 [3204]" joinstyle="round"/>
                <v:imagedata o:title=""/>
                <o:lock v:ext="edit" aspectratio="f"/>
                <v:textbox>
                  <w:txbxContent>
                    <w:p w14:paraId="2DBC606B">
                      <w:pPr>
                        <w:jc w:val="center"/>
                        <w:rPr>
                          <w:rFonts w:hint="default"/>
                          <w:sz w:val="36"/>
                          <w:szCs w:val="36"/>
                          <w:lang w:val="en-US"/>
                        </w:rPr>
                      </w:pPr>
                      <w:r>
                        <w:rPr>
                          <w:rFonts w:hint="default"/>
                          <w:sz w:val="36"/>
                          <w:szCs w:val="36"/>
                          <w:lang w:val="en-US"/>
                        </w:rPr>
                        <w:t>Bucket[hashcode=0]</w:t>
                      </w:r>
                    </w:p>
                  </w:txbxContent>
                </v:textbox>
              </v:shape>
            </w:pict>
          </mc:Fallback>
        </mc:AlternateContent>
      </w:r>
      <w:r>
        <w:rPr>
          <w:sz w:val="32"/>
        </w:rPr>
        <mc:AlternateContent>
          <mc:Choice Requires="wps">
            <w:drawing>
              <wp:anchor distT="0" distB="0" distL="114300" distR="114300" simplePos="0" relativeHeight="251721728" behindDoc="0" locked="0" layoutInCell="1" allowOverlap="1">
                <wp:simplePos x="0" y="0"/>
                <wp:positionH relativeFrom="column">
                  <wp:posOffset>7945120</wp:posOffset>
                </wp:positionH>
                <wp:positionV relativeFrom="paragraph">
                  <wp:posOffset>206375</wp:posOffset>
                </wp:positionV>
                <wp:extent cx="371475" cy="0"/>
                <wp:effectExtent l="0" t="48895" r="9525" b="57785"/>
                <wp:wrapNone/>
                <wp:docPr id="99" name="Straight Arrow Connector 99"/>
                <wp:cNvGraphicFramePr/>
                <a:graphic xmlns:a="http://schemas.openxmlformats.org/drawingml/2006/main">
                  <a:graphicData uri="http://schemas.microsoft.com/office/word/2010/wordprocessingShape">
                    <wps:wsp>
                      <wps:cNvCnPr>
                        <a:stCxn id="95" idx="3"/>
                        <a:endCxn id="98" idx="1"/>
                      </wps:cNvCnPr>
                      <wps:spPr>
                        <a:xfrm>
                          <a:off x="8677275" y="3482975"/>
                          <a:ext cx="371475" cy="0"/>
                        </a:xfrm>
                        <a:prstGeom prst="straightConnector1">
                          <a:avLst/>
                        </a:prstGeom>
                        <a:ln w="6350" cap="flat" cmpd="sng" algn="ctr">
                          <a:solidFill>
                            <a:srgbClr val="FFC000"/>
                          </a:solidFill>
                          <a:prstDash val="dash"/>
                          <a:miter lim="800000"/>
                          <a:tailEnd type="arrow" w="med" len="med"/>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625.6pt;margin-top:16.25pt;height:0pt;width:29.25pt;z-index:251721728;mso-width-relative:page;mso-height-relative:page;" filled="f" stroked="t" coordsize="21600,21600" o:gfxdata="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O2ZFT9kA&#10;AAALAQAADwAAAAAAAAABACAAAAAiAAAAZHJzL2Rvd25yZXYueG1sUEsBAhQAFAAAAAgAh07iQItX&#10;Eg4eAgAAQQQAAA4AAAAAAAAAAQAgAAAAKAEAAGRycy9lMm9Eb2MueG1sUEsFBgAAAAAGAAYAWQEA&#10;ALgFAAAAAA==&#10;">
                <v:fill on="f" focussize="0,0"/>
                <v:stroke weight="0.5pt" color="#FFC000 [3204]" miterlimit="8" joinstyle="miter" dashstyle="dash" endarrow="open"/>
                <v:imagedata o:title=""/>
                <o:lock v:ext="edit" aspectratio="f"/>
              </v:shape>
            </w:pict>
          </mc:Fallback>
        </mc:AlternateContent>
      </w:r>
      <w:r>
        <w:rPr>
          <w:sz w:val="32"/>
          <w:szCs w:val="32"/>
        </w:rPr>
        <mc:AlternateContent>
          <mc:Choice Requires="wps">
            <w:drawing>
              <wp:anchor distT="0" distB="0" distL="114300" distR="114300" simplePos="0" relativeHeight="251720704" behindDoc="0" locked="0" layoutInCell="1" allowOverlap="1">
                <wp:simplePos x="0" y="0"/>
                <wp:positionH relativeFrom="column">
                  <wp:posOffset>8316595</wp:posOffset>
                </wp:positionH>
                <wp:positionV relativeFrom="paragraph">
                  <wp:posOffset>26035</wp:posOffset>
                </wp:positionV>
                <wp:extent cx="1125855" cy="360045"/>
                <wp:effectExtent l="4445" t="4445" r="12700" b="16510"/>
                <wp:wrapNone/>
                <wp:docPr id="98" name="Text Box 98"/>
                <wp:cNvGraphicFramePr/>
                <a:graphic xmlns:a="http://schemas.openxmlformats.org/drawingml/2006/main">
                  <a:graphicData uri="http://schemas.microsoft.com/office/word/2010/wordprocessingShape">
                    <wps:wsp>
                      <wps:cNvSpPr txBox="1"/>
                      <wps:spPr>
                        <a:xfrm>
                          <a:off x="0" y="0"/>
                          <a:ext cx="1125855"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0DFF652">
                            <w:pPr>
                              <w:jc w:val="center"/>
                              <w:rPr>
                                <w:rFonts w:hint="default"/>
                                <w:sz w:val="36"/>
                                <w:szCs w:val="36"/>
                                <w:lang w:val="en-US"/>
                              </w:rPr>
                            </w:pPr>
                            <w:r>
                              <w:rPr>
                                <w:rFonts w:hint="default"/>
                                <w:sz w:val="36"/>
                                <w:szCs w:val="36"/>
                                <w:lang w:val="en-US"/>
                              </w:rPr>
                              <w:t>Node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4.85pt;margin-top:2.05pt;height:28.35pt;width:88.65pt;z-index:251720704;mso-width-relative:page;mso-height-relative:page;" fillcolor="#FFFFFF [3201]" filled="t" stroked="t" coordsize="21600,21600" o:gfxdata="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SzSk7WAAAACgEAAA8AAAAAAAAAAQAg&#10;AAAAIgAAAGRycy9kb3ducmV2LnhtbFBLAQIUABQAAAAIAIdO4kDnpufySQIAALgEAAAOAAAAAAAA&#10;AAEAIAAAACUBAABkcnMvZTJvRG9jLnhtbFBLBQYAAAAABgAGAFkBAADgBQAAAAA=&#10;">
                <v:fill on="t" focussize="0,0"/>
                <v:stroke weight="0.5pt" color="#000000 [3204]" joinstyle="round"/>
                <v:imagedata o:title=""/>
                <o:lock v:ext="edit" aspectratio="f"/>
                <v:textbox>
                  <w:txbxContent>
                    <w:p w14:paraId="50DFF652">
                      <w:pPr>
                        <w:jc w:val="center"/>
                        <w:rPr>
                          <w:rFonts w:hint="default"/>
                          <w:sz w:val="36"/>
                          <w:szCs w:val="36"/>
                          <w:lang w:val="en-US"/>
                        </w:rPr>
                      </w:pPr>
                      <w:r>
                        <w:rPr>
                          <w:rFonts w:hint="default"/>
                          <w:sz w:val="36"/>
                          <w:szCs w:val="36"/>
                          <w:lang w:val="en-US"/>
                        </w:rPr>
                        <w:t>Node</w:t>
                      </w:r>
                    </w:p>
                  </w:txbxContent>
                </v:textbox>
              </v:shape>
            </w:pict>
          </mc:Fallback>
        </mc:AlternateContent>
      </w:r>
      <w:r>
        <w:rPr>
          <w:sz w:val="32"/>
        </w:rPr>
        <mc:AlternateContent>
          <mc:Choice Requires="wps">
            <w:drawing>
              <wp:anchor distT="0" distB="0" distL="114300" distR="114300" simplePos="0" relativeHeight="251719680" behindDoc="0" locked="0" layoutInCell="1" allowOverlap="1">
                <wp:simplePos x="0" y="0"/>
                <wp:positionH relativeFrom="column">
                  <wp:posOffset>6449060</wp:posOffset>
                </wp:positionH>
                <wp:positionV relativeFrom="paragraph">
                  <wp:posOffset>203200</wp:posOffset>
                </wp:positionV>
                <wp:extent cx="370205" cy="3175"/>
                <wp:effectExtent l="0" t="46990" r="10795" b="56515"/>
                <wp:wrapNone/>
                <wp:docPr id="96" name="Straight Arrow Connector 96"/>
                <wp:cNvGraphicFramePr/>
                <a:graphic xmlns:a="http://schemas.openxmlformats.org/drawingml/2006/main">
                  <a:graphicData uri="http://schemas.microsoft.com/office/word/2010/wordprocessingShape">
                    <wps:wsp>
                      <wps:cNvCnPr>
                        <a:stCxn id="60" idx="3"/>
                        <a:endCxn id="95" idx="1"/>
                      </wps:cNvCnPr>
                      <wps:spPr>
                        <a:xfrm>
                          <a:off x="7103745" y="3376930"/>
                          <a:ext cx="370205" cy="3175"/>
                        </a:xfrm>
                        <a:prstGeom prst="straightConnector1">
                          <a:avLst/>
                        </a:prstGeom>
                        <a:ln w="6350" cap="flat" cmpd="sng" algn="ctr">
                          <a:solidFill>
                            <a:srgbClr val="0070C0"/>
                          </a:solidFill>
                          <a:prstDash val="dash"/>
                          <a:miter lim="800000"/>
                          <a:tailEnd type="arrow" w="med" len="med"/>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507.8pt;margin-top:16pt;height:0.25pt;width:29.15pt;z-index:251719680;mso-width-relative:page;mso-height-relative:page;" filled="f" stroked="t" coordsize="21600,21600" o:gfxdata="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OGCP&#10;OtkAAAALAQAADwAAAAAAAAABACAAAAAiAAAAZHJzL2Rvd25yZXYueG1sUEsBAhQAFAAAAAgAh07i&#10;QEU7D/4hAgAARAQAAA4AAAAAAAAAAQAgAAAAKAEAAGRycy9lMm9Eb2MueG1sUEsFBgAAAAAGAAYA&#10;WQEAALsFAAAAAA==&#10;">
                <v:fill on="f" focussize="0,0"/>
                <v:stroke weight="0.5pt" color="#0070C0 [3204]" miterlimit="8" joinstyle="miter" dashstyle="dash" endarrow="open"/>
                <v:imagedata o:title=""/>
                <o:lock v:ext="edit" aspectratio="f"/>
              </v:shape>
            </w:pict>
          </mc:Fallback>
        </mc:AlternateContent>
      </w:r>
      <w:r>
        <w:rPr>
          <w:sz w:val="32"/>
          <w:szCs w:val="32"/>
        </w:rPr>
        <mc:AlternateContent>
          <mc:Choice Requires="wps">
            <w:drawing>
              <wp:anchor distT="0" distB="0" distL="114300" distR="114300" simplePos="0" relativeHeight="251718656" behindDoc="0" locked="0" layoutInCell="1" allowOverlap="1">
                <wp:simplePos x="0" y="0"/>
                <wp:positionH relativeFrom="column">
                  <wp:posOffset>6819265</wp:posOffset>
                </wp:positionH>
                <wp:positionV relativeFrom="paragraph">
                  <wp:posOffset>26035</wp:posOffset>
                </wp:positionV>
                <wp:extent cx="1125855" cy="360045"/>
                <wp:effectExtent l="4445" t="4445" r="12700" b="16510"/>
                <wp:wrapNone/>
                <wp:docPr id="95" name="Text Box 95"/>
                <wp:cNvGraphicFramePr/>
                <a:graphic xmlns:a="http://schemas.openxmlformats.org/drawingml/2006/main">
                  <a:graphicData uri="http://schemas.microsoft.com/office/word/2010/wordprocessingShape">
                    <wps:wsp>
                      <wps:cNvSpPr txBox="1"/>
                      <wps:spPr>
                        <a:xfrm>
                          <a:off x="0" y="0"/>
                          <a:ext cx="1125855"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C02B308">
                            <w:pPr>
                              <w:jc w:val="center"/>
                              <w:rPr>
                                <w:rFonts w:hint="default"/>
                                <w:sz w:val="36"/>
                                <w:szCs w:val="36"/>
                                <w:lang w:val="en-US"/>
                              </w:rPr>
                            </w:pPr>
                            <w:r>
                              <w:rPr>
                                <w:rFonts w:hint="default"/>
                                <w:sz w:val="36"/>
                                <w:szCs w:val="36"/>
                                <w:lang w:val="en-US"/>
                              </w:rPr>
                              <w:t>Node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6.95pt;margin-top:2.05pt;height:28.35pt;width:88.65pt;z-index:251718656;mso-width-relative:page;mso-height-relative:page;" fillcolor="#FFFFFF [3201]" filled="t" stroked="t" coordsize="21600,21600" o:gfxdata="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OzXkbNcAAAAKAQAADwAAAAAAAAAB&#10;ACAAAAAiAAAAZHJzL2Rvd25yZXYueG1sUEsBAhQAFAAAAAgAh07iQBk0iEtKAgAAuAQAAA4AAAAA&#10;AAAAAQAgAAAAJgEAAGRycy9lMm9Eb2MueG1sUEsFBgAAAAAGAAYAWQEAAOIFAAAAAA==&#10;">
                <v:fill on="t" focussize="0,0"/>
                <v:stroke weight="0.5pt" color="#000000 [3204]" joinstyle="round"/>
                <v:imagedata o:title=""/>
                <o:lock v:ext="edit" aspectratio="f"/>
                <v:textbox>
                  <w:txbxContent>
                    <w:p w14:paraId="7C02B308">
                      <w:pPr>
                        <w:jc w:val="center"/>
                        <w:rPr>
                          <w:rFonts w:hint="default"/>
                          <w:sz w:val="36"/>
                          <w:szCs w:val="36"/>
                          <w:lang w:val="en-US"/>
                        </w:rPr>
                      </w:pPr>
                      <w:r>
                        <w:rPr>
                          <w:rFonts w:hint="default"/>
                          <w:sz w:val="36"/>
                          <w:szCs w:val="36"/>
                          <w:lang w:val="en-US"/>
                        </w:rPr>
                        <w:t>Node</w:t>
                      </w:r>
                    </w:p>
                  </w:txbxContent>
                </v:textbox>
              </v:shape>
            </w:pict>
          </mc:Fallback>
        </mc:AlternateContent>
      </w:r>
      <w:r>
        <w:rPr>
          <w:sz w:val="32"/>
          <w:szCs w:val="32"/>
        </w:rPr>
        <mc:AlternateContent>
          <mc:Choice Requires="wps">
            <w:drawing>
              <wp:anchor distT="0" distB="0" distL="114300" distR="114300" simplePos="0" relativeHeight="251686912" behindDoc="0" locked="0" layoutInCell="1" allowOverlap="1">
                <wp:simplePos x="0" y="0"/>
                <wp:positionH relativeFrom="column">
                  <wp:posOffset>71120</wp:posOffset>
                </wp:positionH>
                <wp:positionV relativeFrom="paragraph">
                  <wp:posOffset>44450</wp:posOffset>
                </wp:positionV>
                <wp:extent cx="1125855" cy="360045"/>
                <wp:effectExtent l="4445" t="4445" r="12700" b="16510"/>
                <wp:wrapNone/>
                <wp:docPr id="42" name="Text Box 42"/>
                <wp:cNvGraphicFramePr/>
                <a:graphic xmlns:a="http://schemas.openxmlformats.org/drawingml/2006/main">
                  <a:graphicData uri="http://schemas.microsoft.com/office/word/2010/wordprocessingShape">
                    <wps:wsp>
                      <wps:cNvSpPr txBox="1"/>
                      <wps:spPr>
                        <a:xfrm>
                          <a:off x="0" y="0"/>
                          <a:ext cx="1125855"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1FE9F6A">
                            <w:pPr>
                              <w:jc w:val="center"/>
                              <w:rPr>
                                <w:rFonts w:hint="default"/>
                                <w:sz w:val="36"/>
                                <w:szCs w:val="36"/>
                                <w:lang w:val="en-US"/>
                              </w:rPr>
                            </w:pPr>
                            <w:r>
                              <w:rPr>
                                <w:rFonts w:hint="default"/>
                                <w:sz w:val="36"/>
                                <w:szCs w:val="36"/>
                                <w:lang w:val="en-US"/>
                              </w:rPr>
                              <w:t>data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pt;margin-top:3.5pt;height:28.35pt;width:88.65pt;z-index:251686912;mso-width-relative:page;mso-height-relative:page;" fillcolor="#FFFFFF [3201]" filled="t" stroked="t" coordsize="21600,21600" o:gfxdata="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VleXDTAAAABwEAAA8AAAAAAAAAAQAgAAAA&#10;IgAAAGRycy9kb3ducmV2LnhtbFBLAQIUABQAAAAIAIdO4kBI3W8OSQIAALgEAAAOAAAAAAAAAAEA&#10;IAAAACIBAABkcnMvZTJvRG9jLnhtbFBLBQYAAAAABgAGAFkBAADdBQAAAAA=&#10;">
                <v:fill on="t" focussize="0,0"/>
                <v:stroke weight="0.5pt" color="#000000 [3204]" joinstyle="round"/>
                <v:imagedata o:title=""/>
                <o:lock v:ext="edit" aspectratio="f"/>
                <v:textbox>
                  <w:txbxContent>
                    <w:p w14:paraId="61FE9F6A">
                      <w:pPr>
                        <w:jc w:val="center"/>
                        <w:rPr>
                          <w:rFonts w:hint="default"/>
                          <w:sz w:val="36"/>
                          <w:szCs w:val="36"/>
                          <w:lang w:val="en-US"/>
                        </w:rPr>
                      </w:pPr>
                      <w:r>
                        <w:rPr>
                          <w:rFonts w:hint="default"/>
                          <w:sz w:val="36"/>
                          <w:szCs w:val="36"/>
                          <w:lang w:val="en-US"/>
                        </w:rPr>
                        <w:t>data</w:t>
                      </w:r>
                    </w:p>
                  </w:txbxContent>
                </v:textbox>
              </v:shape>
            </w:pict>
          </mc:Fallback>
        </mc:AlternateContent>
      </w:r>
      <w:r>
        <w:rPr>
          <w:sz w:val="32"/>
          <w:szCs w:val="32"/>
        </w:rPr>
        <mc:AlternateContent>
          <mc:Choice Requires="wps">
            <w:drawing>
              <wp:anchor distT="0" distB="0" distL="114300" distR="114300" simplePos="0" relativeHeight="251695104" behindDoc="0" locked="0" layoutInCell="1" allowOverlap="1">
                <wp:simplePos x="0" y="0"/>
                <wp:positionH relativeFrom="column">
                  <wp:posOffset>12259945</wp:posOffset>
                </wp:positionH>
                <wp:positionV relativeFrom="paragraph">
                  <wp:posOffset>13970</wp:posOffset>
                </wp:positionV>
                <wp:extent cx="1018540" cy="360045"/>
                <wp:effectExtent l="4445" t="4445" r="13335" b="16510"/>
                <wp:wrapNone/>
                <wp:docPr id="67" name="Text Box 67"/>
                <wp:cNvGraphicFramePr/>
                <a:graphic xmlns:a="http://schemas.openxmlformats.org/drawingml/2006/main">
                  <a:graphicData uri="http://schemas.microsoft.com/office/word/2010/wordprocessingShape">
                    <wps:wsp>
                      <wps:cNvSpPr txBox="1"/>
                      <wps:spPr>
                        <a:xfrm>
                          <a:off x="0" y="0"/>
                          <a:ext cx="101854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BA42D36">
                            <w:pPr>
                              <w:jc w:val="center"/>
                              <w:rPr>
                                <w:rFonts w:hint="default"/>
                                <w:sz w:val="36"/>
                                <w:szCs w:val="36"/>
                                <w:lang w:val="en-US"/>
                              </w:rPr>
                            </w:pPr>
                            <w:r>
                              <w:rPr>
                                <w:rFonts w:hint="default"/>
                                <w:sz w:val="36"/>
                                <w:szCs w:val="36"/>
                                <w:lang w:val="en-U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65.35pt;margin-top:1.1pt;height:28.35pt;width:80.2pt;z-index:251695104;mso-width-relative:page;mso-height-relative:page;" fillcolor="#FFFFFF [3201]" filled="t" stroked="t" coordsize="21600,21600" o:gfxdata="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BbWyRNcAAAAKAQAADwAAAAAAAAABACAA&#10;AAAiAAAAZHJzL2Rvd25yZXYueG1sUEsBAhQAFAAAAAgAh07iQMDp8ktHAgAAuAQAAA4AAAAAAAAA&#10;AQAgAAAAJgEAAGRycy9lMm9Eb2MueG1sUEsFBgAAAAAGAAYAWQEAAN8FAAAAAA==&#10;">
                <v:fill on="t" focussize="0,0"/>
                <v:stroke weight="0.5pt" color="#000000 [3204]" joinstyle="round"/>
                <v:imagedata o:title=""/>
                <o:lock v:ext="edit" aspectratio="f"/>
                <v:textbox>
                  <w:txbxContent>
                    <w:p w14:paraId="5BA42D36">
                      <w:pPr>
                        <w:jc w:val="center"/>
                        <w:rPr>
                          <w:rFonts w:hint="default"/>
                          <w:sz w:val="36"/>
                          <w:szCs w:val="36"/>
                          <w:lang w:val="en-US"/>
                        </w:rPr>
                      </w:pPr>
                      <w:r>
                        <w:rPr>
                          <w:rFonts w:hint="default"/>
                          <w:sz w:val="36"/>
                          <w:szCs w:val="36"/>
                          <w:lang w:val="en-US"/>
                        </w:rPr>
                        <w:t>…</w:t>
                      </w:r>
                    </w:p>
                  </w:txbxContent>
                </v:textbox>
              </v:shape>
            </w:pict>
          </mc:Fallback>
        </mc:AlternateContent>
      </w:r>
      <w:r>
        <w:rPr>
          <w:sz w:val="32"/>
          <w:szCs w:val="32"/>
        </w:rPr>
        <mc:AlternateContent>
          <mc:Choice Requires="wps">
            <w:drawing>
              <wp:anchor distT="0" distB="0" distL="114300" distR="114300" simplePos="0" relativeHeight="251696128" behindDoc="0" locked="0" layoutInCell="1" allowOverlap="1">
                <wp:simplePos x="0" y="0"/>
                <wp:positionH relativeFrom="column">
                  <wp:posOffset>11664315</wp:posOffset>
                </wp:positionH>
                <wp:positionV relativeFrom="paragraph">
                  <wp:posOffset>194310</wp:posOffset>
                </wp:positionV>
                <wp:extent cx="595630" cy="0"/>
                <wp:effectExtent l="0" t="53975" r="13970" b="67945"/>
                <wp:wrapNone/>
                <wp:docPr id="69" name="Straight Arrow Connector 69"/>
                <wp:cNvGraphicFramePr/>
                <a:graphic xmlns:a="http://schemas.openxmlformats.org/drawingml/2006/main">
                  <a:graphicData uri="http://schemas.microsoft.com/office/word/2010/wordprocessingShape">
                    <wps:wsp>
                      <wps:cNvCnPr>
                        <a:stCxn id="66" idx="3"/>
                        <a:endCxn id="67" idx="1"/>
                      </wps:cNvCnPr>
                      <wps:spPr>
                        <a:xfrm>
                          <a:off x="12384405" y="3639820"/>
                          <a:ext cx="595630" cy="0"/>
                        </a:xfrm>
                        <a:prstGeom prst="straightConnector1">
                          <a:avLst/>
                        </a:prstGeom>
                        <a:ln>
                          <a:solidFill>
                            <a:srgbClr val="FFC00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918.45pt;margin-top:15.3pt;height:0pt;width:46.9pt;z-index:251696128;mso-width-relative:page;mso-height-relative:page;" filled="f" stroked="t" coordsize="21600,21600" o:gfxdata="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EqSqN2AAA&#10;AAsBAAAPAAAAAAAAAAEAIAAAACIAAABkcnMvZG93bnJldi54bWxQSwECFAAUAAAACACHTuJAKo5R&#10;FB4CAABEBAAADgAAAAAAAAABACAAAAAnAQAAZHJzL2Uyb0RvYy54bWxQSwUGAAAAAAYABgBZAQAA&#10;twUAAAAA&#10;">
                <v:fill on="f" focussize="0,0"/>
                <v:stroke weight="1.5pt" color="#FFC000 [3204]" miterlimit="8" joinstyle="miter" endarrow="open"/>
                <v:imagedata o:title=""/>
                <o:lock v:ext="edit" aspectratio="f"/>
              </v:shape>
            </w:pict>
          </mc:Fallback>
        </mc:AlternateContent>
      </w:r>
      <w:r>
        <w:rPr>
          <w:sz w:val="32"/>
          <w:szCs w:val="32"/>
        </w:rPr>
        <mc:AlternateContent>
          <mc:Choice Requires="wps">
            <w:drawing>
              <wp:anchor distT="0" distB="0" distL="114300" distR="114300" simplePos="0" relativeHeight="251694080" behindDoc="0" locked="0" layoutInCell="1" allowOverlap="1">
                <wp:simplePos x="0" y="0"/>
                <wp:positionH relativeFrom="column">
                  <wp:posOffset>10645775</wp:posOffset>
                </wp:positionH>
                <wp:positionV relativeFrom="paragraph">
                  <wp:posOffset>13970</wp:posOffset>
                </wp:positionV>
                <wp:extent cx="1018540" cy="360045"/>
                <wp:effectExtent l="4445" t="4445" r="13335" b="16510"/>
                <wp:wrapNone/>
                <wp:docPr id="66" name="Text Box 66"/>
                <wp:cNvGraphicFramePr/>
                <a:graphic xmlns:a="http://schemas.openxmlformats.org/drawingml/2006/main">
                  <a:graphicData uri="http://schemas.microsoft.com/office/word/2010/wordprocessingShape">
                    <wps:wsp>
                      <wps:cNvSpPr txBox="1"/>
                      <wps:spPr>
                        <a:xfrm>
                          <a:off x="0" y="0"/>
                          <a:ext cx="101854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5630A73">
                            <w:pPr>
                              <w:jc w:val="center"/>
                              <w:rPr>
                                <w:rFonts w:hint="default"/>
                                <w:sz w:val="36"/>
                                <w:szCs w:val="36"/>
                                <w:lang w:val="en-US"/>
                              </w:rPr>
                            </w:pPr>
                            <w:r>
                              <w:rPr>
                                <w:rFonts w:hint="default"/>
                                <w:sz w:val="36"/>
                                <w:szCs w:val="36"/>
                                <w:lang w:val="en-US"/>
                              </w:rPr>
                              <w:t>Node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8.25pt;margin-top:1.1pt;height:28.35pt;width:80.2pt;z-index:251694080;mso-width-relative:page;mso-height-relative:page;" fillcolor="#FFFFFF [3201]" filled="t" stroked="t" coordsize="21600,21600" o:gfxdata="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d0QR9tcAAAAKAQAADwAAAAAAAAABACAA&#10;AAAiAAAAZHJzL2Rvd25yZXYueG1sUEsBAhQAFAAAAAgAh07iQMX0aoBHAgAAuAQAAA4AAAAAAAAA&#10;AQAgAAAAJgEAAGRycy9lMm9Eb2MueG1sUEsFBgAAAAAGAAYAWQEAAN8FAAAAAA==&#10;">
                <v:fill on="t" focussize="0,0"/>
                <v:stroke weight="0.5pt" color="#000000 [3204]" joinstyle="round"/>
                <v:imagedata o:title=""/>
                <o:lock v:ext="edit" aspectratio="f"/>
                <v:textbox>
                  <w:txbxContent>
                    <w:p w14:paraId="75630A73">
                      <w:pPr>
                        <w:jc w:val="center"/>
                        <w:rPr>
                          <w:rFonts w:hint="default"/>
                          <w:sz w:val="36"/>
                          <w:szCs w:val="36"/>
                          <w:lang w:val="en-US"/>
                        </w:rPr>
                      </w:pPr>
                      <w:r>
                        <w:rPr>
                          <w:rFonts w:hint="default"/>
                          <w:sz w:val="36"/>
                          <w:szCs w:val="36"/>
                          <w:lang w:val="en-US"/>
                        </w:rPr>
                        <w:t>Node 1</w:t>
                      </w:r>
                    </w:p>
                  </w:txbxContent>
                </v:textbox>
              </v:shape>
            </w:pict>
          </mc:Fallback>
        </mc:AlternateContent>
      </w:r>
    </w:p>
    <w:p w14:paraId="3358FA89">
      <w:pPr>
        <w:numPr>
          <w:ilvl w:val="0"/>
          <w:numId w:val="0"/>
        </w:numPr>
        <w:tabs>
          <w:tab w:val="left" w:pos="9880"/>
        </w:tabs>
        <w:spacing w:line="360" w:lineRule="auto"/>
        <w:ind w:leftChars="0"/>
        <w:jc w:val="both"/>
        <w:rPr>
          <w:rFonts w:hint="default" w:ascii="Times New Roman" w:hAnsi="Times New Roman" w:eastAsia="SimSun" w:cs="Times New Roman"/>
          <w:b w:val="0"/>
          <w:bCs w:val="0"/>
          <w:color w:val="auto"/>
          <w:sz w:val="32"/>
          <w:szCs w:val="32"/>
          <w:lang w:val="en-US"/>
        </w:rPr>
      </w:pPr>
      <w:r>
        <w:rPr>
          <w:sz w:val="32"/>
          <w:szCs w:val="32"/>
        </w:rPr>
        <mc:AlternateContent>
          <mc:Choice Requires="wps">
            <w:drawing>
              <wp:anchor distT="0" distB="0" distL="114300" distR="114300" simplePos="0" relativeHeight="251693056" behindDoc="0" locked="0" layoutInCell="1" allowOverlap="1">
                <wp:simplePos x="0" y="0"/>
                <wp:positionH relativeFrom="column">
                  <wp:posOffset>4157980</wp:posOffset>
                </wp:positionH>
                <wp:positionV relativeFrom="paragraph">
                  <wp:posOffset>31750</wp:posOffset>
                </wp:positionV>
                <wp:extent cx="2294890" cy="360680"/>
                <wp:effectExtent l="4445" t="4445" r="17145" b="15875"/>
                <wp:wrapNone/>
                <wp:docPr id="61" name="Text Box 61"/>
                <wp:cNvGraphicFramePr/>
                <a:graphic xmlns:a="http://schemas.openxmlformats.org/drawingml/2006/main">
                  <a:graphicData uri="http://schemas.microsoft.com/office/word/2010/wordprocessingShape">
                    <wps:wsp>
                      <wps:cNvSpPr txBox="1"/>
                      <wps:spPr>
                        <a:xfrm>
                          <a:off x="0" y="0"/>
                          <a:ext cx="2294890" cy="3606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2BF3E7C">
                            <w:pPr>
                              <w:jc w:val="center"/>
                              <w:rPr>
                                <w:rFonts w:hint="default"/>
                                <w:sz w:val="36"/>
                                <w:szCs w:val="36"/>
                                <w:lang w:val="en-US"/>
                              </w:rPr>
                            </w:pPr>
                            <w:r>
                              <w:rPr>
                                <w:rFonts w:hint="default"/>
                                <w:sz w:val="36"/>
                                <w:szCs w:val="36"/>
                                <w:lang w:val="en-US"/>
                              </w:rPr>
                              <w:t>Bucket[hashcode=1]</w:t>
                            </w:r>
                          </w:p>
                          <w:p w14:paraId="5CBAE263">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7.4pt;margin-top:2.5pt;height:28.4pt;width:180.7pt;z-index:251693056;mso-width-relative:page;mso-height-relative:page;" fillcolor="#FFFFFF [3201]" filled="t" stroked="t" coordsize="21600,21600" o:gfxdata="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rk7tmNUAAAAJAQAADwAAAAAAAAABACAA&#10;AAAiAAAAZHJzL2Rvd25yZXYueG1sUEsBAhQAFAAAAAgAh07iQHfDz85JAgAAuAQAAA4AAAAAAAAA&#10;AQAgAAAAJAEAAGRycy9lMm9Eb2MueG1sUEsFBgAAAAAGAAYAWQEAAN8FAAAAAA==&#10;">
                <v:fill on="t" focussize="0,0"/>
                <v:stroke weight="0.5pt" color="#000000 [3204]" joinstyle="round"/>
                <v:imagedata o:title=""/>
                <o:lock v:ext="edit" aspectratio="f"/>
                <v:textbox>
                  <w:txbxContent>
                    <w:p w14:paraId="32BF3E7C">
                      <w:pPr>
                        <w:jc w:val="center"/>
                        <w:rPr>
                          <w:rFonts w:hint="default"/>
                          <w:sz w:val="36"/>
                          <w:szCs w:val="36"/>
                          <w:lang w:val="en-US"/>
                        </w:rPr>
                      </w:pPr>
                      <w:r>
                        <w:rPr>
                          <w:rFonts w:hint="default"/>
                          <w:sz w:val="36"/>
                          <w:szCs w:val="36"/>
                          <w:lang w:val="en-US"/>
                        </w:rPr>
                        <w:t>Bucket[hashcode=1]</w:t>
                      </w:r>
                    </w:p>
                    <w:p w14:paraId="5CBAE263">
                      <w:pPr>
                        <w:rPr>
                          <w:rFonts w:hint="default"/>
                          <w:lang w:val="en-US"/>
                        </w:rPr>
                      </w:pPr>
                    </w:p>
                  </w:txbxContent>
                </v:textbox>
              </v:shape>
            </w:pict>
          </mc:Fallback>
        </mc:AlternateContent>
      </w:r>
      <w:r>
        <w:rPr>
          <w:sz w:val="32"/>
          <w:szCs w:val="32"/>
        </w:rPr>
        <mc:AlternateContent>
          <mc:Choice Requires="wps">
            <w:drawing>
              <wp:anchor distT="0" distB="0" distL="114300" distR="114300" simplePos="0" relativeHeight="251688960" behindDoc="0" locked="0" layoutInCell="1" allowOverlap="1">
                <wp:simplePos x="0" y="0"/>
                <wp:positionH relativeFrom="column">
                  <wp:posOffset>1948180</wp:posOffset>
                </wp:positionH>
                <wp:positionV relativeFrom="paragraph">
                  <wp:posOffset>299720</wp:posOffset>
                </wp:positionV>
                <wp:extent cx="1518285" cy="360045"/>
                <wp:effectExtent l="4445" t="4445" r="16510" b="16510"/>
                <wp:wrapNone/>
                <wp:docPr id="44" name="Text Box 44"/>
                <wp:cNvGraphicFramePr/>
                <a:graphic xmlns:a="http://schemas.openxmlformats.org/drawingml/2006/main">
                  <a:graphicData uri="http://schemas.microsoft.com/office/word/2010/wordprocessingShape">
                    <wps:wsp>
                      <wps:cNvSpPr txBox="1"/>
                      <wps:spPr>
                        <a:xfrm>
                          <a:off x="0" y="0"/>
                          <a:ext cx="1518285"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7E7D639">
                            <w:pPr>
                              <w:jc w:val="center"/>
                              <w:rPr>
                                <w:rFonts w:hint="default"/>
                                <w:sz w:val="36"/>
                                <w:szCs w:val="36"/>
                                <w:lang w:val="en-US"/>
                              </w:rPr>
                            </w:pPr>
                            <w:r>
                              <w:rPr>
                                <w:rFonts w:hint="default"/>
                                <w:sz w:val="36"/>
                                <w:szCs w:val="36"/>
                                <w:lang w:val="en-US"/>
                              </w:rPr>
                              <w:t>hash code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4pt;margin-top:23.6pt;height:28.35pt;width:119.55pt;z-index:251688960;mso-width-relative:page;mso-height-relative:page;" fillcolor="#FFFFFF [3201]" filled="t" stroked="t" coordsize="21600,21600" o:gfxdata="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D9aMd1wAAAAoBAAAPAAAAAAAAAAEA&#10;IAAAACIAAABkcnMvZG93bnJldi54bWxQSwECFAAUAAAACACHTuJApwcIuUkCAAC4BAAADgAAAAAA&#10;AAABACAAAAAmAQAAZHJzL2Uyb0RvYy54bWxQSwUGAAAAAAYABgBZAQAA4QUAAAAA&#10;">
                <v:fill on="t" focussize="0,0"/>
                <v:stroke weight="0.5pt" color="#000000 [3204]" joinstyle="round"/>
                <v:imagedata o:title=""/>
                <o:lock v:ext="edit" aspectratio="f"/>
                <v:textbox>
                  <w:txbxContent>
                    <w:p w14:paraId="27E7D639">
                      <w:pPr>
                        <w:jc w:val="center"/>
                        <w:rPr>
                          <w:rFonts w:hint="default"/>
                          <w:sz w:val="36"/>
                          <w:szCs w:val="36"/>
                          <w:lang w:val="en-US"/>
                        </w:rPr>
                      </w:pPr>
                      <w:r>
                        <w:rPr>
                          <w:rFonts w:hint="default"/>
                          <w:sz w:val="36"/>
                          <w:szCs w:val="36"/>
                          <w:lang w:val="en-US"/>
                        </w:rPr>
                        <w:t>hash code</w:t>
                      </w:r>
                    </w:p>
                  </w:txbxContent>
                </v:textbox>
              </v:shape>
            </w:pict>
          </mc:Fallback>
        </mc:AlternateContent>
      </w:r>
      <w:r>
        <w:rPr>
          <w:sz w:val="32"/>
          <w:szCs w:val="32"/>
        </w:rPr>
        <mc:AlternateContent>
          <mc:Choice Requires="wps">
            <w:drawing>
              <wp:anchor distT="0" distB="0" distL="114300" distR="114300" simplePos="0" relativeHeight="251687936" behindDoc="0" locked="0" layoutInCell="1" allowOverlap="1">
                <wp:simplePos x="0" y="0"/>
                <wp:positionH relativeFrom="column">
                  <wp:posOffset>-121285</wp:posOffset>
                </wp:positionH>
                <wp:positionV relativeFrom="paragraph">
                  <wp:posOffset>290195</wp:posOffset>
                </wp:positionV>
                <wp:extent cx="1518285" cy="360045"/>
                <wp:effectExtent l="4445" t="4445" r="16510" b="16510"/>
                <wp:wrapNone/>
                <wp:docPr id="43" name="Text Box 43"/>
                <wp:cNvGraphicFramePr/>
                <a:graphic xmlns:a="http://schemas.openxmlformats.org/drawingml/2006/main">
                  <a:graphicData uri="http://schemas.microsoft.com/office/word/2010/wordprocessingShape">
                    <wps:wsp>
                      <wps:cNvSpPr txBox="1"/>
                      <wps:spPr>
                        <a:xfrm>
                          <a:off x="0" y="0"/>
                          <a:ext cx="1518285"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E1068B2">
                            <w:pPr>
                              <w:jc w:val="center"/>
                              <w:rPr>
                                <w:rFonts w:hint="default"/>
                                <w:sz w:val="36"/>
                                <w:szCs w:val="36"/>
                                <w:lang w:val="en-US"/>
                              </w:rPr>
                            </w:pPr>
                            <w:r>
                              <w:rPr>
                                <w:rFonts w:hint="default"/>
                                <w:sz w:val="36"/>
                                <w:szCs w:val="36"/>
                                <w:lang w:val="en-US"/>
                              </w:rPr>
                              <w:t>hash function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5pt;margin-top:22.85pt;height:28.35pt;width:119.55pt;z-index:251687936;mso-width-relative:page;mso-height-relative:page;" fillcolor="#FFFFFF [3201]" filled="t" stroked="t" coordsize="21600,21600" o:gfxdata="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8xphTWAAAACgEAAA8AAAAAAAAAAQAg&#10;AAAAIgAAAGRycy9kb3ducmV2LnhtbFBLAQIUABQAAAAIAIdO4kB/XlOmSQIAALgEAAAOAAAAAAAA&#10;AAEAIAAAACUBAABkcnMvZTJvRG9jLnhtbFBLBQYAAAAABgAGAFkBAADgBQAAAAA=&#10;">
                <v:fill on="t" focussize="0,0"/>
                <v:stroke weight="0.5pt" color="#000000 [3204]" joinstyle="round"/>
                <v:imagedata o:title=""/>
                <o:lock v:ext="edit" aspectratio="f"/>
                <v:textbox>
                  <w:txbxContent>
                    <w:p w14:paraId="2E1068B2">
                      <w:pPr>
                        <w:jc w:val="center"/>
                        <w:rPr>
                          <w:rFonts w:hint="default"/>
                          <w:sz w:val="36"/>
                          <w:szCs w:val="36"/>
                          <w:lang w:val="en-US"/>
                        </w:rPr>
                      </w:pPr>
                      <w:r>
                        <w:rPr>
                          <w:rFonts w:hint="default"/>
                          <w:sz w:val="36"/>
                          <w:szCs w:val="36"/>
                          <w:lang w:val="en-US"/>
                        </w:rPr>
                        <w:t>hash function</w:t>
                      </w:r>
                    </w:p>
                  </w:txbxContent>
                </v:textbox>
              </v:shape>
            </w:pict>
          </mc:Fallback>
        </mc:AlternateContent>
      </w:r>
    </w:p>
    <w:p w14:paraId="2F70A02D">
      <w:pPr>
        <w:numPr>
          <w:ilvl w:val="0"/>
          <w:numId w:val="0"/>
        </w:numPr>
        <w:tabs>
          <w:tab w:val="left" w:pos="9880"/>
        </w:tabs>
        <w:spacing w:line="360" w:lineRule="auto"/>
        <w:ind w:leftChars="0"/>
        <w:jc w:val="both"/>
        <w:rPr>
          <w:rFonts w:hint="default" w:ascii="Times New Roman" w:hAnsi="Times New Roman" w:eastAsia="SimSun" w:cs="Times New Roman"/>
          <w:b w:val="0"/>
          <w:bCs w:val="0"/>
          <w:color w:val="auto"/>
          <w:sz w:val="32"/>
          <w:szCs w:val="32"/>
          <w:lang w:val="en-US"/>
        </w:rPr>
      </w:pPr>
      <w:r>
        <w:rPr>
          <w:sz w:val="32"/>
          <w:szCs w:val="32"/>
        </w:rPr>
        <mc:AlternateContent>
          <mc:Choice Requires="wps">
            <w:drawing>
              <wp:anchor distT="0" distB="0" distL="114300" distR="114300" simplePos="0" relativeHeight="251717632" behindDoc="0" locked="0" layoutInCell="1" allowOverlap="1">
                <wp:simplePos x="0" y="0"/>
                <wp:positionH relativeFrom="column">
                  <wp:posOffset>4156075</wp:posOffset>
                </wp:positionH>
                <wp:positionV relativeFrom="paragraph">
                  <wp:posOffset>43815</wp:posOffset>
                </wp:positionV>
                <wp:extent cx="2294890" cy="327025"/>
                <wp:effectExtent l="4445" t="4445" r="17145" b="19050"/>
                <wp:wrapNone/>
                <wp:docPr id="94" name="Text Box 94"/>
                <wp:cNvGraphicFramePr/>
                <a:graphic xmlns:a="http://schemas.openxmlformats.org/drawingml/2006/main">
                  <a:graphicData uri="http://schemas.microsoft.com/office/word/2010/wordprocessingShape">
                    <wps:wsp>
                      <wps:cNvSpPr txBox="1"/>
                      <wps:spPr>
                        <a:xfrm>
                          <a:off x="0" y="0"/>
                          <a:ext cx="2294890" cy="3270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208351A">
                            <w:pPr>
                              <w:jc w:val="center"/>
                              <w:rPr>
                                <w:rFonts w:hint="default"/>
                                <w:lang w:val="en-US"/>
                              </w:rPr>
                            </w:pPr>
                            <w:r>
                              <w:rPr>
                                <w:rFonts w:hint="default"/>
                                <w:sz w:val="36"/>
                                <w:szCs w:val="36"/>
                                <w:lang w:val="en-U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7.25pt;margin-top:3.45pt;height:25.75pt;width:180.7pt;z-index:251717632;mso-width-relative:page;mso-height-relative:page;" fillcolor="#FFFFFF [3201]" filled="t" stroked="t" coordsize="21600,21600" o:gfxdata="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DWtIkdYAAAAJAQAADwAAAAAAAAABACAA&#10;AAAiAAAAZHJzL2Rvd25yZXYueG1sUEsBAhQAFAAAAAgAh07iQOQafjNIAgAAuAQAAA4AAAAAAAAA&#10;AQAgAAAAJQEAAGRycy9lMm9Eb2MueG1sUEsFBgAAAAAGAAYAWQEAAN8FAAAAAA==&#10;">
                <v:fill on="t" focussize="0,0"/>
                <v:stroke weight="0.5pt" color="#000000 [3204]" joinstyle="round"/>
                <v:imagedata o:title=""/>
                <o:lock v:ext="edit" aspectratio="f"/>
                <v:textbox>
                  <w:txbxContent>
                    <w:p w14:paraId="5208351A">
                      <w:pPr>
                        <w:jc w:val="center"/>
                        <w:rPr>
                          <w:rFonts w:hint="default"/>
                          <w:lang w:val="en-US"/>
                        </w:rPr>
                      </w:pPr>
                      <w:r>
                        <w:rPr>
                          <w:rFonts w:hint="default"/>
                          <w:sz w:val="36"/>
                          <w:szCs w:val="36"/>
                          <w:lang w:val="en-US"/>
                        </w:rPr>
                        <w:t>…</w:t>
                      </w:r>
                    </w:p>
                  </w:txbxContent>
                </v:textbox>
              </v:shape>
            </w:pict>
          </mc:Fallback>
        </mc:AlternateContent>
      </w:r>
      <w:r>
        <w:rPr>
          <w:sz w:val="32"/>
          <w:szCs w:val="32"/>
        </w:rPr>
        <mc:AlternateContent>
          <mc:Choice Requires="wps">
            <w:drawing>
              <wp:anchor distT="0" distB="0" distL="114300" distR="114300" simplePos="0" relativeHeight="251691008" behindDoc="0" locked="0" layoutInCell="1" allowOverlap="1">
                <wp:simplePos x="0" y="0"/>
                <wp:positionH relativeFrom="column">
                  <wp:posOffset>1397000</wp:posOffset>
                </wp:positionH>
                <wp:positionV relativeFrom="paragraph">
                  <wp:posOffset>120015</wp:posOffset>
                </wp:positionV>
                <wp:extent cx="551180" cy="9525"/>
                <wp:effectExtent l="0" t="46355" r="12700" b="66040"/>
                <wp:wrapNone/>
                <wp:docPr id="48" name="Straight Arrow Connector 48"/>
                <wp:cNvGraphicFramePr/>
                <a:graphic xmlns:a="http://schemas.openxmlformats.org/drawingml/2006/main">
                  <a:graphicData uri="http://schemas.microsoft.com/office/word/2010/wordprocessingShape">
                    <wps:wsp>
                      <wps:cNvCnPr>
                        <a:stCxn id="43" idx="3"/>
                        <a:endCxn id="44" idx="1"/>
                      </wps:cNvCnPr>
                      <wps:spPr>
                        <a:xfrm>
                          <a:off x="4383405" y="4271010"/>
                          <a:ext cx="551180" cy="9525"/>
                        </a:xfrm>
                        <a:prstGeom prst="straightConnector1">
                          <a:avLst/>
                        </a:prstGeom>
                        <a:ln>
                          <a:solidFill>
                            <a:srgbClr val="00B05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10pt;margin-top:9.45pt;height:0.75pt;width:43.4pt;z-index:251691008;mso-width-relative:page;mso-height-relative:page;" filled="f" stroked="t" coordsize="21600,21600" o:gfxdata="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BekWZbWAAAA&#10;CQEAAA8AAAAAAAAAAQAgAAAAIgAAAGRycy9kb3ducmV2LnhtbFBLAQIUABQAAAAIAIdO4kBF8LfE&#10;HwIAAEYEAAAOAAAAAAAAAAEAIAAAACUBAABkcnMvZTJvRG9jLnhtbFBLBQYAAAAABgAGAFkBAAC2&#10;BQAAAAA=&#10;">
                <v:fill on="f" focussize="0,0"/>
                <v:stroke weight="1.5pt" color="#00B050 [3204]" miterlimit="8" joinstyle="miter" endarrow="open"/>
                <v:imagedata o:title=""/>
                <o:lock v:ext="edit" aspectratio="f"/>
              </v:shape>
            </w:pict>
          </mc:Fallback>
        </mc:AlternateContent>
      </w:r>
      <w:r>
        <w:rPr>
          <w:sz w:val="32"/>
          <w:szCs w:val="32"/>
        </w:rPr>
        <mc:AlternateContent>
          <mc:Choice Requires="wps">
            <w:drawing>
              <wp:anchor distT="0" distB="0" distL="114300" distR="114300" simplePos="0" relativeHeight="251689984" behindDoc="0" locked="0" layoutInCell="1" allowOverlap="1">
                <wp:simplePos x="0" y="0"/>
                <wp:positionH relativeFrom="column">
                  <wp:posOffset>634365</wp:posOffset>
                </wp:positionH>
                <wp:positionV relativeFrom="paragraph">
                  <wp:posOffset>-296545</wp:posOffset>
                </wp:positionV>
                <wp:extent cx="3810" cy="236220"/>
                <wp:effectExtent l="51435" t="0" r="66675" b="7620"/>
                <wp:wrapNone/>
                <wp:docPr id="47" name="Straight Arrow Connector 47"/>
                <wp:cNvGraphicFramePr/>
                <a:graphic xmlns:a="http://schemas.openxmlformats.org/drawingml/2006/main">
                  <a:graphicData uri="http://schemas.microsoft.com/office/word/2010/wordprocessingShape">
                    <wps:wsp>
                      <wps:cNvCnPr>
                        <a:stCxn id="42" idx="2"/>
                        <a:endCxn id="43" idx="0"/>
                      </wps:cNvCnPr>
                      <wps:spPr>
                        <a:xfrm>
                          <a:off x="1985010" y="4271010"/>
                          <a:ext cx="3810" cy="236220"/>
                        </a:xfrm>
                        <a:prstGeom prst="straightConnector1">
                          <a:avLst/>
                        </a:prstGeom>
                        <a:ln>
                          <a:solidFill>
                            <a:srgbClr val="FF000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49.95pt;margin-top:-23.35pt;height:18.6pt;width:0.3pt;z-index:251689984;mso-width-relative:page;mso-height-relative:page;" filled="f" stroked="t" coordsize="21600,21600" o:gfxdata="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sUjQb2gAA&#10;AAkBAAAPAAAAAAAAAAEAIAAAACIAAABkcnMvZG93bnJldi54bWxQSwECFAAUAAAACACHTuJAMOyf&#10;5BwCAABGBAAADgAAAAAAAAABACAAAAApAQAAZHJzL2Uyb0RvYy54bWxQSwUGAAAAAAYABgBZAQAA&#10;twUAAAAA&#10;">
                <v:fill on="f" focussize="0,0"/>
                <v:stroke weight="1.5pt" color="#FF0000 [3204]" miterlimit="8" joinstyle="miter" endarrow="open"/>
                <v:imagedata o:title=""/>
                <o:lock v:ext="edit" aspectratio="f"/>
              </v:shape>
            </w:pict>
          </mc:Fallback>
        </mc:AlternateContent>
      </w:r>
    </w:p>
    <w:p w14:paraId="239449A6">
      <w:pPr>
        <w:numPr>
          <w:ilvl w:val="0"/>
          <w:numId w:val="0"/>
        </w:numPr>
        <w:tabs>
          <w:tab w:val="left" w:pos="9880"/>
        </w:tabs>
        <w:spacing w:line="360" w:lineRule="auto"/>
        <w:ind w:leftChars="0"/>
        <w:jc w:val="both"/>
        <w:rPr>
          <w:rFonts w:hint="default" w:ascii="Times New Roman" w:hAnsi="Times New Roman" w:eastAsia="SimSun" w:cs="Times New Roman"/>
          <w:b w:val="0"/>
          <w:bCs w:val="0"/>
          <w:i w:val="0"/>
          <w:iCs w:val="0"/>
          <w:color w:val="auto"/>
          <w:sz w:val="32"/>
          <w:szCs w:val="32"/>
          <w:lang w:val="en-US"/>
        </w:rPr>
      </w:pPr>
      <w:r>
        <w:rPr>
          <w:rFonts w:hint="default" w:ascii="Times New Roman" w:hAnsi="Times New Roman" w:eastAsia="SimSun" w:cs="Times New Roman"/>
          <w:b w:val="0"/>
          <w:bCs w:val="0"/>
          <w:i w:val="0"/>
          <w:iCs w:val="0"/>
          <w:color w:val="auto"/>
          <w:sz w:val="32"/>
          <w:szCs w:val="32"/>
          <w:lang w:val="en-US"/>
        </w:rPr>
        <w:t>// Collision occurs when two keys</w:t>
      </w:r>
      <w:r>
        <w:rPr>
          <w:rFonts w:hint="default" w:eastAsia="SimSun" w:cs="Times New Roman"/>
          <w:b w:val="0"/>
          <w:bCs w:val="0"/>
          <w:i w:val="0"/>
          <w:iCs w:val="0"/>
          <w:color w:val="auto"/>
          <w:sz w:val="32"/>
          <w:szCs w:val="32"/>
          <w:lang w:val="en-US"/>
        </w:rPr>
        <w:t xml:space="preserve">, </w:t>
      </w:r>
      <w:r>
        <w:rPr>
          <w:rFonts w:hint="default" w:ascii="Times New Roman" w:hAnsi="Times New Roman" w:eastAsia="SimSun"/>
          <w:b w:val="0"/>
          <w:bCs w:val="0"/>
          <w:i w:val="0"/>
          <w:iCs w:val="0"/>
          <w:color w:val="auto"/>
          <w:sz w:val="32"/>
          <w:szCs w:val="32"/>
          <w:lang w:val="en-US"/>
        </w:rPr>
        <w:t>when run through</w:t>
      </w:r>
      <w:r>
        <w:rPr>
          <w:rFonts w:hint="default" w:eastAsia="SimSun"/>
          <w:b w:val="0"/>
          <w:bCs w:val="0"/>
          <w:i w:val="0"/>
          <w:iCs w:val="0"/>
          <w:color w:val="auto"/>
          <w:sz w:val="32"/>
          <w:szCs w:val="32"/>
          <w:lang w:val="en-US"/>
        </w:rPr>
        <w:t xml:space="preserve"> </w:t>
      </w:r>
      <w:r>
        <w:rPr>
          <w:rFonts w:hint="default" w:ascii="Times New Roman" w:hAnsi="Times New Roman" w:eastAsia="SimSun"/>
          <w:b w:val="0"/>
          <w:bCs w:val="0"/>
          <w:i w:val="0"/>
          <w:iCs w:val="0"/>
          <w:color w:val="auto"/>
          <w:sz w:val="32"/>
          <w:szCs w:val="32"/>
          <w:lang w:val="en-US"/>
        </w:rPr>
        <w:t>the hash function</w:t>
      </w:r>
      <w:r>
        <w:rPr>
          <w:rFonts w:hint="default" w:eastAsia="SimSun"/>
          <w:b w:val="0"/>
          <w:bCs w:val="0"/>
          <w:i w:val="0"/>
          <w:iCs w:val="0"/>
          <w:color w:val="auto"/>
          <w:sz w:val="32"/>
          <w:szCs w:val="32"/>
          <w:lang w:val="en-US"/>
        </w:rPr>
        <w:t xml:space="preserve">, yield </w:t>
      </w:r>
      <w:r>
        <w:rPr>
          <w:rFonts w:hint="default" w:ascii="Times New Roman" w:hAnsi="Times New Roman" w:eastAsia="SimSun" w:cs="Times New Roman"/>
          <w:b w:val="0"/>
          <w:bCs w:val="0"/>
          <w:i w:val="0"/>
          <w:iCs w:val="0"/>
          <w:color w:val="auto"/>
          <w:sz w:val="32"/>
          <w:szCs w:val="32"/>
          <w:lang w:val="en-US"/>
        </w:rPr>
        <w:t>the same hash code, attempting to store data in the same bucket.</w:t>
      </w:r>
    </w:p>
    <w:p w14:paraId="09DB5C04">
      <w:pPr>
        <w:numPr>
          <w:ilvl w:val="0"/>
          <w:numId w:val="0"/>
        </w:numPr>
        <w:spacing w:line="360" w:lineRule="auto"/>
        <w:ind w:leftChars="0"/>
        <w:jc w:val="both"/>
        <w:rPr>
          <w:rFonts w:hint="default" w:eastAsia="SimSun"/>
          <w:b w:val="0"/>
          <w:bCs w:val="0"/>
          <w:i w:val="0"/>
          <w:iCs w:val="0"/>
          <w:color w:val="auto"/>
          <w:sz w:val="32"/>
          <w:szCs w:val="32"/>
          <w:lang w:val="en-US"/>
        </w:rPr>
      </w:pPr>
      <w:r>
        <w:rPr>
          <w:rFonts w:hint="default" w:eastAsia="SimSun" w:cs="Times New Roman"/>
          <w:b w:val="0"/>
          <w:bCs w:val="0"/>
          <w:i w:val="0"/>
          <w:iCs w:val="0"/>
          <w:color w:val="auto"/>
          <w:sz w:val="32"/>
          <w:szCs w:val="32"/>
          <w:lang w:val="en-US"/>
        </w:rPr>
        <w:tab/>
      </w:r>
      <w:r>
        <w:rPr>
          <w:rFonts w:hint="default" w:eastAsia="SimSun" w:cs="Times New Roman"/>
          <w:b w:val="0"/>
          <w:bCs w:val="0"/>
          <w:i w:val="0"/>
          <w:iCs w:val="0"/>
          <w:color w:val="auto"/>
          <w:sz w:val="32"/>
          <w:szCs w:val="32"/>
          <w:lang w:val="en-US"/>
        </w:rPr>
        <w:t xml:space="preserve">+ </w:t>
      </w:r>
      <w:r>
        <w:rPr>
          <w:rFonts w:hint="default" w:eastAsia="SimSun"/>
          <w:b w:val="0"/>
          <w:bCs w:val="0"/>
          <w:i w:val="0"/>
          <w:iCs w:val="0"/>
          <w:color w:val="auto"/>
          <w:sz w:val="32"/>
          <w:szCs w:val="32"/>
          <w:lang w:val="en-US"/>
        </w:rPr>
        <w:t>Linear Probing is a technique that when there is a collision, we will find next empty cell to place the data.</w:t>
      </w:r>
    </w:p>
    <w:p w14:paraId="1762BB87">
      <w:pPr>
        <w:numPr>
          <w:ilvl w:val="0"/>
          <w:numId w:val="0"/>
        </w:numPr>
        <w:spacing w:line="360" w:lineRule="auto"/>
        <w:ind w:firstLine="720" w:firstLineChars="0"/>
        <w:jc w:val="both"/>
        <w:rPr>
          <w:rFonts w:hint="default" w:eastAsia="SimSun"/>
          <w:b w:val="0"/>
          <w:bCs w:val="0"/>
          <w:i w:val="0"/>
          <w:iCs w:val="0"/>
          <w:color w:val="auto"/>
          <w:sz w:val="32"/>
          <w:szCs w:val="32"/>
          <w:lang w:val="en-US"/>
        </w:rPr>
      </w:pPr>
      <w:r>
        <w:rPr>
          <w:rFonts w:hint="default"/>
          <w:b/>
          <w:bCs/>
          <w:color w:val="auto"/>
          <w:sz w:val="32"/>
          <w:szCs w:val="32"/>
          <w:lang w:val="en-US"/>
        </w:rPr>
        <w:t>➔</w:t>
      </w:r>
      <w:r>
        <w:rPr>
          <w:rFonts w:hint="default" w:ascii="Times New Roman" w:hAnsi="Times New Roman" w:eastAsia="SimSun" w:cs="Times New Roman"/>
          <w:b/>
          <w:bCs/>
          <w:i w:val="0"/>
          <w:iCs w:val="0"/>
          <w:color w:val="auto"/>
          <w:sz w:val="32"/>
          <w:szCs w:val="32"/>
          <w:lang w:val="en-US"/>
        </w:rPr>
        <w:t xml:space="preserve"> </w:t>
      </w:r>
      <w:r>
        <w:rPr>
          <w:rFonts w:hint="default" w:eastAsia="SimSun"/>
          <w:b w:val="0"/>
          <w:bCs w:val="0"/>
          <w:i w:val="0"/>
          <w:iCs w:val="0"/>
          <w:color w:val="auto"/>
          <w:sz w:val="32"/>
          <w:szCs w:val="32"/>
          <w:lang w:val="en-US"/>
        </w:rPr>
        <w:t>Problem: Clustering is a phenomenon where elements collide and are inserted close together in the hash table. As these clusters grow larger, adjacent cells will be occupied, increasing the possibility of new collisions.</w:t>
      </w:r>
    </w:p>
    <w:p w14:paraId="3EE561E9">
      <w:pPr>
        <w:numPr>
          <w:ilvl w:val="0"/>
          <w:numId w:val="0"/>
        </w:numPr>
        <w:spacing w:line="360" w:lineRule="auto"/>
        <w:jc w:val="both"/>
        <w:rPr>
          <w:rFonts w:hint="default" w:eastAsia="SimSun"/>
          <w:b w:val="0"/>
          <w:bCs w:val="0"/>
          <w:i w:val="0"/>
          <w:iCs w:val="0"/>
          <w:color w:val="auto"/>
          <w:sz w:val="32"/>
          <w:szCs w:val="32"/>
          <w:lang w:val="en-US"/>
        </w:rPr>
      </w:pPr>
      <w:r>
        <w:rPr>
          <w:rFonts w:hint="default" w:eastAsia="SimSun"/>
          <w:b w:val="0"/>
          <w:bCs w:val="0"/>
          <w:i w:val="0"/>
          <w:iCs w:val="0"/>
          <w:color w:val="auto"/>
          <w:sz w:val="32"/>
          <w:szCs w:val="32"/>
          <w:lang w:val="en-US"/>
        </w:rPr>
        <w:tab/>
      </w:r>
      <w:r>
        <w:rPr>
          <w:rFonts w:hint="default"/>
          <w:b/>
          <w:bCs/>
          <w:color w:val="auto"/>
          <w:sz w:val="32"/>
          <w:szCs w:val="32"/>
          <w:lang w:val="en-US"/>
        </w:rPr>
        <w:t>➔</w:t>
      </w:r>
      <w:r>
        <w:rPr>
          <w:rFonts w:hint="default" w:ascii="Times New Roman" w:hAnsi="Times New Roman" w:eastAsia="SimSun" w:cs="Times New Roman"/>
          <w:b/>
          <w:bCs/>
          <w:i w:val="0"/>
          <w:iCs w:val="0"/>
          <w:color w:val="auto"/>
          <w:sz w:val="32"/>
          <w:szCs w:val="32"/>
          <w:lang w:val="en-US"/>
        </w:rPr>
        <w:t xml:space="preserve"> </w:t>
      </w:r>
      <w:r>
        <w:rPr>
          <w:rFonts w:hint="default" w:eastAsia="SimSun"/>
          <w:b w:val="0"/>
          <w:bCs w:val="0"/>
          <w:i w:val="0"/>
          <w:iCs w:val="0"/>
          <w:color w:val="auto"/>
          <w:sz w:val="32"/>
          <w:szCs w:val="32"/>
          <w:lang w:val="en-US"/>
        </w:rPr>
        <w:t>Recommened: Chanining is a technique of using each cell of a hash table as the head of a linked list.</w:t>
      </w:r>
    </w:p>
    <w:p w14:paraId="5A1C2760">
      <w:pPr>
        <w:numPr>
          <w:ilvl w:val="0"/>
          <w:numId w:val="70"/>
        </w:numPr>
        <w:tabs>
          <w:tab w:val="clear" w:pos="420"/>
        </w:tabs>
        <w:spacing w:line="360" w:lineRule="auto"/>
        <w:ind w:left="420" w:leftChars="0" w:hanging="420" w:firstLineChars="0"/>
        <w:jc w:val="both"/>
        <w:rPr>
          <w:rFonts w:hint="default" w:eastAsia="SimSun"/>
          <w:b/>
          <w:bCs/>
          <w:i w:val="0"/>
          <w:iCs w:val="0"/>
          <w:color w:val="auto"/>
          <w:sz w:val="32"/>
          <w:szCs w:val="32"/>
          <w:lang w:val="en-US"/>
        </w:rPr>
      </w:pPr>
      <w:r>
        <w:rPr>
          <w:rFonts w:hint="default" w:eastAsia="SimSun"/>
          <w:b/>
          <w:bCs/>
          <w:i w:val="0"/>
          <w:iCs w:val="0"/>
          <w:color w:val="auto"/>
          <w:sz w:val="32"/>
          <w:szCs w:val="32"/>
          <w:lang w:val="en-US"/>
        </w:rPr>
        <w:t xml:space="preserve">Benefits: </w:t>
      </w:r>
      <w:r>
        <w:rPr>
          <w:rFonts w:hint="default" w:eastAsia="SimSun"/>
          <w:b w:val="0"/>
          <w:bCs w:val="0"/>
          <w:i w:val="0"/>
          <w:iCs w:val="0"/>
          <w:color w:val="auto"/>
          <w:sz w:val="32"/>
          <w:szCs w:val="32"/>
          <w:lang w:val="en-US"/>
        </w:rPr>
        <w:t>Hash tables include the advantages of both like searching, adding and removing with O(1).</w:t>
      </w:r>
    </w:p>
    <w:p w14:paraId="1FE5C435">
      <w:pPr>
        <w:numPr>
          <w:ilvl w:val="0"/>
          <w:numId w:val="70"/>
        </w:numPr>
        <w:tabs>
          <w:tab w:val="clear" w:pos="420"/>
        </w:tabs>
        <w:spacing w:line="360" w:lineRule="auto"/>
        <w:ind w:left="420" w:leftChars="0" w:hanging="420" w:firstLineChars="0"/>
        <w:jc w:val="both"/>
        <w:rPr>
          <w:rFonts w:hint="default" w:eastAsia="SimSun"/>
          <w:b w:val="0"/>
          <w:bCs w:val="0"/>
          <w:i w:val="0"/>
          <w:iCs w:val="0"/>
          <w:color w:val="auto"/>
          <w:sz w:val="32"/>
          <w:szCs w:val="32"/>
          <w:lang w:val="en-US"/>
        </w:rPr>
      </w:pPr>
      <w:r>
        <w:rPr>
          <w:rFonts w:hint="default" w:eastAsia="SimSun"/>
          <w:b/>
          <w:bCs/>
          <w:i w:val="0"/>
          <w:iCs w:val="0"/>
          <w:color w:val="auto"/>
          <w:sz w:val="32"/>
          <w:szCs w:val="32"/>
          <w:lang w:val="en-US"/>
        </w:rPr>
        <w:t>Trade off</w:t>
      </w:r>
      <w:r>
        <w:rPr>
          <w:rFonts w:hint="default" w:eastAsia="SimSun"/>
          <w:b w:val="0"/>
          <w:bCs w:val="0"/>
          <w:i w:val="0"/>
          <w:iCs w:val="0"/>
          <w:color w:val="auto"/>
          <w:sz w:val="32"/>
          <w:szCs w:val="32"/>
          <w:lang w:val="en-US"/>
        </w:rPr>
        <w:t>: Hash tables are not efficient at sorting or organizing data.</w:t>
      </w:r>
    </w:p>
    <w:p w14:paraId="33F91A7A">
      <w:pPr>
        <w:numPr>
          <w:ilvl w:val="0"/>
          <w:numId w:val="0"/>
        </w:numPr>
        <w:spacing w:line="360" w:lineRule="auto"/>
        <w:ind w:leftChars="0"/>
        <w:jc w:val="both"/>
        <w:rPr>
          <w:rFonts w:hint="default" w:eastAsia="SimSun"/>
          <w:b w:val="0"/>
          <w:bCs w:val="0"/>
          <w:i w:val="0"/>
          <w:iCs w:val="0"/>
          <w:color w:val="auto"/>
          <w:sz w:val="32"/>
          <w:szCs w:val="32"/>
          <w:lang w:val="en-US"/>
        </w:rPr>
      </w:pPr>
    </w:p>
    <w:p w14:paraId="451AB590">
      <w:pPr>
        <w:numPr>
          <w:ilvl w:val="0"/>
          <w:numId w:val="65"/>
        </w:numPr>
        <w:spacing w:line="360" w:lineRule="auto"/>
        <w:ind w:left="0" w:leftChars="0" w:firstLine="0" w:firstLineChars="0"/>
        <w:jc w:val="both"/>
        <w:rPr>
          <w:rFonts w:hint="default" w:ascii="Times New Roman" w:hAnsi="Times New Roman" w:eastAsia="SimSun" w:cs="Times New Roman"/>
          <w:b/>
          <w:bCs/>
          <w:color w:val="C00000"/>
          <w:sz w:val="32"/>
          <w:szCs w:val="32"/>
          <w:lang w:val="en-US"/>
        </w:rPr>
      </w:pPr>
      <w:r>
        <w:rPr>
          <w:rFonts w:hint="default" w:ascii="Times New Roman" w:hAnsi="Times New Roman" w:eastAsia="SimSun" w:cs="Times New Roman"/>
          <w:b/>
          <w:bCs/>
          <w:color w:val="C00000"/>
          <w:sz w:val="32"/>
          <w:szCs w:val="32"/>
          <w:lang w:val="en-US"/>
        </w:rPr>
        <w:t>Tr</w:t>
      </w:r>
      <w:r>
        <w:rPr>
          <w:rFonts w:hint="default" w:eastAsia="SimSun" w:cs="Times New Roman"/>
          <w:b/>
          <w:bCs/>
          <w:color w:val="C00000"/>
          <w:sz w:val="32"/>
          <w:szCs w:val="32"/>
          <w:lang w:val="en-US"/>
        </w:rPr>
        <w:t>ies</w:t>
      </w:r>
    </w:p>
    <w:p w14:paraId="4F300230">
      <w:pPr>
        <w:numPr>
          <w:ilvl w:val="0"/>
          <w:numId w:val="0"/>
        </w:numPr>
        <w:spacing w:line="360" w:lineRule="auto"/>
        <w:jc w:val="both"/>
        <w:rPr>
          <w:rFonts w:hint="default" w:ascii="Times New Roman" w:hAnsi="Times New Roman" w:eastAsia="SimSun" w:cs="Times New Roman"/>
          <w:b w:val="0"/>
          <w:bCs w:val="0"/>
          <w:color w:val="auto"/>
          <w:sz w:val="32"/>
          <w:szCs w:val="32"/>
          <w:lang w:val="en-US"/>
        </w:rPr>
      </w:pPr>
      <w:r>
        <w:rPr>
          <w:rFonts w:hint="default" w:eastAsia="SimSun"/>
          <w:b w:val="0"/>
          <w:bCs w:val="0"/>
          <w:color w:val="auto"/>
          <w:sz w:val="32"/>
          <w:szCs w:val="32"/>
          <w:lang w:val="en-US"/>
        </w:rPr>
        <w:t>//</w:t>
      </w:r>
      <w:r>
        <w:rPr>
          <w:rFonts w:hint="default" w:ascii="Times New Roman" w:hAnsi="Times New Roman" w:eastAsia="SimSun"/>
          <w:b w:val="0"/>
          <w:bCs w:val="0"/>
          <w:color w:val="auto"/>
          <w:sz w:val="32"/>
          <w:szCs w:val="32"/>
          <w:lang w:val="en-US"/>
        </w:rPr>
        <w:t xml:space="preserve"> Tries</w:t>
      </w:r>
      <w:r>
        <w:rPr>
          <w:rFonts w:hint="default" w:eastAsia="SimSun"/>
          <w:b w:val="0"/>
          <w:bCs w:val="0"/>
          <w:color w:val="auto"/>
          <w:sz w:val="32"/>
          <w:szCs w:val="32"/>
          <w:lang w:val="en-US"/>
        </w:rPr>
        <w:t xml:space="preserve"> </w:t>
      </w:r>
      <w:r>
        <w:rPr>
          <w:rFonts w:hint="default" w:ascii="Times New Roman" w:hAnsi="Times New Roman" w:eastAsia="SimSun"/>
          <w:b w:val="0"/>
          <w:bCs w:val="0"/>
          <w:color w:val="auto"/>
          <w:sz w:val="32"/>
          <w:szCs w:val="32"/>
          <w:lang w:val="en-US"/>
        </w:rPr>
        <w:t>combine structures and pointers together to store sets of character strings</w:t>
      </w:r>
      <w:r>
        <w:rPr>
          <w:rFonts w:hint="default" w:eastAsia="SimSun"/>
          <w:b w:val="0"/>
          <w:bCs w:val="0"/>
          <w:color w:val="auto"/>
          <w:sz w:val="32"/>
          <w:szCs w:val="32"/>
          <w:lang w:val="en-US"/>
        </w:rPr>
        <w:t>.</w:t>
      </w:r>
    </w:p>
    <w:p w14:paraId="4A4C0F1C">
      <w:pPr>
        <w:numPr>
          <w:ilvl w:val="0"/>
          <w:numId w:val="0"/>
        </w:numPr>
        <w:spacing w:line="360" w:lineRule="auto"/>
        <w:jc w:val="both"/>
        <w:rPr>
          <w:rFonts w:hint="default" w:eastAsia="SimSun" w:cs="Times New Roman"/>
          <w:b w:val="0"/>
          <w:bCs w:val="0"/>
          <w:color w:val="auto"/>
          <w:sz w:val="32"/>
          <w:szCs w:val="32"/>
          <w:lang w:val="en-US"/>
        </w:rPr>
      </w:pPr>
      <w:r>
        <w:rPr>
          <w:rFonts w:hint="default" w:eastAsia="SimSun" w:cs="Times New Roman"/>
          <w:b w:val="0"/>
          <w:bCs w:val="0"/>
          <w:color w:val="auto"/>
          <w:sz w:val="32"/>
          <w:szCs w:val="32"/>
          <w:lang w:val="en-US"/>
        </w:rPr>
        <w:t>// Structure of Tries:</w:t>
      </w:r>
    </w:p>
    <w:p w14:paraId="543D5A41">
      <w:pPr>
        <w:numPr>
          <w:ilvl w:val="0"/>
          <w:numId w:val="0"/>
        </w:numPr>
        <w:spacing w:line="360" w:lineRule="auto"/>
        <w:ind w:firstLine="720" w:firstLineChars="0"/>
        <w:jc w:val="both"/>
        <w:rPr>
          <w:rFonts w:hint="default" w:eastAsia="SimSun"/>
          <w:b w:val="0"/>
          <w:bCs w:val="0"/>
          <w:color w:val="auto"/>
          <w:sz w:val="32"/>
          <w:szCs w:val="32"/>
          <w:lang w:val="en-US"/>
        </w:rPr>
      </w:pPr>
      <w:r>
        <w:rPr>
          <w:rFonts w:hint="default" w:eastAsia="SimSun" w:cs="Times New Roman"/>
          <w:b w:val="0"/>
          <w:bCs w:val="0"/>
          <w:color w:val="auto"/>
          <w:sz w:val="32"/>
          <w:szCs w:val="32"/>
          <w:lang w:val="en-US"/>
        </w:rPr>
        <w:t xml:space="preserve">+ </w:t>
      </w:r>
      <w:r>
        <w:rPr>
          <w:rFonts w:hint="default" w:eastAsia="SimSun"/>
          <w:b w:val="0"/>
          <w:bCs w:val="0"/>
          <w:color w:val="auto"/>
          <w:sz w:val="32"/>
          <w:szCs w:val="32"/>
          <w:lang w:val="en-US"/>
        </w:rPr>
        <w:t>Each node contain an array pointers to other nodes (indexes represents characters in ASCII).</w:t>
      </w:r>
    </w:p>
    <w:p w14:paraId="69D610CC">
      <w:pPr>
        <w:numPr>
          <w:ilvl w:val="0"/>
          <w:numId w:val="0"/>
        </w:numPr>
        <w:spacing w:line="360" w:lineRule="auto"/>
        <w:ind w:firstLine="720" w:firstLineChars="0"/>
        <w:jc w:val="both"/>
        <w:rPr>
          <w:rFonts w:hint="default" w:ascii="Times New Roman" w:hAnsi="Times New Roman" w:eastAsia="SimSun" w:cs="Times New Roman"/>
          <w:b w:val="0"/>
          <w:bCs w:val="0"/>
          <w:color w:val="auto"/>
          <w:sz w:val="32"/>
          <w:szCs w:val="32"/>
          <w:lang w:val="en-US"/>
        </w:rPr>
      </w:pPr>
      <w:r>
        <w:rPr>
          <w:rFonts w:hint="default" w:eastAsia="SimSun"/>
          <w:b w:val="0"/>
          <w:bCs w:val="0"/>
          <w:color w:val="auto"/>
          <w:sz w:val="32"/>
          <w:szCs w:val="32"/>
          <w:lang w:val="en-US"/>
        </w:rPr>
        <w:t>+ A path from the root to a leaf corresponds to a string.</w:t>
      </w:r>
    </w:p>
    <w:sectPr>
      <w:headerReference r:id="rId11" w:type="first"/>
      <w:headerReference r:id="rId10" w:type="default"/>
      <w:pgSz w:w="16838" w:h="11906" w:orient="landscape"/>
      <w:pgMar w:top="1701" w:right="1134" w:bottom="850" w:left="1134" w:header="720" w:footer="720" w:gutter="0"/>
      <w:pgNumType w:fmt="decimal" w:start="1"/>
      <w:cols w:space="0" w:num="1"/>
      <w:titlePg/>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PT Sans">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763B7F">
    <w:pPr>
      <w:pStyle w:val="3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1B3FAA">
    <w:pPr>
      <w:pStyle w:val="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5A017A">
    <w:pPr>
      <w:pStyle w:val="2"/>
      <w:pBdr>
        <w:bottom w:val="none" w:color="auto" w:sz="0" w:space="0"/>
      </w:pBdr>
      <w:bidi w:val="0"/>
      <w:spacing w:line="240" w:lineRule="auto"/>
      <w:jc w:val="center"/>
      <w:rPr>
        <w:rFonts w:hint="default" w:ascii="Times New Roman" w:hAnsi="Times New Roman" w:cs="Times New Roman"/>
        <w:sz w:val="44"/>
        <w:szCs w:val="44"/>
        <w:lang w:val="en-US"/>
      </w:rPr>
    </w:pPr>
    <w:r>
      <w:rPr>
        <w:rFonts w:hint="default" w:cs="Times New Roman"/>
        <w:sz w:val="44"/>
        <w:szCs w:val="44"/>
        <w:lang w:val="en-US"/>
        <w14:textFill>
          <w14:gradFill>
            <w14:gsLst>
              <w14:gs w14:pos="0">
                <w14:srgbClr w14:val="14CD68"/>
              </w14:gs>
              <w14:gs w14:pos="100000">
                <w14:srgbClr w14:val="0B6E38"/>
              </w14:gs>
            </w14:gsLst>
            <w14:lin w14:scaled="0"/>
          </w14:gradFill>
        </w14:textFill>
      </w:rPr>
      <w:t>Basics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A25F78">
    <w:pPr>
      <w:pStyle w:val="4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26B5E3">
    <w:pPr>
      <w:pStyle w:val="2"/>
      <w:pBdr>
        <w:bottom w:val="none" w:color="auto" w:sz="0" w:space="0"/>
      </w:pBdr>
      <w:bidi w:val="0"/>
      <w:spacing w:line="240" w:lineRule="auto"/>
      <w:jc w:val="center"/>
      <w:rPr>
        <w:rFonts w:hint="default" w:ascii="Times New Roman" w:hAnsi="Times New Roman" w:cs="Times New Roman"/>
        <w:sz w:val="44"/>
        <w:szCs w:val="44"/>
        <w:lang w:val="en-US"/>
      </w:rPr>
    </w:pPr>
    <w:r>
      <w:rPr>
        <w:rFonts w:hint="default" w:cs="Times New Roman"/>
        <w:sz w:val="44"/>
        <w:szCs w:val="44"/>
        <w:lang w:val="en-US"/>
        <w14:textFill>
          <w14:gradFill>
            <w14:gsLst>
              <w14:gs w14:pos="0">
                <w14:srgbClr w14:val="14CD68"/>
              </w14:gs>
              <w14:gs w14:pos="100000">
                <w14:srgbClr w14:val="0B6E38"/>
              </w14:gs>
            </w14:gsLst>
            <w14:lin w14:scaled="0"/>
          </w14:gradFill>
        </w14:textFill>
      </w:rPr>
      <w:t>Memories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80AAA5">
    <w:pPr>
      <w:pStyle w:val="4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9049D1">
    <w:pPr>
      <w:pStyle w:val="2"/>
      <w:pBdr>
        <w:bottom w:val="none" w:color="auto" w:sz="0" w:space="0"/>
      </w:pBdr>
      <w:bidi w:val="0"/>
      <w:spacing w:line="240" w:lineRule="auto"/>
      <w:jc w:val="center"/>
      <w:rPr>
        <w:rFonts w:hint="default" w:ascii="Times New Roman" w:hAnsi="Times New Roman" w:cs="Times New Roman"/>
        <w:sz w:val="44"/>
        <w:szCs w:val="44"/>
        <w:lang w:val="en-US"/>
      </w:rPr>
    </w:pPr>
    <w:r>
      <w:rPr>
        <w:rFonts w:hint="default" w:cs="Times New Roman"/>
        <w:sz w:val="44"/>
        <w:szCs w:val="44"/>
        <w:lang w:val="en-US"/>
        <w14:textFill>
          <w14:gradFill>
            <w14:gsLst>
              <w14:gs w14:pos="0">
                <w14:srgbClr w14:val="14CD68"/>
              </w14:gs>
              <w14:gs w14:pos="100000">
                <w14:srgbClr w14:val="0B6E38"/>
              </w14:gs>
            </w14:gsLst>
            <w14:lin w14:scaled="0"/>
          </w14:gradFill>
        </w14:textFill>
      </w:rPr>
      <w:t>Algorithms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13DD7B">
    <w:pPr>
      <w:pStyle w:val="40"/>
    </w:pPr>
  </w:p>
  <w:p w14:paraId="5246CD96">
    <w:pPr>
      <w:pStyle w:val="40"/>
    </w:pPr>
  </w:p>
  <w:p w14:paraId="58D64D16">
    <w:pPr>
      <w:pStyle w:val="4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10429B">
    <w:pPr>
      <w:pStyle w:val="2"/>
      <w:bidi w:val="0"/>
      <w:spacing w:line="360" w:lineRule="auto"/>
      <w:jc w:val="center"/>
      <w:rPr>
        <w:rFonts w:hint="default" w:ascii="Times New Roman" w:hAnsi="Times New Roman" w:cs="Times New Roman"/>
        <w:sz w:val="44"/>
        <w:szCs w:val="44"/>
        <w:lang w:val="en-US"/>
      </w:rPr>
    </w:pPr>
    <w:r>
      <w:rPr>
        <w:rFonts w:hint="default" w:ascii="Times New Roman" w:hAnsi="Times New Roman" w:cs="Times New Roman"/>
        <w:color w:val="00B050"/>
        <w:sz w:val="44"/>
        <w:szCs w:val="44"/>
        <w:lang w:val="en-US"/>
        <w14:textFill>
          <w14:gradFill>
            <w14:gsLst>
              <w14:gs w14:pos="0">
                <w14:srgbClr w14:val="14CD68"/>
              </w14:gs>
              <w14:gs w14:pos="100000">
                <w14:srgbClr w14:val="0B6E38"/>
              </w14:gs>
            </w14:gsLst>
            <w14:lin w14:scaled="0"/>
          </w14:gradFill>
        </w14:textFill>
      </w:rPr>
      <w:t>Data Structure</w:t>
    </w:r>
    <w:r>
      <w:rPr>
        <w:rFonts w:hint="default" w:cs="Times New Roman"/>
        <w:color w:val="00B050"/>
        <w:sz w:val="44"/>
        <w:szCs w:val="44"/>
        <w:lang w:val="en-US"/>
        <w14:textFill>
          <w14:gradFill>
            <w14:gsLst>
              <w14:gs w14:pos="0">
                <w14:srgbClr w14:val="14CD68"/>
              </w14:gs>
              <w14:gs w14:pos="100000">
                <w14:srgbClr w14:val="0B6E38"/>
              </w14:gs>
            </w14:gsLst>
            <w14:lin w14:scaled="0"/>
          </w14:gradFill>
        </w14:textFill>
      </w:rPr>
      <w: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04455F"/>
    <w:multiLevelType w:val="singleLevel"/>
    <w:tmpl w:val="8704455F"/>
    <w:lvl w:ilvl="0" w:tentative="0">
      <w:start w:val="1"/>
      <w:numFmt w:val="bullet"/>
      <w:lvlText w:val=""/>
      <w:lvlJc w:val="left"/>
      <w:pPr>
        <w:tabs>
          <w:tab w:val="left" w:pos="840"/>
        </w:tabs>
        <w:ind w:left="840" w:leftChars="0" w:hanging="420" w:firstLineChars="0"/>
      </w:pPr>
      <w:rPr>
        <w:rFonts w:hint="default" w:ascii="Wingdings" w:hAnsi="Wingdings"/>
        <w:color w:val="auto"/>
      </w:rPr>
    </w:lvl>
  </w:abstractNum>
  <w:abstractNum w:abstractNumId="1">
    <w:nsid w:val="8DF94B78"/>
    <w:multiLevelType w:val="singleLevel"/>
    <w:tmpl w:val="8DF94B7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91402FB7"/>
    <w:multiLevelType w:val="singleLevel"/>
    <w:tmpl w:val="91402FB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928D8B80"/>
    <w:multiLevelType w:val="singleLevel"/>
    <w:tmpl w:val="928D8B8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962B3081"/>
    <w:multiLevelType w:val="singleLevel"/>
    <w:tmpl w:val="962B308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9BE4CEF4"/>
    <w:multiLevelType w:val="singleLevel"/>
    <w:tmpl w:val="9BE4CEF4"/>
    <w:lvl w:ilvl="0" w:tentative="0">
      <w:start w:val="1"/>
      <w:numFmt w:val="lowerLetter"/>
      <w:suff w:val="space"/>
      <w:lvlText w:val="%1."/>
      <w:lvlJc w:val="left"/>
      <w:rPr>
        <w:rFonts w:hint="default"/>
        <w:b/>
        <w:bCs/>
      </w:rPr>
    </w:lvl>
  </w:abstractNum>
  <w:abstractNum w:abstractNumId="6">
    <w:nsid w:val="A0D0DEB4"/>
    <w:multiLevelType w:val="singleLevel"/>
    <w:tmpl w:val="A0D0DE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A2C50EA3"/>
    <w:multiLevelType w:val="singleLevel"/>
    <w:tmpl w:val="A2C50EA3"/>
    <w:lvl w:ilvl="0" w:tentative="0">
      <w:start w:val="1"/>
      <w:numFmt w:val="bullet"/>
      <w:lvlText w:val=""/>
      <w:lvlJc w:val="left"/>
      <w:pPr>
        <w:tabs>
          <w:tab w:val="left" w:pos="840"/>
        </w:tabs>
        <w:ind w:left="840" w:leftChars="0" w:hanging="420" w:firstLineChars="0"/>
      </w:pPr>
      <w:rPr>
        <w:rFonts w:hint="default" w:ascii="Wingdings" w:hAnsi="Wingdings"/>
        <w:color w:val="auto"/>
      </w:rPr>
    </w:lvl>
  </w:abstractNum>
  <w:abstractNum w:abstractNumId="8">
    <w:nsid w:val="A31D65FC"/>
    <w:multiLevelType w:val="singleLevel"/>
    <w:tmpl w:val="A31D65F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A54CF061"/>
    <w:multiLevelType w:val="singleLevel"/>
    <w:tmpl w:val="A54CF06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A5DBEAF4"/>
    <w:multiLevelType w:val="singleLevel"/>
    <w:tmpl w:val="A5DBEAF4"/>
    <w:lvl w:ilvl="0" w:tentative="0">
      <w:start w:val="1"/>
      <w:numFmt w:val="bullet"/>
      <w:lvlText w:val=""/>
      <w:lvlJc w:val="left"/>
      <w:pPr>
        <w:tabs>
          <w:tab w:val="left" w:pos="840"/>
        </w:tabs>
        <w:ind w:left="840" w:leftChars="0" w:hanging="420" w:firstLineChars="0"/>
      </w:pPr>
      <w:rPr>
        <w:rFonts w:hint="default" w:ascii="Wingdings" w:hAnsi="Wingdings"/>
        <w:color w:val="000000" w:themeColor="text1"/>
        <w14:textFill>
          <w14:solidFill>
            <w14:schemeClr w14:val="tx1"/>
          </w14:solidFill>
        </w14:textFill>
      </w:rPr>
    </w:lvl>
  </w:abstractNum>
  <w:abstractNum w:abstractNumId="11">
    <w:nsid w:val="AB2755C1"/>
    <w:multiLevelType w:val="singleLevel"/>
    <w:tmpl w:val="AB2755C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AD6AA9CD"/>
    <w:multiLevelType w:val="singleLevel"/>
    <w:tmpl w:val="AD6AA9C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B097ABCA"/>
    <w:multiLevelType w:val="singleLevel"/>
    <w:tmpl w:val="B097ABC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4">
    <w:nsid w:val="B3E5307C"/>
    <w:multiLevelType w:val="singleLevel"/>
    <w:tmpl w:val="B3E5307C"/>
    <w:lvl w:ilvl="0" w:tentative="0">
      <w:start w:val="1"/>
      <w:numFmt w:val="bullet"/>
      <w:lvlText w:val=""/>
      <w:lvlJc w:val="left"/>
      <w:pPr>
        <w:tabs>
          <w:tab w:val="left" w:pos="840"/>
        </w:tabs>
        <w:ind w:left="840" w:leftChars="0" w:hanging="420" w:firstLineChars="0"/>
      </w:pPr>
      <w:rPr>
        <w:rFonts w:hint="default" w:ascii="Wingdings" w:hAnsi="Wingdings"/>
        <w:color w:val="auto"/>
      </w:rPr>
    </w:lvl>
  </w:abstractNum>
  <w:abstractNum w:abstractNumId="15">
    <w:nsid w:val="C0049BF3"/>
    <w:multiLevelType w:val="singleLevel"/>
    <w:tmpl w:val="C0049BF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C05D1509"/>
    <w:multiLevelType w:val="singleLevel"/>
    <w:tmpl w:val="C05D15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D3B51DA5"/>
    <w:multiLevelType w:val="singleLevel"/>
    <w:tmpl w:val="D3B51DA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8">
    <w:nsid w:val="D4F43F35"/>
    <w:multiLevelType w:val="singleLevel"/>
    <w:tmpl w:val="D4F43F3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9">
    <w:nsid w:val="D7C7047A"/>
    <w:multiLevelType w:val="singleLevel"/>
    <w:tmpl w:val="D7C7047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0">
    <w:nsid w:val="DD961415"/>
    <w:multiLevelType w:val="singleLevel"/>
    <w:tmpl w:val="DD961415"/>
    <w:lvl w:ilvl="0" w:tentative="0">
      <w:start w:val="1"/>
      <w:numFmt w:val="bullet"/>
      <w:lvlText w:val=""/>
      <w:lvlJc w:val="left"/>
      <w:pPr>
        <w:tabs>
          <w:tab w:val="left" w:pos="420"/>
        </w:tabs>
        <w:ind w:left="420" w:leftChars="0" w:hanging="420" w:firstLineChars="0"/>
      </w:pPr>
      <w:rPr>
        <w:rFonts w:hint="default" w:ascii="Wingdings" w:hAnsi="Wingdings"/>
        <w:color w:val="auto"/>
      </w:rPr>
    </w:lvl>
  </w:abstractNum>
  <w:abstractNum w:abstractNumId="21">
    <w:nsid w:val="DDF6E0D9"/>
    <w:multiLevelType w:val="singleLevel"/>
    <w:tmpl w:val="DDF6E0D9"/>
    <w:lvl w:ilvl="0" w:tentative="0">
      <w:start w:val="1"/>
      <w:numFmt w:val="bullet"/>
      <w:lvlText w:val=""/>
      <w:lvlJc w:val="left"/>
      <w:pPr>
        <w:tabs>
          <w:tab w:val="left" w:pos="840"/>
        </w:tabs>
        <w:ind w:left="840" w:leftChars="0" w:hanging="420" w:firstLineChars="0"/>
      </w:pPr>
      <w:rPr>
        <w:rFonts w:hint="default" w:ascii="Wingdings" w:hAnsi="Wingdings"/>
        <w:color w:val="auto"/>
      </w:rPr>
    </w:lvl>
  </w:abstractNum>
  <w:abstractNum w:abstractNumId="22">
    <w:nsid w:val="E0B87D11"/>
    <w:multiLevelType w:val="singleLevel"/>
    <w:tmpl w:val="E0B87D1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3">
    <w:nsid w:val="E3FF4528"/>
    <w:multiLevelType w:val="multilevel"/>
    <w:tmpl w:val="E3FF4528"/>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4">
    <w:nsid w:val="EF910B8D"/>
    <w:multiLevelType w:val="singleLevel"/>
    <w:tmpl w:val="EF910B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F0D237B9"/>
    <w:multiLevelType w:val="singleLevel"/>
    <w:tmpl w:val="F0D237B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6">
    <w:nsid w:val="F4F4A51F"/>
    <w:multiLevelType w:val="singleLevel"/>
    <w:tmpl w:val="F4F4A51F"/>
    <w:lvl w:ilvl="0" w:tentative="0">
      <w:start w:val="1"/>
      <w:numFmt w:val="decimal"/>
      <w:suff w:val="space"/>
      <w:lvlText w:val="%1."/>
      <w:lvlJc w:val="left"/>
    </w:lvl>
  </w:abstractNum>
  <w:abstractNum w:abstractNumId="27">
    <w:nsid w:val="F99D857D"/>
    <w:multiLevelType w:val="singleLevel"/>
    <w:tmpl w:val="F99D857D"/>
    <w:lvl w:ilvl="0" w:tentative="0">
      <w:start w:val="1"/>
      <w:numFmt w:val="bullet"/>
      <w:lvlText w:val=""/>
      <w:lvlJc w:val="left"/>
      <w:pPr>
        <w:tabs>
          <w:tab w:val="left" w:pos="840"/>
        </w:tabs>
        <w:ind w:left="840" w:leftChars="0" w:hanging="420" w:firstLineChars="0"/>
      </w:pPr>
      <w:rPr>
        <w:rFonts w:hint="default" w:ascii="Wingdings" w:hAnsi="Wingdings"/>
        <w:color w:val="000000" w:themeColor="text1"/>
        <w14:textFill>
          <w14:solidFill>
            <w14:schemeClr w14:val="tx1"/>
          </w14:solidFill>
        </w14:textFill>
      </w:rPr>
    </w:lvl>
  </w:abstractNum>
  <w:abstractNum w:abstractNumId="28">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9">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0">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1">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32">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33">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34">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35">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36">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37">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38">
    <w:nsid w:val="0363FA3D"/>
    <w:multiLevelType w:val="singleLevel"/>
    <w:tmpl w:val="0363FA3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9">
    <w:nsid w:val="0613924D"/>
    <w:multiLevelType w:val="multilevel"/>
    <w:tmpl w:val="0613924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0">
    <w:nsid w:val="0FC0EE7C"/>
    <w:multiLevelType w:val="singleLevel"/>
    <w:tmpl w:val="0FC0EE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1">
    <w:nsid w:val="0FE66763"/>
    <w:multiLevelType w:val="singleLevel"/>
    <w:tmpl w:val="0FE66763"/>
    <w:lvl w:ilvl="0" w:tentative="0">
      <w:start w:val="1"/>
      <w:numFmt w:val="lowerLetter"/>
      <w:suff w:val="space"/>
      <w:lvlText w:val="%1."/>
      <w:lvlJc w:val="left"/>
    </w:lvl>
  </w:abstractNum>
  <w:abstractNum w:abstractNumId="42">
    <w:nsid w:val="142DC93C"/>
    <w:multiLevelType w:val="singleLevel"/>
    <w:tmpl w:val="142DC93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3">
    <w:nsid w:val="1CDEAC5A"/>
    <w:multiLevelType w:val="singleLevel"/>
    <w:tmpl w:val="1CDEAC5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4">
    <w:nsid w:val="212E4938"/>
    <w:multiLevelType w:val="singleLevel"/>
    <w:tmpl w:val="212E493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5">
    <w:nsid w:val="22284E13"/>
    <w:multiLevelType w:val="singleLevel"/>
    <w:tmpl w:val="22284E13"/>
    <w:lvl w:ilvl="0" w:tentative="0">
      <w:start w:val="1"/>
      <w:numFmt w:val="decimal"/>
      <w:suff w:val="space"/>
      <w:lvlText w:val="%1."/>
      <w:lvlJc w:val="left"/>
    </w:lvl>
  </w:abstractNum>
  <w:abstractNum w:abstractNumId="46">
    <w:nsid w:val="2281583E"/>
    <w:multiLevelType w:val="singleLevel"/>
    <w:tmpl w:val="2281583E"/>
    <w:lvl w:ilvl="0" w:tentative="0">
      <w:start w:val="1"/>
      <w:numFmt w:val="lowerLetter"/>
      <w:suff w:val="space"/>
      <w:lvlText w:val="%1."/>
      <w:lvlJc w:val="left"/>
    </w:lvl>
  </w:abstractNum>
  <w:abstractNum w:abstractNumId="47">
    <w:nsid w:val="29E1DDB1"/>
    <w:multiLevelType w:val="singleLevel"/>
    <w:tmpl w:val="29E1DDB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8">
    <w:nsid w:val="33614E5F"/>
    <w:multiLevelType w:val="singleLevel"/>
    <w:tmpl w:val="33614E5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9">
    <w:nsid w:val="3464B9A6"/>
    <w:multiLevelType w:val="singleLevel"/>
    <w:tmpl w:val="3464B9A6"/>
    <w:lvl w:ilvl="0" w:tentative="0">
      <w:start w:val="1"/>
      <w:numFmt w:val="bullet"/>
      <w:lvlText w:val=""/>
      <w:lvlJc w:val="left"/>
      <w:pPr>
        <w:tabs>
          <w:tab w:val="left" w:pos="840"/>
        </w:tabs>
        <w:ind w:left="840" w:leftChars="0" w:hanging="420" w:firstLineChars="0"/>
      </w:pPr>
      <w:rPr>
        <w:rFonts w:hint="default" w:ascii="Wingdings" w:hAnsi="Wingdings"/>
        <w:color w:val="auto"/>
      </w:rPr>
    </w:lvl>
  </w:abstractNum>
  <w:abstractNum w:abstractNumId="50">
    <w:nsid w:val="36F985EA"/>
    <w:multiLevelType w:val="singleLevel"/>
    <w:tmpl w:val="36F985E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1">
    <w:nsid w:val="37C2E387"/>
    <w:multiLevelType w:val="singleLevel"/>
    <w:tmpl w:val="37C2E387"/>
    <w:lvl w:ilvl="0" w:tentative="0">
      <w:start w:val="1"/>
      <w:numFmt w:val="decimal"/>
      <w:suff w:val="space"/>
      <w:lvlText w:val="%1."/>
      <w:lvlJc w:val="left"/>
    </w:lvl>
  </w:abstractNum>
  <w:abstractNum w:abstractNumId="52">
    <w:nsid w:val="3DC4D279"/>
    <w:multiLevelType w:val="singleLevel"/>
    <w:tmpl w:val="3DC4D279"/>
    <w:lvl w:ilvl="0" w:tentative="0">
      <w:start w:val="1"/>
      <w:numFmt w:val="bullet"/>
      <w:lvlText w:val=""/>
      <w:lvlJc w:val="left"/>
      <w:pPr>
        <w:tabs>
          <w:tab w:val="left" w:pos="840"/>
        </w:tabs>
        <w:ind w:left="840" w:leftChars="0" w:hanging="420" w:firstLineChars="0"/>
      </w:pPr>
      <w:rPr>
        <w:rFonts w:hint="default" w:ascii="Wingdings" w:hAnsi="Wingdings"/>
        <w:color w:val="auto"/>
      </w:rPr>
    </w:lvl>
  </w:abstractNum>
  <w:abstractNum w:abstractNumId="53">
    <w:nsid w:val="3DD2243C"/>
    <w:multiLevelType w:val="singleLevel"/>
    <w:tmpl w:val="3DD2243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4">
    <w:nsid w:val="3FD54795"/>
    <w:multiLevelType w:val="singleLevel"/>
    <w:tmpl w:val="3FD5479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5">
    <w:nsid w:val="420D5677"/>
    <w:multiLevelType w:val="singleLevel"/>
    <w:tmpl w:val="420D567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6">
    <w:nsid w:val="44B9965C"/>
    <w:multiLevelType w:val="singleLevel"/>
    <w:tmpl w:val="44B9965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7">
    <w:nsid w:val="4C9806B0"/>
    <w:multiLevelType w:val="singleLevel"/>
    <w:tmpl w:val="4C9806B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8">
    <w:nsid w:val="579BDCB0"/>
    <w:multiLevelType w:val="singleLevel"/>
    <w:tmpl w:val="579BDCB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9">
    <w:nsid w:val="58025010"/>
    <w:multiLevelType w:val="singleLevel"/>
    <w:tmpl w:val="58025010"/>
    <w:lvl w:ilvl="0" w:tentative="0">
      <w:start w:val="1"/>
      <w:numFmt w:val="bullet"/>
      <w:lvlText w:val=""/>
      <w:lvlJc w:val="left"/>
      <w:pPr>
        <w:tabs>
          <w:tab w:val="left" w:pos="840"/>
        </w:tabs>
        <w:ind w:left="840" w:leftChars="0" w:hanging="420" w:firstLineChars="0"/>
      </w:pPr>
      <w:rPr>
        <w:rFonts w:hint="default" w:ascii="Wingdings" w:hAnsi="Wingdings"/>
        <w:color w:val="auto"/>
      </w:rPr>
    </w:lvl>
  </w:abstractNum>
  <w:abstractNum w:abstractNumId="60">
    <w:nsid w:val="5895682E"/>
    <w:multiLevelType w:val="singleLevel"/>
    <w:tmpl w:val="5895682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1">
    <w:nsid w:val="59D1193D"/>
    <w:multiLevelType w:val="singleLevel"/>
    <w:tmpl w:val="59D1193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2">
    <w:nsid w:val="5B4A8005"/>
    <w:multiLevelType w:val="singleLevel"/>
    <w:tmpl w:val="5B4A800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3">
    <w:nsid w:val="5C65E580"/>
    <w:multiLevelType w:val="singleLevel"/>
    <w:tmpl w:val="5C65E58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4">
    <w:nsid w:val="6A856E3A"/>
    <w:multiLevelType w:val="singleLevel"/>
    <w:tmpl w:val="6A856E3A"/>
    <w:lvl w:ilvl="0" w:tentative="0">
      <w:start w:val="1"/>
      <w:numFmt w:val="bullet"/>
      <w:lvlText w:val=""/>
      <w:lvlJc w:val="left"/>
      <w:pPr>
        <w:tabs>
          <w:tab w:val="left" w:pos="840"/>
        </w:tabs>
        <w:ind w:left="840" w:leftChars="0" w:hanging="420" w:firstLineChars="0"/>
      </w:pPr>
      <w:rPr>
        <w:rFonts w:hint="default" w:ascii="Wingdings" w:hAnsi="Wingdings"/>
        <w:color w:val="000000" w:themeColor="text1"/>
        <w14:textFill>
          <w14:solidFill>
            <w14:schemeClr w14:val="tx1"/>
          </w14:solidFill>
        </w14:textFill>
      </w:rPr>
    </w:lvl>
  </w:abstractNum>
  <w:abstractNum w:abstractNumId="65">
    <w:nsid w:val="6C75FB5C"/>
    <w:multiLevelType w:val="singleLevel"/>
    <w:tmpl w:val="6C75FB5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6">
    <w:nsid w:val="70C62427"/>
    <w:multiLevelType w:val="singleLevel"/>
    <w:tmpl w:val="70C6242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7">
    <w:nsid w:val="714FB1F5"/>
    <w:multiLevelType w:val="singleLevel"/>
    <w:tmpl w:val="714FB1F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8">
    <w:nsid w:val="783DD1D7"/>
    <w:multiLevelType w:val="singleLevel"/>
    <w:tmpl w:val="783DD1D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9">
    <w:nsid w:val="7CD3F98C"/>
    <w:multiLevelType w:val="singleLevel"/>
    <w:tmpl w:val="7CD3F98C"/>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37"/>
  </w:num>
  <w:num w:numId="2">
    <w:abstractNumId w:val="35"/>
  </w:num>
  <w:num w:numId="3">
    <w:abstractNumId w:val="34"/>
  </w:num>
  <w:num w:numId="4">
    <w:abstractNumId w:val="33"/>
  </w:num>
  <w:num w:numId="5">
    <w:abstractNumId w:val="32"/>
  </w:num>
  <w:num w:numId="6">
    <w:abstractNumId w:val="36"/>
  </w:num>
  <w:num w:numId="7">
    <w:abstractNumId w:val="31"/>
  </w:num>
  <w:num w:numId="8">
    <w:abstractNumId w:val="30"/>
  </w:num>
  <w:num w:numId="9">
    <w:abstractNumId w:val="29"/>
  </w:num>
  <w:num w:numId="10">
    <w:abstractNumId w:val="28"/>
  </w:num>
  <w:num w:numId="11">
    <w:abstractNumId w:val="26"/>
  </w:num>
  <w:num w:numId="12">
    <w:abstractNumId w:val="52"/>
  </w:num>
  <w:num w:numId="13">
    <w:abstractNumId w:val="21"/>
  </w:num>
  <w:num w:numId="14">
    <w:abstractNumId w:val="8"/>
  </w:num>
  <w:num w:numId="15">
    <w:abstractNumId w:val="42"/>
  </w:num>
  <w:num w:numId="16">
    <w:abstractNumId w:val="58"/>
  </w:num>
  <w:num w:numId="17">
    <w:abstractNumId w:val="3"/>
  </w:num>
  <w:num w:numId="18">
    <w:abstractNumId w:val="49"/>
  </w:num>
  <w:num w:numId="19">
    <w:abstractNumId w:val="22"/>
  </w:num>
  <w:num w:numId="20">
    <w:abstractNumId w:val="2"/>
  </w:num>
  <w:num w:numId="21">
    <w:abstractNumId w:val="66"/>
  </w:num>
  <w:num w:numId="22">
    <w:abstractNumId w:val="63"/>
  </w:num>
  <w:num w:numId="23">
    <w:abstractNumId w:val="68"/>
  </w:num>
  <w:num w:numId="24">
    <w:abstractNumId w:val="19"/>
  </w:num>
  <w:num w:numId="25">
    <w:abstractNumId w:val="67"/>
  </w:num>
  <w:num w:numId="26">
    <w:abstractNumId w:val="17"/>
  </w:num>
  <w:num w:numId="27">
    <w:abstractNumId w:val="61"/>
  </w:num>
  <w:num w:numId="28">
    <w:abstractNumId w:val="56"/>
  </w:num>
  <w:num w:numId="29">
    <w:abstractNumId w:val="44"/>
  </w:num>
  <w:num w:numId="30">
    <w:abstractNumId w:val="39"/>
  </w:num>
  <w:num w:numId="31">
    <w:abstractNumId w:val="9"/>
  </w:num>
  <w:num w:numId="32">
    <w:abstractNumId w:val="51"/>
  </w:num>
  <w:num w:numId="33">
    <w:abstractNumId w:val="59"/>
  </w:num>
  <w:num w:numId="34">
    <w:abstractNumId w:val="62"/>
  </w:num>
  <w:num w:numId="35">
    <w:abstractNumId w:val="1"/>
  </w:num>
  <w:num w:numId="36">
    <w:abstractNumId w:val="43"/>
  </w:num>
  <w:num w:numId="37">
    <w:abstractNumId w:val="64"/>
  </w:num>
  <w:num w:numId="38">
    <w:abstractNumId w:val="25"/>
  </w:num>
  <w:num w:numId="39">
    <w:abstractNumId w:val="13"/>
  </w:num>
  <w:num w:numId="40">
    <w:abstractNumId w:val="18"/>
  </w:num>
  <w:num w:numId="41">
    <w:abstractNumId w:val="60"/>
  </w:num>
  <w:num w:numId="42">
    <w:abstractNumId w:val="47"/>
  </w:num>
  <w:num w:numId="43">
    <w:abstractNumId w:val="65"/>
  </w:num>
  <w:num w:numId="44">
    <w:abstractNumId w:val="14"/>
  </w:num>
  <w:num w:numId="45">
    <w:abstractNumId w:val="7"/>
  </w:num>
  <w:num w:numId="46">
    <w:abstractNumId w:val="50"/>
  </w:num>
  <w:num w:numId="47">
    <w:abstractNumId w:val="12"/>
  </w:num>
  <w:num w:numId="48">
    <w:abstractNumId w:val="11"/>
  </w:num>
  <w:num w:numId="49">
    <w:abstractNumId w:val="53"/>
  </w:num>
  <w:num w:numId="50">
    <w:abstractNumId w:val="27"/>
  </w:num>
  <w:num w:numId="51">
    <w:abstractNumId w:val="69"/>
  </w:num>
  <w:num w:numId="52">
    <w:abstractNumId w:val="10"/>
  </w:num>
  <w:num w:numId="53">
    <w:abstractNumId w:val="6"/>
  </w:num>
  <w:num w:numId="54">
    <w:abstractNumId w:val="55"/>
  </w:num>
  <w:num w:numId="55">
    <w:abstractNumId w:val="54"/>
  </w:num>
  <w:num w:numId="56">
    <w:abstractNumId w:val="0"/>
  </w:num>
  <w:num w:numId="57">
    <w:abstractNumId w:val="23"/>
  </w:num>
  <w:num w:numId="58">
    <w:abstractNumId w:val="41"/>
  </w:num>
  <w:num w:numId="59">
    <w:abstractNumId w:val="46"/>
  </w:num>
  <w:num w:numId="60">
    <w:abstractNumId w:val="45"/>
  </w:num>
  <w:num w:numId="61">
    <w:abstractNumId w:val="57"/>
  </w:num>
  <w:num w:numId="62">
    <w:abstractNumId w:val="38"/>
  </w:num>
  <w:num w:numId="63">
    <w:abstractNumId w:val="48"/>
  </w:num>
  <w:num w:numId="64">
    <w:abstractNumId w:val="4"/>
  </w:num>
  <w:num w:numId="65">
    <w:abstractNumId w:val="5"/>
  </w:num>
  <w:num w:numId="66">
    <w:abstractNumId w:val="24"/>
  </w:num>
  <w:num w:numId="67">
    <w:abstractNumId w:val="15"/>
  </w:num>
  <w:num w:numId="68">
    <w:abstractNumId w:val="20"/>
  </w:num>
  <w:num w:numId="69">
    <w:abstractNumId w:val="40"/>
  </w:num>
  <w:num w:numId="7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C41886"/>
    <w:rsid w:val="00004B8F"/>
    <w:rsid w:val="00050A31"/>
    <w:rsid w:val="00055794"/>
    <w:rsid w:val="000716D2"/>
    <w:rsid w:val="00071AAB"/>
    <w:rsid w:val="000B76C4"/>
    <w:rsid w:val="000C5610"/>
    <w:rsid w:val="000D1465"/>
    <w:rsid w:val="000E6552"/>
    <w:rsid w:val="000F3A4F"/>
    <w:rsid w:val="000F59AC"/>
    <w:rsid w:val="001364FE"/>
    <w:rsid w:val="001368DD"/>
    <w:rsid w:val="00147DB3"/>
    <w:rsid w:val="001518A5"/>
    <w:rsid w:val="001655E6"/>
    <w:rsid w:val="00170095"/>
    <w:rsid w:val="00170E4F"/>
    <w:rsid w:val="001743F4"/>
    <w:rsid w:val="00187C33"/>
    <w:rsid w:val="001936B7"/>
    <w:rsid w:val="00196AB1"/>
    <w:rsid w:val="001B31BB"/>
    <w:rsid w:val="00201333"/>
    <w:rsid w:val="00210FA7"/>
    <w:rsid w:val="00216417"/>
    <w:rsid w:val="00253ACA"/>
    <w:rsid w:val="0026631D"/>
    <w:rsid w:val="002C2F53"/>
    <w:rsid w:val="0033518C"/>
    <w:rsid w:val="00336663"/>
    <w:rsid w:val="003437C2"/>
    <w:rsid w:val="003462E3"/>
    <w:rsid w:val="00377186"/>
    <w:rsid w:val="00395FEE"/>
    <w:rsid w:val="003A01EC"/>
    <w:rsid w:val="003A1C03"/>
    <w:rsid w:val="003B14F1"/>
    <w:rsid w:val="003E6BF2"/>
    <w:rsid w:val="00414627"/>
    <w:rsid w:val="00417EF4"/>
    <w:rsid w:val="00425D63"/>
    <w:rsid w:val="004643D8"/>
    <w:rsid w:val="00497C24"/>
    <w:rsid w:val="004C7BA5"/>
    <w:rsid w:val="004E7628"/>
    <w:rsid w:val="004F48F2"/>
    <w:rsid w:val="005149B1"/>
    <w:rsid w:val="00540D96"/>
    <w:rsid w:val="005647F2"/>
    <w:rsid w:val="005662D1"/>
    <w:rsid w:val="00573A09"/>
    <w:rsid w:val="005A4526"/>
    <w:rsid w:val="005C1B16"/>
    <w:rsid w:val="005E53D0"/>
    <w:rsid w:val="005F7127"/>
    <w:rsid w:val="006002EB"/>
    <w:rsid w:val="0060042C"/>
    <w:rsid w:val="006128EF"/>
    <w:rsid w:val="0062392F"/>
    <w:rsid w:val="006264B4"/>
    <w:rsid w:val="006335AF"/>
    <w:rsid w:val="00643033"/>
    <w:rsid w:val="00644CC3"/>
    <w:rsid w:val="00661468"/>
    <w:rsid w:val="006649F0"/>
    <w:rsid w:val="0067245D"/>
    <w:rsid w:val="0068470E"/>
    <w:rsid w:val="00687A37"/>
    <w:rsid w:val="00695DCD"/>
    <w:rsid w:val="006A05CC"/>
    <w:rsid w:val="006A2F3A"/>
    <w:rsid w:val="006A35A7"/>
    <w:rsid w:val="006E1C40"/>
    <w:rsid w:val="007152D7"/>
    <w:rsid w:val="0073164B"/>
    <w:rsid w:val="00746C14"/>
    <w:rsid w:val="007C2C59"/>
    <w:rsid w:val="007C44D9"/>
    <w:rsid w:val="00801F23"/>
    <w:rsid w:val="00837632"/>
    <w:rsid w:val="00852BEA"/>
    <w:rsid w:val="0085640F"/>
    <w:rsid w:val="008567AA"/>
    <w:rsid w:val="008648A0"/>
    <w:rsid w:val="008760ED"/>
    <w:rsid w:val="00892712"/>
    <w:rsid w:val="008A680A"/>
    <w:rsid w:val="008B0BB0"/>
    <w:rsid w:val="008E6C4B"/>
    <w:rsid w:val="008F18C0"/>
    <w:rsid w:val="00907648"/>
    <w:rsid w:val="00930FDE"/>
    <w:rsid w:val="00984C93"/>
    <w:rsid w:val="00987CE1"/>
    <w:rsid w:val="0099405C"/>
    <w:rsid w:val="009C600F"/>
    <w:rsid w:val="009D3723"/>
    <w:rsid w:val="009E04F2"/>
    <w:rsid w:val="009E7F11"/>
    <w:rsid w:val="00A03B7B"/>
    <w:rsid w:val="00A200C9"/>
    <w:rsid w:val="00A250D5"/>
    <w:rsid w:val="00A32F56"/>
    <w:rsid w:val="00A36028"/>
    <w:rsid w:val="00A80820"/>
    <w:rsid w:val="00A91424"/>
    <w:rsid w:val="00A91B25"/>
    <w:rsid w:val="00AA2C77"/>
    <w:rsid w:val="00AB5028"/>
    <w:rsid w:val="00AC3FB9"/>
    <w:rsid w:val="00AC702A"/>
    <w:rsid w:val="00AD226F"/>
    <w:rsid w:val="00B13A52"/>
    <w:rsid w:val="00B24CF4"/>
    <w:rsid w:val="00B26993"/>
    <w:rsid w:val="00B4570C"/>
    <w:rsid w:val="00B5208C"/>
    <w:rsid w:val="00B633B9"/>
    <w:rsid w:val="00B74876"/>
    <w:rsid w:val="00B9653C"/>
    <w:rsid w:val="00BA7841"/>
    <w:rsid w:val="00BB7C2B"/>
    <w:rsid w:val="00BC1664"/>
    <w:rsid w:val="00BC2546"/>
    <w:rsid w:val="00C05085"/>
    <w:rsid w:val="00C13948"/>
    <w:rsid w:val="00C1593D"/>
    <w:rsid w:val="00C56C7E"/>
    <w:rsid w:val="00C63653"/>
    <w:rsid w:val="00C776A4"/>
    <w:rsid w:val="00CA2C6C"/>
    <w:rsid w:val="00CC0600"/>
    <w:rsid w:val="00CC78AC"/>
    <w:rsid w:val="00CF7953"/>
    <w:rsid w:val="00D07232"/>
    <w:rsid w:val="00D10245"/>
    <w:rsid w:val="00D21BDD"/>
    <w:rsid w:val="00D403EB"/>
    <w:rsid w:val="00D65F07"/>
    <w:rsid w:val="00D92BB7"/>
    <w:rsid w:val="00DC76D2"/>
    <w:rsid w:val="00DD30ED"/>
    <w:rsid w:val="00E64C21"/>
    <w:rsid w:val="00E94B0D"/>
    <w:rsid w:val="00EC24C6"/>
    <w:rsid w:val="00EF2933"/>
    <w:rsid w:val="00F05146"/>
    <w:rsid w:val="00F1115D"/>
    <w:rsid w:val="00F3513C"/>
    <w:rsid w:val="00F465C5"/>
    <w:rsid w:val="00F5180D"/>
    <w:rsid w:val="00F51B21"/>
    <w:rsid w:val="00F51D87"/>
    <w:rsid w:val="00F8455C"/>
    <w:rsid w:val="00F85127"/>
    <w:rsid w:val="00FB60AC"/>
    <w:rsid w:val="00FC3B2D"/>
    <w:rsid w:val="01050BBA"/>
    <w:rsid w:val="0124146F"/>
    <w:rsid w:val="012D42FD"/>
    <w:rsid w:val="0131747F"/>
    <w:rsid w:val="01336206"/>
    <w:rsid w:val="013E4434"/>
    <w:rsid w:val="014F22B3"/>
    <w:rsid w:val="01507D34"/>
    <w:rsid w:val="015676BF"/>
    <w:rsid w:val="01582BC2"/>
    <w:rsid w:val="015D704A"/>
    <w:rsid w:val="016112D3"/>
    <w:rsid w:val="01642258"/>
    <w:rsid w:val="0167795A"/>
    <w:rsid w:val="01806305"/>
    <w:rsid w:val="01810503"/>
    <w:rsid w:val="018C0929"/>
    <w:rsid w:val="01A00DB8"/>
    <w:rsid w:val="01A1683A"/>
    <w:rsid w:val="01BA1962"/>
    <w:rsid w:val="01C070EF"/>
    <w:rsid w:val="01C16D6E"/>
    <w:rsid w:val="01C81F7D"/>
    <w:rsid w:val="01D55A0F"/>
    <w:rsid w:val="01D61292"/>
    <w:rsid w:val="01DF1BA2"/>
    <w:rsid w:val="01E150A5"/>
    <w:rsid w:val="01E50D53"/>
    <w:rsid w:val="01E7372B"/>
    <w:rsid w:val="01EB6738"/>
    <w:rsid w:val="01F11ABC"/>
    <w:rsid w:val="01FA01CD"/>
    <w:rsid w:val="020F621C"/>
    <w:rsid w:val="0216427A"/>
    <w:rsid w:val="0252665D"/>
    <w:rsid w:val="025B36EA"/>
    <w:rsid w:val="025C116B"/>
    <w:rsid w:val="025D6BED"/>
    <w:rsid w:val="025E7EF2"/>
    <w:rsid w:val="02617A5E"/>
    <w:rsid w:val="027553C9"/>
    <w:rsid w:val="028213AB"/>
    <w:rsid w:val="02886B37"/>
    <w:rsid w:val="0298354F"/>
    <w:rsid w:val="02A65C14"/>
    <w:rsid w:val="02A9706C"/>
    <w:rsid w:val="02B2797C"/>
    <w:rsid w:val="02B7449D"/>
    <w:rsid w:val="02BD5D0D"/>
    <w:rsid w:val="02C47896"/>
    <w:rsid w:val="02C92A88"/>
    <w:rsid w:val="02CA5022"/>
    <w:rsid w:val="02CE3403"/>
    <w:rsid w:val="02E845D2"/>
    <w:rsid w:val="02F019DF"/>
    <w:rsid w:val="03020A00"/>
    <w:rsid w:val="03051984"/>
    <w:rsid w:val="03074E87"/>
    <w:rsid w:val="0314091A"/>
    <w:rsid w:val="03194B7A"/>
    <w:rsid w:val="032121AE"/>
    <w:rsid w:val="032F1310"/>
    <w:rsid w:val="032F27C8"/>
    <w:rsid w:val="03354FF0"/>
    <w:rsid w:val="03380747"/>
    <w:rsid w:val="034A0DF4"/>
    <w:rsid w:val="03537505"/>
    <w:rsid w:val="0359140E"/>
    <w:rsid w:val="037554BB"/>
    <w:rsid w:val="03847CD4"/>
    <w:rsid w:val="03867954"/>
    <w:rsid w:val="03990B73"/>
    <w:rsid w:val="039D2DFC"/>
    <w:rsid w:val="03A42F63"/>
    <w:rsid w:val="03A7370C"/>
    <w:rsid w:val="03AB2112"/>
    <w:rsid w:val="03B42A21"/>
    <w:rsid w:val="03B9272D"/>
    <w:rsid w:val="03BB5C30"/>
    <w:rsid w:val="03BD58AF"/>
    <w:rsid w:val="03C816C2"/>
    <w:rsid w:val="03CB2647"/>
    <w:rsid w:val="03CD1C3A"/>
    <w:rsid w:val="03CD394B"/>
    <w:rsid w:val="03CE6E4F"/>
    <w:rsid w:val="03D52F56"/>
    <w:rsid w:val="03D951E0"/>
    <w:rsid w:val="03DB06E3"/>
    <w:rsid w:val="03EE1902"/>
    <w:rsid w:val="03FB5394"/>
    <w:rsid w:val="040C0EB2"/>
    <w:rsid w:val="04122DBB"/>
    <w:rsid w:val="04131B2C"/>
    <w:rsid w:val="041A5C49"/>
    <w:rsid w:val="041F20D1"/>
    <w:rsid w:val="042723EA"/>
    <w:rsid w:val="042774DD"/>
    <w:rsid w:val="042B1767"/>
    <w:rsid w:val="043232F0"/>
    <w:rsid w:val="04336B73"/>
    <w:rsid w:val="043A3F7F"/>
    <w:rsid w:val="043F0407"/>
    <w:rsid w:val="04433290"/>
    <w:rsid w:val="04436E0D"/>
    <w:rsid w:val="0449381C"/>
    <w:rsid w:val="044C50BA"/>
    <w:rsid w:val="0475505E"/>
    <w:rsid w:val="048C4C83"/>
    <w:rsid w:val="04991D9B"/>
    <w:rsid w:val="04A01725"/>
    <w:rsid w:val="04A3012C"/>
    <w:rsid w:val="04A37995"/>
    <w:rsid w:val="04C5285F"/>
    <w:rsid w:val="04C9670A"/>
    <w:rsid w:val="04CA4768"/>
    <w:rsid w:val="04D921EE"/>
    <w:rsid w:val="04E81A9D"/>
    <w:rsid w:val="04EA08A0"/>
    <w:rsid w:val="04EB0520"/>
    <w:rsid w:val="04EF6F26"/>
    <w:rsid w:val="04F85637"/>
    <w:rsid w:val="050A242F"/>
    <w:rsid w:val="05215177"/>
    <w:rsid w:val="052459A1"/>
    <w:rsid w:val="05305791"/>
    <w:rsid w:val="053F716F"/>
    <w:rsid w:val="05536C4A"/>
    <w:rsid w:val="05580ED4"/>
    <w:rsid w:val="055830D2"/>
    <w:rsid w:val="055B4E8B"/>
    <w:rsid w:val="05615F60"/>
    <w:rsid w:val="05642768"/>
    <w:rsid w:val="0569336D"/>
    <w:rsid w:val="057161FA"/>
    <w:rsid w:val="05730C69"/>
    <w:rsid w:val="05770104"/>
    <w:rsid w:val="05796E8A"/>
    <w:rsid w:val="057E7A8F"/>
    <w:rsid w:val="057F0D93"/>
    <w:rsid w:val="05802F92"/>
    <w:rsid w:val="058D22A7"/>
    <w:rsid w:val="05980437"/>
    <w:rsid w:val="05A16D4A"/>
    <w:rsid w:val="05A91BD8"/>
    <w:rsid w:val="05AD2488"/>
    <w:rsid w:val="05B16FE4"/>
    <w:rsid w:val="05B47F69"/>
    <w:rsid w:val="05BF3D7B"/>
    <w:rsid w:val="05C15080"/>
    <w:rsid w:val="05CC0E93"/>
    <w:rsid w:val="05D04016"/>
    <w:rsid w:val="05D32A1C"/>
    <w:rsid w:val="05D77224"/>
    <w:rsid w:val="05D92727"/>
    <w:rsid w:val="05DE0DAD"/>
    <w:rsid w:val="05E816BC"/>
    <w:rsid w:val="05EF48CA"/>
    <w:rsid w:val="05F11FCC"/>
    <w:rsid w:val="05F61CD7"/>
    <w:rsid w:val="05F87674"/>
    <w:rsid w:val="05F92C5C"/>
    <w:rsid w:val="060B63F9"/>
    <w:rsid w:val="06156D08"/>
    <w:rsid w:val="061D4115"/>
    <w:rsid w:val="062D7C32"/>
    <w:rsid w:val="0636723D"/>
    <w:rsid w:val="06443FD4"/>
    <w:rsid w:val="064552D9"/>
    <w:rsid w:val="064B31D3"/>
    <w:rsid w:val="064C13E1"/>
    <w:rsid w:val="064D26E6"/>
    <w:rsid w:val="064E0167"/>
    <w:rsid w:val="06646A88"/>
    <w:rsid w:val="0666580E"/>
    <w:rsid w:val="06696793"/>
    <w:rsid w:val="066D5199"/>
    <w:rsid w:val="06865C24"/>
    <w:rsid w:val="06927957"/>
    <w:rsid w:val="069872E2"/>
    <w:rsid w:val="06A83CF9"/>
    <w:rsid w:val="06B01930"/>
    <w:rsid w:val="06CA1CAF"/>
    <w:rsid w:val="07002189"/>
    <w:rsid w:val="07067916"/>
    <w:rsid w:val="07087596"/>
    <w:rsid w:val="0709089A"/>
    <w:rsid w:val="070C181F"/>
    <w:rsid w:val="07146C2B"/>
    <w:rsid w:val="07175632"/>
    <w:rsid w:val="071A65B6"/>
    <w:rsid w:val="071C1AB9"/>
    <w:rsid w:val="072004C0"/>
    <w:rsid w:val="0722013F"/>
    <w:rsid w:val="0729554C"/>
    <w:rsid w:val="07441979"/>
    <w:rsid w:val="074C7E41"/>
    <w:rsid w:val="074E7D0A"/>
    <w:rsid w:val="074F578B"/>
    <w:rsid w:val="07557695"/>
    <w:rsid w:val="075A3B1D"/>
    <w:rsid w:val="076653B1"/>
    <w:rsid w:val="0776344D"/>
    <w:rsid w:val="077965D0"/>
    <w:rsid w:val="078139DC"/>
    <w:rsid w:val="07844961"/>
    <w:rsid w:val="078E2CF2"/>
    <w:rsid w:val="078F37D7"/>
    <w:rsid w:val="07937179"/>
    <w:rsid w:val="0795267D"/>
    <w:rsid w:val="07986E84"/>
    <w:rsid w:val="079D330C"/>
    <w:rsid w:val="07A42C97"/>
    <w:rsid w:val="07AA546D"/>
    <w:rsid w:val="07AF6AAA"/>
    <w:rsid w:val="07B11FAD"/>
    <w:rsid w:val="07C11432"/>
    <w:rsid w:val="07C56A4F"/>
    <w:rsid w:val="07CB2B57"/>
    <w:rsid w:val="07D6476B"/>
    <w:rsid w:val="07EE658E"/>
    <w:rsid w:val="07F05315"/>
    <w:rsid w:val="080055AF"/>
    <w:rsid w:val="08013031"/>
    <w:rsid w:val="08036534"/>
    <w:rsid w:val="0809043D"/>
    <w:rsid w:val="080E48C5"/>
    <w:rsid w:val="081232CB"/>
    <w:rsid w:val="08177753"/>
    <w:rsid w:val="081A2AB1"/>
    <w:rsid w:val="08413E1A"/>
    <w:rsid w:val="08433A9A"/>
    <w:rsid w:val="084E78AD"/>
    <w:rsid w:val="08564CB9"/>
    <w:rsid w:val="08610ACC"/>
    <w:rsid w:val="08747AEC"/>
    <w:rsid w:val="087929FE"/>
    <w:rsid w:val="087B7477"/>
    <w:rsid w:val="087F1701"/>
    <w:rsid w:val="0886328A"/>
    <w:rsid w:val="08870D0B"/>
    <w:rsid w:val="0888678D"/>
    <w:rsid w:val="08914E9E"/>
    <w:rsid w:val="08A01C35"/>
    <w:rsid w:val="08A460BD"/>
    <w:rsid w:val="08A96CC2"/>
    <w:rsid w:val="08BB5CE2"/>
    <w:rsid w:val="08BD5962"/>
    <w:rsid w:val="08C14368"/>
    <w:rsid w:val="08C40B70"/>
    <w:rsid w:val="08DD3C99"/>
    <w:rsid w:val="08DE171A"/>
    <w:rsid w:val="08E1269F"/>
    <w:rsid w:val="08E20120"/>
    <w:rsid w:val="08E54928"/>
    <w:rsid w:val="08E77E2B"/>
    <w:rsid w:val="08F54BC3"/>
    <w:rsid w:val="08F85B47"/>
    <w:rsid w:val="08FA57C7"/>
    <w:rsid w:val="08FD1FCF"/>
    <w:rsid w:val="090C0F64"/>
    <w:rsid w:val="09122E6E"/>
    <w:rsid w:val="09141A18"/>
    <w:rsid w:val="09161874"/>
    <w:rsid w:val="091927F9"/>
    <w:rsid w:val="0937562C"/>
    <w:rsid w:val="093F49D4"/>
    <w:rsid w:val="094A684B"/>
    <w:rsid w:val="096A6D80"/>
    <w:rsid w:val="097B701A"/>
    <w:rsid w:val="098034A2"/>
    <w:rsid w:val="09824426"/>
    <w:rsid w:val="098B72B4"/>
    <w:rsid w:val="098C05B9"/>
    <w:rsid w:val="098D41AA"/>
    <w:rsid w:val="09914A41"/>
    <w:rsid w:val="09AF3FF1"/>
    <w:rsid w:val="09B01A72"/>
    <w:rsid w:val="09B30424"/>
    <w:rsid w:val="09B90184"/>
    <w:rsid w:val="09BA5C05"/>
    <w:rsid w:val="09BF428B"/>
    <w:rsid w:val="09D27A29"/>
    <w:rsid w:val="09DF42DA"/>
    <w:rsid w:val="09E30FC8"/>
    <w:rsid w:val="09E43ECA"/>
    <w:rsid w:val="09EA0953"/>
    <w:rsid w:val="09EA50CF"/>
    <w:rsid w:val="09EE7359"/>
    <w:rsid w:val="09F27F5D"/>
    <w:rsid w:val="09F77C68"/>
    <w:rsid w:val="09F81E67"/>
    <w:rsid w:val="0A126294"/>
    <w:rsid w:val="0A164C9A"/>
    <w:rsid w:val="0A1E592A"/>
    <w:rsid w:val="0A200E2D"/>
    <w:rsid w:val="0A2574B3"/>
    <w:rsid w:val="0A277203"/>
    <w:rsid w:val="0A33204C"/>
    <w:rsid w:val="0A36774D"/>
    <w:rsid w:val="0A4D50B5"/>
    <w:rsid w:val="0A502BA4"/>
    <w:rsid w:val="0A5254C4"/>
    <w:rsid w:val="0A5B410A"/>
    <w:rsid w:val="0A5C540E"/>
    <w:rsid w:val="0A5D2E90"/>
    <w:rsid w:val="0A616013"/>
    <w:rsid w:val="0A891756"/>
    <w:rsid w:val="0A8B6D9E"/>
    <w:rsid w:val="0AA0137B"/>
    <w:rsid w:val="0AAC2C0F"/>
    <w:rsid w:val="0AC7123A"/>
    <w:rsid w:val="0AC74049"/>
    <w:rsid w:val="0ADD339A"/>
    <w:rsid w:val="0ADD6C61"/>
    <w:rsid w:val="0AEC39F9"/>
    <w:rsid w:val="0AEC727C"/>
    <w:rsid w:val="0AF023FF"/>
    <w:rsid w:val="0AF21185"/>
    <w:rsid w:val="0AF273D4"/>
    <w:rsid w:val="0AF92D0E"/>
    <w:rsid w:val="0AFD1714"/>
    <w:rsid w:val="0B072024"/>
    <w:rsid w:val="0B090DAA"/>
    <w:rsid w:val="0B1007B7"/>
    <w:rsid w:val="0B1D41C8"/>
    <w:rsid w:val="0B2515D4"/>
    <w:rsid w:val="0B272559"/>
    <w:rsid w:val="0B285DDC"/>
    <w:rsid w:val="0B386076"/>
    <w:rsid w:val="0B4D2798"/>
    <w:rsid w:val="0B5C7530"/>
    <w:rsid w:val="0B6658C1"/>
    <w:rsid w:val="0B7600D9"/>
    <w:rsid w:val="0B8373EF"/>
    <w:rsid w:val="0B8B234E"/>
    <w:rsid w:val="0B8F3202"/>
    <w:rsid w:val="0B93548B"/>
    <w:rsid w:val="0BA7412C"/>
    <w:rsid w:val="0BB81B30"/>
    <w:rsid w:val="0BB974D9"/>
    <w:rsid w:val="0BBA2290"/>
    <w:rsid w:val="0BC02AD7"/>
    <w:rsid w:val="0BC820E2"/>
    <w:rsid w:val="0BC97B63"/>
    <w:rsid w:val="0BDA7DFE"/>
    <w:rsid w:val="0BDB1103"/>
    <w:rsid w:val="0BDD4606"/>
    <w:rsid w:val="0BE3070D"/>
    <w:rsid w:val="0BE53C10"/>
    <w:rsid w:val="0BE906EB"/>
    <w:rsid w:val="0BEB139D"/>
    <w:rsid w:val="0BEE6A9E"/>
    <w:rsid w:val="0C005ABF"/>
    <w:rsid w:val="0C1002D8"/>
    <w:rsid w:val="0C115D59"/>
    <w:rsid w:val="0C1237DB"/>
    <w:rsid w:val="0C165A64"/>
    <w:rsid w:val="0C2A4705"/>
    <w:rsid w:val="0C362716"/>
    <w:rsid w:val="0C62485F"/>
    <w:rsid w:val="0C716873"/>
    <w:rsid w:val="0C7F638D"/>
    <w:rsid w:val="0C825E6C"/>
    <w:rsid w:val="0C853374"/>
    <w:rsid w:val="0C9275AC"/>
    <w:rsid w:val="0C93502E"/>
    <w:rsid w:val="0C996F37"/>
    <w:rsid w:val="0C9D33BF"/>
    <w:rsid w:val="0CA17BC7"/>
    <w:rsid w:val="0CA77552"/>
    <w:rsid w:val="0CA970AF"/>
    <w:rsid w:val="0CAC51EE"/>
    <w:rsid w:val="0CAE6EDD"/>
    <w:rsid w:val="0CBA3508"/>
    <w:rsid w:val="0CC56B02"/>
    <w:rsid w:val="0CC955BE"/>
    <w:rsid w:val="0CD56030"/>
    <w:rsid w:val="0CE6322F"/>
    <w:rsid w:val="0CFB3759"/>
    <w:rsid w:val="0D0578EB"/>
    <w:rsid w:val="0D074FED"/>
    <w:rsid w:val="0D096FE7"/>
    <w:rsid w:val="0D15073F"/>
    <w:rsid w:val="0D177805"/>
    <w:rsid w:val="0D1A078A"/>
    <w:rsid w:val="0D1F0495"/>
    <w:rsid w:val="0D26201E"/>
    <w:rsid w:val="0D2C77AB"/>
    <w:rsid w:val="0D3061B1"/>
    <w:rsid w:val="0D404FEF"/>
    <w:rsid w:val="0D5037F2"/>
    <w:rsid w:val="0D604782"/>
    <w:rsid w:val="0D67410D"/>
    <w:rsid w:val="0D693D8C"/>
    <w:rsid w:val="0D6F3717"/>
    <w:rsid w:val="0D7A1AA8"/>
    <w:rsid w:val="0D7D62B0"/>
    <w:rsid w:val="0D7E46DF"/>
    <w:rsid w:val="0D811433"/>
    <w:rsid w:val="0D8E3FCC"/>
    <w:rsid w:val="0D9613D9"/>
    <w:rsid w:val="0D976E5A"/>
    <w:rsid w:val="0DB01F82"/>
    <w:rsid w:val="0DC51F28"/>
    <w:rsid w:val="0DD15D3A"/>
    <w:rsid w:val="0DD621C2"/>
    <w:rsid w:val="0DD71E42"/>
    <w:rsid w:val="0DD77C44"/>
    <w:rsid w:val="0DDB451D"/>
    <w:rsid w:val="0DDF46EE"/>
    <w:rsid w:val="0DE66BD9"/>
    <w:rsid w:val="0DF107ED"/>
    <w:rsid w:val="0E004DA8"/>
    <w:rsid w:val="0E041A0C"/>
    <w:rsid w:val="0E080413"/>
    <w:rsid w:val="0E0D231C"/>
    <w:rsid w:val="0E1764AF"/>
    <w:rsid w:val="0E185C00"/>
    <w:rsid w:val="0E2941CB"/>
    <w:rsid w:val="0E3756DF"/>
    <w:rsid w:val="0E3C53EA"/>
    <w:rsid w:val="0E413A70"/>
    <w:rsid w:val="0E4B7C02"/>
    <w:rsid w:val="0E572225"/>
    <w:rsid w:val="0E573A15"/>
    <w:rsid w:val="0E5A499A"/>
    <w:rsid w:val="0E5E559E"/>
    <w:rsid w:val="0E6E4AAD"/>
    <w:rsid w:val="0E780F3B"/>
    <w:rsid w:val="0E8335E0"/>
    <w:rsid w:val="0E856AE3"/>
    <w:rsid w:val="0E864564"/>
    <w:rsid w:val="0E914AF4"/>
    <w:rsid w:val="0EA8251A"/>
    <w:rsid w:val="0EAA7385"/>
    <w:rsid w:val="0EAA7C1C"/>
    <w:rsid w:val="0EC17841"/>
    <w:rsid w:val="0ED46862"/>
    <w:rsid w:val="0EED520D"/>
    <w:rsid w:val="0EF41315"/>
    <w:rsid w:val="0EF91020"/>
    <w:rsid w:val="0F244062"/>
    <w:rsid w:val="0F2862EC"/>
    <w:rsid w:val="0F32467D"/>
    <w:rsid w:val="0F4277E5"/>
    <w:rsid w:val="0F4B77A5"/>
    <w:rsid w:val="0F4C3028"/>
    <w:rsid w:val="0F4F61AB"/>
    <w:rsid w:val="0F5229B3"/>
    <w:rsid w:val="0F59233E"/>
    <w:rsid w:val="0F5B1FBE"/>
    <w:rsid w:val="0F5E67C6"/>
    <w:rsid w:val="0F701F63"/>
    <w:rsid w:val="0F752B68"/>
    <w:rsid w:val="0F781F64"/>
    <w:rsid w:val="0F876305"/>
    <w:rsid w:val="0F950E9E"/>
    <w:rsid w:val="0F953F6E"/>
    <w:rsid w:val="0FC419ED"/>
    <w:rsid w:val="0FC72972"/>
    <w:rsid w:val="0FC81379"/>
    <w:rsid w:val="0FD57709"/>
    <w:rsid w:val="0FD84E0B"/>
    <w:rsid w:val="0FDE5334"/>
    <w:rsid w:val="0FE05A9A"/>
    <w:rsid w:val="0FEB18AD"/>
    <w:rsid w:val="0FED0DC8"/>
    <w:rsid w:val="0FEF02B3"/>
    <w:rsid w:val="0FF36CB9"/>
    <w:rsid w:val="1000054D"/>
    <w:rsid w:val="100214D2"/>
    <w:rsid w:val="10052457"/>
    <w:rsid w:val="100E52E5"/>
    <w:rsid w:val="10160927"/>
    <w:rsid w:val="10227809"/>
    <w:rsid w:val="10360A28"/>
    <w:rsid w:val="103D25B1"/>
    <w:rsid w:val="103E0032"/>
    <w:rsid w:val="103F1337"/>
    <w:rsid w:val="10437D3D"/>
    <w:rsid w:val="10472EC0"/>
    <w:rsid w:val="104963C3"/>
    <w:rsid w:val="104E02CD"/>
    <w:rsid w:val="10526CD3"/>
    <w:rsid w:val="10540C60"/>
    <w:rsid w:val="105E7029"/>
    <w:rsid w:val="1069217B"/>
    <w:rsid w:val="10794994"/>
    <w:rsid w:val="108407A7"/>
    <w:rsid w:val="10961D46"/>
    <w:rsid w:val="10973F44"/>
    <w:rsid w:val="109C5E4D"/>
    <w:rsid w:val="10A44C4D"/>
    <w:rsid w:val="10A81C60"/>
    <w:rsid w:val="10AC0666"/>
    <w:rsid w:val="10B2256F"/>
    <w:rsid w:val="10BA53FD"/>
    <w:rsid w:val="10BD748F"/>
    <w:rsid w:val="10BF1885"/>
    <w:rsid w:val="10C02B8A"/>
    <w:rsid w:val="10C2280A"/>
    <w:rsid w:val="10C87F96"/>
    <w:rsid w:val="10D027DA"/>
    <w:rsid w:val="10D57F9F"/>
    <w:rsid w:val="10E55348"/>
    <w:rsid w:val="10F20DDB"/>
    <w:rsid w:val="10F93FE9"/>
    <w:rsid w:val="10FE4BED"/>
    <w:rsid w:val="110732FE"/>
    <w:rsid w:val="110A553C"/>
    <w:rsid w:val="11196A9C"/>
    <w:rsid w:val="111B419D"/>
    <w:rsid w:val="11321B76"/>
    <w:rsid w:val="11321BC4"/>
    <w:rsid w:val="113C7F55"/>
    <w:rsid w:val="11501174"/>
    <w:rsid w:val="115B2D88"/>
    <w:rsid w:val="11782338"/>
    <w:rsid w:val="11786AB5"/>
    <w:rsid w:val="117D67C0"/>
    <w:rsid w:val="11834E46"/>
    <w:rsid w:val="11840349"/>
    <w:rsid w:val="11886D50"/>
    <w:rsid w:val="118B6533"/>
    <w:rsid w:val="118C5756"/>
    <w:rsid w:val="119C141F"/>
    <w:rsid w:val="11B0086C"/>
    <w:rsid w:val="11B13797"/>
    <w:rsid w:val="11C349DF"/>
    <w:rsid w:val="11C41133"/>
    <w:rsid w:val="11C87B39"/>
    <w:rsid w:val="11CB4341"/>
    <w:rsid w:val="11D4394C"/>
    <w:rsid w:val="11D93657"/>
    <w:rsid w:val="11DA32D7"/>
    <w:rsid w:val="11DD2029"/>
    <w:rsid w:val="11DE1CDD"/>
    <w:rsid w:val="11E051E0"/>
    <w:rsid w:val="11E164E5"/>
    <w:rsid w:val="11E36164"/>
    <w:rsid w:val="11E9006E"/>
    <w:rsid w:val="11E938F1"/>
    <w:rsid w:val="11EC4876"/>
    <w:rsid w:val="121F0548"/>
    <w:rsid w:val="122172CE"/>
    <w:rsid w:val="12236F4E"/>
    <w:rsid w:val="12252451"/>
    <w:rsid w:val="122B1DDC"/>
    <w:rsid w:val="12442D06"/>
    <w:rsid w:val="12456209"/>
    <w:rsid w:val="126F15CC"/>
    <w:rsid w:val="12722550"/>
    <w:rsid w:val="12781EDB"/>
    <w:rsid w:val="127C08E1"/>
    <w:rsid w:val="127C66E3"/>
    <w:rsid w:val="127D4165"/>
    <w:rsid w:val="129A3715"/>
    <w:rsid w:val="129B1196"/>
    <w:rsid w:val="12AC4134"/>
    <w:rsid w:val="12B17AB7"/>
    <w:rsid w:val="12C17D51"/>
    <w:rsid w:val="12E2190B"/>
    <w:rsid w:val="12E60311"/>
    <w:rsid w:val="12FE59B8"/>
    <w:rsid w:val="130A724C"/>
    <w:rsid w:val="130C4227"/>
    <w:rsid w:val="131F00EB"/>
    <w:rsid w:val="13340090"/>
    <w:rsid w:val="13522EC3"/>
    <w:rsid w:val="13550511"/>
    <w:rsid w:val="135A02D0"/>
    <w:rsid w:val="1363535C"/>
    <w:rsid w:val="13685067"/>
    <w:rsid w:val="13833692"/>
    <w:rsid w:val="138C2C9D"/>
    <w:rsid w:val="13B079DA"/>
    <w:rsid w:val="13B341E1"/>
    <w:rsid w:val="13B41C63"/>
    <w:rsid w:val="13BF21F2"/>
    <w:rsid w:val="13E13A2C"/>
    <w:rsid w:val="13E449B0"/>
    <w:rsid w:val="13E855B5"/>
    <w:rsid w:val="13F371C9"/>
    <w:rsid w:val="14045069"/>
    <w:rsid w:val="14131C7C"/>
    <w:rsid w:val="14166484"/>
    <w:rsid w:val="14170839"/>
    <w:rsid w:val="14212297"/>
    <w:rsid w:val="142D2826"/>
    <w:rsid w:val="142E3B2B"/>
    <w:rsid w:val="14347C33"/>
    <w:rsid w:val="143E0542"/>
    <w:rsid w:val="143E3DC5"/>
    <w:rsid w:val="1446594F"/>
    <w:rsid w:val="144A7BD8"/>
    <w:rsid w:val="144B7979"/>
    <w:rsid w:val="144F625E"/>
    <w:rsid w:val="14501AE1"/>
    <w:rsid w:val="14751D21"/>
    <w:rsid w:val="147B03A7"/>
    <w:rsid w:val="14831037"/>
    <w:rsid w:val="14833235"/>
    <w:rsid w:val="14871C3B"/>
    <w:rsid w:val="148876BD"/>
    <w:rsid w:val="148D3B44"/>
    <w:rsid w:val="148D73C8"/>
    <w:rsid w:val="14943A95"/>
    <w:rsid w:val="149E1860"/>
    <w:rsid w:val="149E7662"/>
    <w:rsid w:val="14B163DC"/>
    <w:rsid w:val="14B43A04"/>
    <w:rsid w:val="14BB6C12"/>
    <w:rsid w:val="14CF1965"/>
    <w:rsid w:val="14DB1649"/>
    <w:rsid w:val="14DC29CA"/>
    <w:rsid w:val="14EA3EDE"/>
    <w:rsid w:val="1508348E"/>
    <w:rsid w:val="150F2E19"/>
    <w:rsid w:val="15173AA9"/>
    <w:rsid w:val="1537655C"/>
    <w:rsid w:val="153F759E"/>
    <w:rsid w:val="154107F7"/>
    <w:rsid w:val="15437DF0"/>
    <w:rsid w:val="154459C2"/>
    <w:rsid w:val="154645F8"/>
    <w:rsid w:val="15586EF3"/>
    <w:rsid w:val="155C679B"/>
    <w:rsid w:val="15651629"/>
    <w:rsid w:val="156A222E"/>
    <w:rsid w:val="156B3533"/>
    <w:rsid w:val="156C138A"/>
    <w:rsid w:val="156C31B3"/>
    <w:rsid w:val="156C5731"/>
    <w:rsid w:val="156D0F2C"/>
    <w:rsid w:val="157463C1"/>
    <w:rsid w:val="157F7058"/>
    <w:rsid w:val="15907DF5"/>
    <w:rsid w:val="15930E74"/>
    <w:rsid w:val="15A8039B"/>
    <w:rsid w:val="15B06226"/>
    <w:rsid w:val="15B25EA5"/>
    <w:rsid w:val="15B83632"/>
    <w:rsid w:val="15C26140"/>
    <w:rsid w:val="15C95ACB"/>
    <w:rsid w:val="15CB4851"/>
    <w:rsid w:val="15D60E65"/>
    <w:rsid w:val="15DD476B"/>
    <w:rsid w:val="15DD7FEE"/>
    <w:rsid w:val="15E47979"/>
    <w:rsid w:val="16003A26"/>
    <w:rsid w:val="1601092D"/>
    <w:rsid w:val="1617364B"/>
    <w:rsid w:val="161923D2"/>
    <w:rsid w:val="162064D9"/>
    <w:rsid w:val="16315F4D"/>
    <w:rsid w:val="16394E85"/>
    <w:rsid w:val="163B4B05"/>
    <w:rsid w:val="16476399"/>
    <w:rsid w:val="165D633E"/>
    <w:rsid w:val="167F1D76"/>
    <w:rsid w:val="16810AFC"/>
    <w:rsid w:val="16946498"/>
    <w:rsid w:val="16B212CB"/>
    <w:rsid w:val="16B36D4D"/>
    <w:rsid w:val="16CC53F5"/>
    <w:rsid w:val="16E21E1B"/>
    <w:rsid w:val="16E73D24"/>
    <w:rsid w:val="16E85F22"/>
    <w:rsid w:val="16F342B3"/>
    <w:rsid w:val="1702234F"/>
    <w:rsid w:val="17043133"/>
    <w:rsid w:val="170767D7"/>
    <w:rsid w:val="17301B9A"/>
    <w:rsid w:val="17345A1E"/>
    <w:rsid w:val="17371525"/>
    <w:rsid w:val="174156B7"/>
    <w:rsid w:val="17573FD8"/>
    <w:rsid w:val="175852DC"/>
    <w:rsid w:val="175A07E0"/>
    <w:rsid w:val="175B29DE"/>
    <w:rsid w:val="175E3FDE"/>
    <w:rsid w:val="176026E9"/>
    <w:rsid w:val="176A51F7"/>
    <w:rsid w:val="17761009"/>
    <w:rsid w:val="177D2230"/>
    <w:rsid w:val="17802C1E"/>
    <w:rsid w:val="178C31AD"/>
    <w:rsid w:val="17982843"/>
    <w:rsid w:val="17A275A7"/>
    <w:rsid w:val="17A51B58"/>
    <w:rsid w:val="17AE026A"/>
    <w:rsid w:val="17C90A93"/>
    <w:rsid w:val="17D15EA0"/>
    <w:rsid w:val="17D47717"/>
    <w:rsid w:val="17D932AC"/>
    <w:rsid w:val="17E44EC0"/>
    <w:rsid w:val="17EF0CD3"/>
    <w:rsid w:val="17F760DF"/>
    <w:rsid w:val="17FA7064"/>
    <w:rsid w:val="18014470"/>
    <w:rsid w:val="180A0F27"/>
    <w:rsid w:val="180C1DD6"/>
    <w:rsid w:val="18174416"/>
    <w:rsid w:val="182746B0"/>
    <w:rsid w:val="182C643A"/>
    <w:rsid w:val="1830753E"/>
    <w:rsid w:val="18324C3F"/>
    <w:rsid w:val="184119D7"/>
    <w:rsid w:val="18434EDA"/>
    <w:rsid w:val="18465E5E"/>
    <w:rsid w:val="1860228C"/>
    <w:rsid w:val="18725A29"/>
    <w:rsid w:val="18771EB1"/>
    <w:rsid w:val="18790C37"/>
    <w:rsid w:val="18AE7E0C"/>
    <w:rsid w:val="18B8291A"/>
    <w:rsid w:val="18D53855"/>
    <w:rsid w:val="18DD50D8"/>
    <w:rsid w:val="18E0605D"/>
    <w:rsid w:val="18EF6677"/>
    <w:rsid w:val="18F217FA"/>
    <w:rsid w:val="18F60201"/>
    <w:rsid w:val="18FD7B8B"/>
    <w:rsid w:val="1905081B"/>
    <w:rsid w:val="19052300"/>
    <w:rsid w:val="19057011"/>
    <w:rsid w:val="190E112B"/>
    <w:rsid w:val="190F3329"/>
    <w:rsid w:val="19131D2F"/>
    <w:rsid w:val="19170735"/>
    <w:rsid w:val="191E3943"/>
    <w:rsid w:val="193052BC"/>
    <w:rsid w:val="193B52CD"/>
    <w:rsid w:val="193E1C7A"/>
    <w:rsid w:val="19412BFE"/>
    <w:rsid w:val="194E6691"/>
    <w:rsid w:val="1952091A"/>
    <w:rsid w:val="19543E1D"/>
    <w:rsid w:val="19553A9D"/>
    <w:rsid w:val="19596D8C"/>
    <w:rsid w:val="195C6CAB"/>
    <w:rsid w:val="19613133"/>
    <w:rsid w:val="196A273E"/>
    <w:rsid w:val="196C14C4"/>
    <w:rsid w:val="19744352"/>
    <w:rsid w:val="197B5DCD"/>
    <w:rsid w:val="198310E9"/>
    <w:rsid w:val="198C3F77"/>
    <w:rsid w:val="19967E8A"/>
    <w:rsid w:val="19B5733A"/>
    <w:rsid w:val="19B80DD0"/>
    <w:rsid w:val="19BD7FCA"/>
    <w:rsid w:val="19C52E58"/>
    <w:rsid w:val="19C65056"/>
    <w:rsid w:val="19D5786F"/>
    <w:rsid w:val="1A0C7D49"/>
    <w:rsid w:val="1A12583D"/>
    <w:rsid w:val="1A4127A1"/>
    <w:rsid w:val="1A5A4033"/>
    <w:rsid w:val="1A5E1D51"/>
    <w:rsid w:val="1A5E42D0"/>
    <w:rsid w:val="1A7F2286"/>
    <w:rsid w:val="1A807D07"/>
    <w:rsid w:val="1A880997"/>
    <w:rsid w:val="1A8A3E9A"/>
    <w:rsid w:val="1A8B191C"/>
    <w:rsid w:val="1A8F285C"/>
    <w:rsid w:val="1A913825"/>
    <w:rsid w:val="1A9C1E3E"/>
    <w:rsid w:val="1AA43CB9"/>
    <w:rsid w:val="1AA646C4"/>
    <w:rsid w:val="1AAC404F"/>
    <w:rsid w:val="1ABA5EDF"/>
    <w:rsid w:val="1AC75FC3"/>
    <w:rsid w:val="1AD81A1B"/>
    <w:rsid w:val="1ADC0421"/>
    <w:rsid w:val="1AE97737"/>
    <w:rsid w:val="1AEB1774"/>
    <w:rsid w:val="1AF30046"/>
    <w:rsid w:val="1AF57CC6"/>
    <w:rsid w:val="1B076CE7"/>
    <w:rsid w:val="1B0A7C6C"/>
    <w:rsid w:val="1B163FDB"/>
    <w:rsid w:val="1B181180"/>
    <w:rsid w:val="1B2E427D"/>
    <w:rsid w:val="1B317B2B"/>
    <w:rsid w:val="1B412344"/>
    <w:rsid w:val="1B423649"/>
    <w:rsid w:val="1B487750"/>
    <w:rsid w:val="1B5622E9"/>
    <w:rsid w:val="1B6B22AD"/>
    <w:rsid w:val="1B6B6A0B"/>
    <w:rsid w:val="1B7A0BB5"/>
    <w:rsid w:val="1B7C6CA6"/>
    <w:rsid w:val="1B7D4727"/>
    <w:rsid w:val="1B7E43A7"/>
    <w:rsid w:val="1B80312D"/>
    <w:rsid w:val="1B8C6F40"/>
    <w:rsid w:val="1B8E2443"/>
    <w:rsid w:val="1BAD2058"/>
    <w:rsid w:val="1BAE077A"/>
    <w:rsid w:val="1BB116FE"/>
    <w:rsid w:val="1BB42683"/>
    <w:rsid w:val="1BB50104"/>
    <w:rsid w:val="1BB75806"/>
    <w:rsid w:val="1BB96B0B"/>
    <w:rsid w:val="1BBB7A8F"/>
    <w:rsid w:val="1BBD2F92"/>
    <w:rsid w:val="1BC16115"/>
    <w:rsid w:val="1BD0014D"/>
    <w:rsid w:val="1BD163B0"/>
    <w:rsid w:val="1BD815BE"/>
    <w:rsid w:val="1BFB4FF6"/>
    <w:rsid w:val="1C00147D"/>
    <w:rsid w:val="1C037E84"/>
    <w:rsid w:val="1C08430B"/>
    <w:rsid w:val="1C0A780E"/>
    <w:rsid w:val="1C0B5290"/>
    <w:rsid w:val="1C104F9B"/>
    <w:rsid w:val="1C197E29"/>
    <w:rsid w:val="1C1A25A1"/>
    <w:rsid w:val="1C294840"/>
    <w:rsid w:val="1C3154D0"/>
    <w:rsid w:val="1C332BD1"/>
    <w:rsid w:val="1C3560D4"/>
    <w:rsid w:val="1C407CE8"/>
    <w:rsid w:val="1C430C6D"/>
    <w:rsid w:val="1C502501"/>
    <w:rsid w:val="1C523486"/>
    <w:rsid w:val="1C6A30AB"/>
    <w:rsid w:val="1C831A57"/>
    <w:rsid w:val="1C854F5A"/>
    <w:rsid w:val="1C883DA6"/>
    <w:rsid w:val="1C8D1791"/>
    <w:rsid w:val="1C9A0C57"/>
    <w:rsid w:val="1CA6768D"/>
    <w:rsid w:val="1CB00F24"/>
    <w:rsid w:val="1CB112A1"/>
    <w:rsid w:val="1CB42226"/>
    <w:rsid w:val="1CC03ABA"/>
    <w:rsid w:val="1CC96948"/>
    <w:rsid w:val="1CCA43C9"/>
    <w:rsid w:val="1CD062D3"/>
    <w:rsid w:val="1CD4055C"/>
    <w:rsid w:val="1CDB5968"/>
    <w:rsid w:val="1CE17872"/>
    <w:rsid w:val="1CE56278"/>
    <w:rsid w:val="1CEC5C03"/>
    <w:rsid w:val="1CF04609"/>
    <w:rsid w:val="1D013333"/>
    <w:rsid w:val="1D016AA2"/>
    <w:rsid w:val="1D02731D"/>
    <w:rsid w:val="1D0A51B3"/>
    <w:rsid w:val="1D0B2C34"/>
    <w:rsid w:val="1D0C6137"/>
    <w:rsid w:val="1D1D05D0"/>
    <w:rsid w:val="1D267E8D"/>
    <w:rsid w:val="1D274763"/>
    <w:rsid w:val="1D3E1AFE"/>
    <w:rsid w:val="1D445D2D"/>
    <w:rsid w:val="1D4B5C1C"/>
    <w:rsid w:val="1D4E6BA1"/>
    <w:rsid w:val="1D533029"/>
    <w:rsid w:val="1D540AAA"/>
    <w:rsid w:val="1D553FAD"/>
    <w:rsid w:val="1D5774B0"/>
    <w:rsid w:val="1D5D13BA"/>
    <w:rsid w:val="1D636B46"/>
    <w:rsid w:val="1D652049"/>
    <w:rsid w:val="1D6C6151"/>
    <w:rsid w:val="1D746DE1"/>
    <w:rsid w:val="1D7A2EE8"/>
    <w:rsid w:val="1D7C130D"/>
    <w:rsid w:val="1D8C4487"/>
    <w:rsid w:val="1D8D1F09"/>
    <w:rsid w:val="1D8E540C"/>
    <w:rsid w:val="1D916C98"/>
    <w:rsid w:val="1D936104"/>
    <w:rsid w:val="1D954D97"/>
    <w:rsid w:val="1D9C7C5D"/>
    <w:rsid w:val="1DA97D6B"/>
    <w:rsid w:val="1DB033C2"/>
    <w:rsid w:val="1DB0562C"/>
    <w:rsid w:val="1DB06C45"/>
    <w:rsid w:val="1DC27A41"/>
    <w:rsid w:val="1DC57AE4"/>
    <w:rsid w:val="1DE32918"/>
    <w:rsid w:val="1DEA22A2"/>
    <w:rsid w:val="1DEB44A1"/>
    <w:rsid w:val="1DEC57A6"/>
    <w:rsid w:val="1E1046E0"/>
    <w:rsid w:val="1E19756E"/>
    <w:rsid w:val="1E1B2A71"/>
    <w:rsid w:val="1E1C04F3"/>
    <w:rsid w:val="1E1F1478"/>
    <w:rsid w:val="1E21497B"/>
    <w:rsid w:val="1E253381"/>
    <w:rsid w:val="1E2E3C90"/>
    <w:rsid w:val="1E3B0DA8"/>
    <w:rsid w:val="1E3F19AC"/>
    <w:rsid w:val="1E4B57BF"/>
    <w:rsid w:val="1E4C6AC4"/>
    <w:rsid w:val="1E4D0963"/>
    <w:rsid w:val="1E4D0CC2"/>
    <w:rsid w:val="1E4D4545"/>
    <w:rsid w:val="1E4F7A48"/>
    <w:rsid w:val="1E524A2D"/>
    <w:rsid w:val="1E544E3F"/>
    <w:rsid w:val="1E5918BA"/>
    <w:rsid w:val="1E5B385B"/>
    <w:rsid w:val="1E6366E9"/>
    <w:rsid w:val="1E66766E"/>
    <w:rsid w:val="1E79668E"/>
    <w:rsid w:val="1E7B3C38"/>
    <w:rsid w:val="1E7F0E72"/>
    <w:rsid w:val="1E937238"/>
    <w:rsid w:val="1E9858BE"/>
    <w:rsid w:val="1E993340"/>
    <w:rsid w:val="1E9C42C4"/>
    <w:rsid w:val="1EA1074C"/>
    <w:rsid w:val="1EBD007C"/>
    <w:rsid w:val="1EC7098C"/>
    <w:rsid w:val="1EC71AB5"/>
    <w:rsid w:val="1EE943C4"/>
    <w:rsid w:val="1F1452A9"/>
    <w:rsid w:val="1F1D139B"/>
    <w:rsid w:val="1F3F3065"/>
    <w:rsid w:val="1F477FE0"/>
    <w:rsid w:val="1F4F53ED"/>
    <w:rsid w:val="1F521104"/>
    <w:rsid w:val="1F5627F9"/>
    <w:rsid w:val="1F580C77"/>
    <w:rsid w:val="1F585CFC"/>
    <w:rsid w:val="1F610B8A"/>
    <w:rsid w:val="1F680515"/>
    <w:rsid w:val="1F6B6F1B"/>
    <w:rsid w:val="1F75782B"/>
    <w:rsid w:val="1F761A29"/>
    <w:rsid w:val="1F7774AB"/>
    <w:rsid w:val="1F7E26B9"/>
    <w:rsid w:val="1F857AC5"/>
    <w:rsid w:val="1F9757E1"/>
    <w:rsid w:val="1F9A0F77"/>
    <w:rsid w:val="1F9A41E7"/>
    <w:rsid w:val="1FA73765"/>
    <w:rsid w:val="1FAC5786"/>
    <w:rsid w:val="1FAF2E88"/>
    <w:rsid w:val="1FBA6C9A"/>
    <w:rsid w:val="1FC2764C"/>
    <w:rsid w:val="1FD57B86"/>
    <w:rsid w:val="1FE842E7"/>
    <w:rsid w:val="1FEF16F3"/>
    <w:rsid w:val="1FF300F9"/>
    <w:rsid w:val="1FF92002"/>
    <w:rsid w:val="200C3221"/>
    <w:rsid w:val="202253C5"/>
    <w:rsid w:val="2025634A"/>
    <w:rsid w:val="202B0253"/>
    <w:rsid w:val="2031215C"/>
    <w:rsid w:val="203C17F2"/>
    <w:rsid w:val="2044337B"/>
    <w:rsid w:val="20485605"/>
    <w:rsid w:val="205C4E1A"/>
    <w:rsid w:val="206800B8"/>
    <w:rsid w:val="206B103D"/>
    <w:rsid w:val="20700D48"/>
    <w:rsid w:val="207451CF"/>
    <w:rsid w:val="207A70D9"/>
    <w:rsid w:val="208131E0"/>
    <w:rsid w:val="2087096D"/>
    <w:rsid w:val="208B1571"/>
    <w:rsid w:val="208D02F8"/>
    <w:rsid w:val="209B180C"/>
    <w:rsid w:val="20AA1E26"/>
    <w:rsid w:val="20AC1AA6"/>
    <w:rsid w:val="20AD7527"/>
    <w:rsid w:val="20BF6548"/>
    <w:rsid w:val="20C52024"/>
    <w:rsid w:val="20D6616D"/>
    <w:rsid w:val="20E144FE"/>
    <w:rsid w:val="20EE1616"/>
    <w:rsid w:val="20F06D17"/>
    <w:rsid w:val="20F2001C"/>
    <w:rsid w:val="20F40FA1"/>
    <w:rsid w:val="20F56A22"/>
    <w:rsid w:val="20F879A7"/>
    <w:rsid w:val="20FA2EAA"/>
    <w:rsid w:val="20FD3E2F"/>
    <w:rsid w:val="20FF7332"/>
    <w:rsid w:val="21015FEB"/>
    <w:rsid w:val="210F75CC"/>
    <w:rsid w:val="21186BD7"/>
    <w:rsid w:val="211F1DE5"/>
    <w:rsid w:val="21396212"/>
    <w:rsid w:val="21641254"/>
    <w:rsid w:val="21663F4D"/>
    <w:rsid w:val="216E75E5"/>
    <w:rsid w:val="21702AE9"/>
    <w:rsid w:val="217414EF"/>
    <w:rsid w:val="21862A8E"/>
    <w:rsid w:val="218A1494"/>
    <w:rsid w:val="21993CAD"/>
    <w:rsid w:val="219F23DC"/>
    <w:rsid w:val="21B657DB"/>
    <w:rsid w:val="21B80CDF"/>
    <w:rsid w:val="21B84562"/>
    <w:rsid w:val="21B96760"/>
    <w:rsid w:val="21BC2F68"/>
    <w:rsid w:val="21BF17F5"/>
    <w:rsid w:val="21C55DF6"/>
    <w:rsid w:val="21E17924"/>
    <w:rsid w:val="21E708E7"/>
    <w:rsid w:val="21FF6ED4"/>
    <w:rsid w:val="220855E6"/>
    <w:rsid w:val="220A0AE9"/>
    <w:rsid w:val="220A5266"/>
    <w:rsid w:val="220B656A"/>
    <w:rsid w:val="22154877"/>
    <w:rsid w:val="222A359C"/>
    <w:rsid w:val="222B1363"/>
    <w:rsid w:val="222D6C1D"/>
    <w:rsid w:val="222D7E81"/>
    <w:rsid w:val="222F54A5"/>
    <w:rsid w:val="223615AD"/>
    <w:rsid w:val="223777C0"/>
    <w:rsid w:val="223D0F38"/>
    <w:rsid w:val="22453DC6"/>
    <w:rsid w:val="22461847"/>
    <w:rsid w:val="22703D10"/>
    <w:rsid w:val="227A4620"/>
    <w:rsid w:val="227D55A4"/>
    <w:rsid w:val="227E3026"/>
    <w:rsid w:val="22835CF3"/>
    <w:rsid w:val="229A12D1"/>
    <w:rsid w:val="229A4B54"/>
    <w:rsid w:val="229E355B"/>
    <w:rsid w:val="22A650E4"/>
    <w:rsid w:val="22B1477A"/>
    <w:rsid w:val="22B53180"/>
    <w:rsid w:val="22BC2B77"/>
    <w:rsid w:val="22C6341A"/>
    <w:rsid w:val="22E948D4"/>
    <w:rsid w:val="22F27762"/>
    <w:rsid w:val="22FF4879"/>
    <w:rsid w:val="23110016"/>
    <w:rsid w:val="231B63A7"/>
    <w:rsid w:val="232F1757"/>
    <w:rsid w:val="233326B7"/>
    <w:rsid w:val="233649D3"/>
    <w:rsid w:val="23400B66"/>
    <w:rsid w:val="23474C6D"/>
    <w:rsid w:val="234B6EF7"/>
    <w:rsid w:val="234F7AFB"/>
    <w:rsid w:val="23551A04"/>
    <w:rsid w:val="235C0A1E"/>
    <w:rsid w:val="235E4892"/>
    <w:rsid w:val="236E03B0"/>
    <w:rsid w:val="23746A36"/>
    <w:rsid w:val="2379093F"/>
    <w:rsid w:val="238654DF"/>
    <w:rsid w:val="2390179D"/>
    <w:rsid w:val="239F0B7F"/>
    <w:rsid w:val="23A25387"/>
    <w:rsid w:val="23A27905"/>
    <w:rsid w:val="23AA2793"/>
    <w:rsid w:val="23B1689B"/>
    <w:rsid w:val="23B76226"/>
    <w:rsid w:val="23B9752B"/>
    <w:rsid w:val="23BB4C2C"/>
    <w:rsid w:val="23BD012F"/>
    <w:rsid w:val="23C4333D"/>
    <w:rsid w:val="23C50DBF"/>
    <w:rsid w:val="23CA2FF6"/>
    <w:rsid w:val="23D70CD9"/>
    <w:rsid w:val="23D97A5F"/>
    <w:rsid w:val="23DD2BE2"/>
    <w:rsid w:val="23DF60E5"/>
    <w:rsid w:val="24053DA7"/>
    <w:rsid w:val="240905AE"/>
    <w:rsid w:val="240A3AB2"/>
    <w:rsid w:val="24127F1A"/>
    <w:rsid w:val="24171AC2"/>
    <w:rsid w:val="24194FC5"/>
    <w:rsid w:val="24217E53"/>
    <w:rsid w:val="242236D7"/>
    <w:rsid w:val="24231158"/>
    <w:rsid w:val="24290AE3"/>
    <w:rsid w:val="242A2CE1"/>
    <w:rsid w:val="242D74E9"/>
    <w:rsid w:val="243548F6"/>
    <w:rsid w:val="243B09FD"/>
    <w:rsid w:val="243C647F"/>
    <w:rsid w:val="24412907"/>
    <w:rsid w:val="245109A3"/>
    <w:rsid w:val="245160C7"/>
    <w:rsid w:val="245A12B2"/>
    <w:rsid w:val="247456DF"/>
    <w:rsid w:val="247A3D65"/>
    <w:rsid w:val="247C2AEC"/>
    <w:rsid w:val="247D056D"/>
    <w:rsid w:val="24857B78"/>
    <w:rsid w:val="24936E8E"/>
    <w:rsid w:val="249C779D"/>
    <w:rsid w:val="249F4607"/>
    <w:rsid w:val="24A91031"/>
    <w:rsid w:val="24B351C4"/>
    <w:rsid w:val="24D25A79"/>
    <w:rsid w:val="24D740FF"/>
    <w:rsid w:val="24DF4D8F"/>
    <w:rsid w:val="24F2272A"/>
    <w:rsid w:val="25036248"/>
    <w:rsid w:val="25076E4C"/>
    <w:rsid w:val="250A7DD1"/>
    <w:rsid w:val="250C10D6"/>
    <w:rsid w:val="251251DD"/>
    <w:rsid w:val="252D708C"/>
    <w:rsid w:val="252F258F"/>
    <w:rsid w:val="2537321F"/>
    <w:rsid w:val="2538541D"/>
    <w:rsid w:val="253A0920"/>
    <w:rsid w:val="25431230"/>
    <w:rsid w:val="25452535"/>
    <w:rsid w:val="25477C36"/>
    <w:rsid w:val="254A3C75"/>
    <w:rsid w:val="255E2348"/>
    <w:rsid w:val="25602D5E"/>
    <w:rsid w:val="256100B2"/>
    <w:rsid w:val="25614063"/>
    <w:rsid w:val="256E4A38"/>
    <w:rsid w:val="25731D7F"/>
    <w:rsid w:val="259B76C0"/>
    <w:rsid w:val="259D2BC3"/>
    <w:rsid w:val="25A30350"/>
    <w:rsid w:val="25AC53DC"/>
    <w:rsid w:val="25AE08DF"/>
    <w:rsid w:val="25B96BFB"/>
    <w:rsid w:val="25C01E7E"/>
    <w:rsid w:val="25C32E03"/>
    <w:rsid w:val="25C970BA"/>
    <w:rsid w:val="25D14317"/>
    <w:rsid w:val="25DB26A8"/>
    <w:rsid w:val="25EC61C5"/>
    <w:rsid w:val="25FA179D"/>
    <w:rsid w:val="260006E9"/>
    <w:rsid w:val="26035DEB"/>
    <w:rsid w:val="26097CF4"/>
    <w:rsid w:val="2618250D"/>
    <w:rsid w:val="261D2218"/>
    <w:rsid w:val="26222E1C"/>
    <w:rsid w:val="26261822"/>
    <w:rsid w:val="26274D25"/>
    <w:rsid w:val="26430DD2"/>
    <w:rsid w:val="26575875"/>
    <w:rsid w:val="26590D78"/>
    <w:rsid w:val="26694895"/>
    <w:rsid w:val="267970AE"/>
    <w:rsid w:val="267D5AB4"/>
    <w:rsid w:val="267D7CB3"/>
    <w:rsid w:val="268E5543"/>
    <w:rsid w:val="26900ED2"/>
    <w:rsid w:val="269E01E7"/>
    <w:rsid w:val="269E3A6B"/>
    <w:rsid w:val="26A533F5"/>
    <w:rsid w:val="26A73075"/>
    <w:rsid w:val="26C64400"/>
    <w:rsid w:val="26CE67B8"/>
    <w:rsid w:val="26CF203B"/>
    <w:rsid w:val="26D519C6"/>
    <w:rsid w:val="26E4675D"/>
    <w:rsid w:val="26EE1027"/>
    <w:rsid w:val="26F43175"/>
    <w:rsid w:val="26FB6383"/>
    <w:rsid w:val="27092D0A"/>
    <w:rsid w:val="2709648F"/>
    <w:rsid w:val="271E6916"/>
    <w:rsid w:val="272E2055"/>
    <w:rsid w:val="273A38E9"/>
    <w:rsid w:val="273B4BEE"/>
    <w:rsid w:val="273F6164"/>
    <w:rsid w:val="27436777"/>
    <w:rsid w:val="27532294"/>
    <w:rsid w:val="27567996"/>
    <w:rsid w:val="2759419E"/>
    <w:rsid w:val="2764252F"/>
    <w:rsid w:val="276A1EBA"/>
    <w:rsid w:val="276D75BB"/>
    <w:rsid w:val="276E34DD"/>
    <w:rsid w:val="27715FC1"/>
    <w:rsid w:val="277A68D1"/>
    <w:rsid w:val="277F0B5A"/>
    <w:rsid w:val="278A496D"/>
    <w:rsid w:val="27983C83"/>
    <w:rsid w:val="27B81FB9"/>
    <w:rsid w:val="27C512CF"/>
    <w:rsid w:val="27C55A4B"/>
    <w:rsid w:val="27C73F26"/>
    <w:rsid w:val="27CB31D8"/>
    <w:rsid w:val="27CB53D6"/>
    <w:rsid w:val="27D24D61"/>
    <w:rsid w:val="27EC60E8"/>
    <w:rsid w:val="27F43225"/>
    <w:rsid w:val="28044637"/>
    <w:rsid w:val="280E7144"/>
    <w:rsid w:val="28102647"/>
    <w:rsid w:val="28163807"/>
    <w:rsid w:val="2819686D"/>
    <w:rsid w:val="281A2F57"/>
    <w:rsid w:val="283163FF"/>
    <w:rsid w:val="28323E81"/>
    <w:rsid w:val="283C55A9"/>
    <w:rsid w:val="283D4410"/>
    <w:rsid w:val="28424B6B"/>
    <w:rsid w:val="28486025"/>
    <w:rsid w:val="28510EB3"/>
    <w:rsid w:val="285862BF"/>
    <w:rsid w:val="28657B53"/>
    <w:rsid w:val="286D29E1"/>
    <w:rsid w:val="287C0077"/>
    <w:rsid w:val="287E64FF"/>
    <w:rsid w:val="28840408"/>
    <w:rsid w:val="288F0997"/>
    <w:rsid w:val="2892519F"/>
    <w:rsid w:val="289528A1"/>
    <w:rsid w:val="28994B2A"/>
    <w:rsid w:val="289D2E3E"/>
    <w:rsid w:val="28A450B9"/>
    <w:rsid w:val="28AC24C6"/>
    <w:rsid w:val="28B66659"/>
    <w:rsid w:val="28CC407F"/>
    <w:rsid w:val="28D220AC"/>
    <w:rsid w:val="28E45704"/>
    <w:rsid w:val="28ED0D31"/>
    <w:rsid w:val="28ED45B4"/>
    <w:rsid w:val="28ED67B2"/>
    <w:rsid w:val="28F12FBA"/>
    <w:rsid w:val="28FF7D52"/>
    <w:rsid w:val="29053E59"/>
    <w:rsid w:val="290A574F"/>
    <w:rsid w:val="290F4769"/>
    <w:rsid w:val="29117C6C"/>
    <w:rsid w:val="29157789"/>
    <w:rsid w:val="291908FB"/>
    <w:rsid w:val="292B4099"/>
    <w:rsid w:val="294739C9"/>
    <w:rsid w:val="2948144B"/>
    <w:rsid w:val="294C45CE"/>
    <w:rsid w:val="29510A55"/>
    <w:rsid w:val="295419DA"/>
    <w:rsid w:val="2955745C"/>
    <w:rsid w:val="295703E0"/>
    <w:rsid w:val="295B6DE6"/>
    <w:rsid w:val="296219A2"/>
    <w:rsid w:val="296341F3"/>
    <w:rsid w:val="29724362"/>
    <w:rsid w:val="2972480D"/>
    <w:rsid w:val="29780915"/>
    <w:rsid w:val="29832529"/>
    <w:rsid w:val="29963748"/>
    <w:rsid w:val="29966FCB"/>
    <w:rsid w:val="299B2660"/>
    <w:rsid w:val="29A11AD9"/>
    <w:rsid w:val="29B97180"/>
    <w:rsid w:val="29BD4E21"/>
    <w:rsid w:val="29BD5B86"/>
    <w:rsid w:val="29BE6E8B"/>
    <w:rsid w:val="29C33313"/>
    <w:rsid w:val="29C50A14"/>
    <w:rsid w:val="29E14AC1"/>
    <w:rsid w:val="29E647CC"/>
    <w:rsid w:val="2A06727F"/>
    <w:rsid w:val="2A087AFA"/>
    <w:rsid w:val="2A1619CB"/>
    <w:rsid w:val="2A16751A"/>
    <w:rsid w:val="2A1D189D"/>
    <w:rsid w:val="2A1D2728"/>
    <w:rsid w:val="2A2158AB"/>
    <w:rsid w:val="2A2777B4"/>
    <w:rsid w:val="2A331048"/>
    <w:rsid w:val="2A3A09D3"/>
    <w:rsid w:val="2A423861"/>
    <w:rsid w:val="2A4F4AA9"/>
    <w:rsid w:val="2A544E00"/>
    <w:rsid w:val="2A591288"/>
    <w:rsid w:val="2A6A2827"/>
    <w:rsid w:val="2A8320CC"/>
    <w:rsid w:val="2A8D29DB"/>
    <w:rsid w:val="2AA14EFF"/>
    <w:rsid w:val="2ACC15C7"/>
    <w:rsid w:val="2AD82E5B"/>
    <w:rsid w:val="2AE83EFB"/>
    <w:rsid w:val="2AF04C7E"/>
    <w:rsid w:val="2AF54989"/>
    <w:rsid w:val="2B054C24"/>
    <w:rsid w:val="2B102FB5"/>
    <w:rsid w:val="2B1A46C4"/>
    <w:rsid w:val="2B212B74"/>
    <w:rsid w:val="2B272BDA"/>
    <w:rsid w:val="2B3808F6"/>
    <w:rsid w:val="2B3C72FC"/>
    <w:rsid w:val="2B413784"/>
    <w:rsid w:val="2B421205"/>
    <w:rsid w:val="2B43250A"/>
    <w:rsid w:val="2B513A1E"/>
    <w:rsid w:val="2B5833A9"/>
    <w:rsid w:val="2B6371BC"/>
    <w:rsid w:val="2B700A50"/>
    <w:rsid w:val="2B7B4862"/>
    <w:rsid w:val="2B827A70"/>
    <w:rsid w:val="2B960C8F"/>
    <w:rsid w:val="2B995497"/>
    <w:rsid w:val="2BA369DD"/>
    <w:rsid w:val="2BA56D2B"/>
    <w:rsid w:val="2BAB0C35"/>
    <w:rsid w:val="2BAC66B6"/>
    <w:rsid w:val="2BBF0773"/>
    <w:rsid w:val="2BD63C77"/>
    <w:rsid w:val="2BD9047F"/>
    <w:rsid w:val="2BEA5D13"/>
    <w:rsid w:val="2BFC3EB7"/>
    <w:rsid w:val="2C021643"/>
    <w:rsid w:val="2C175D66"/>
    <w:rsid w:val="2C1959E5"/>
    <w:rsid w:val="2C1A0365"/>
    <w:rsid w:val="2C2475FA"/>
    <w:rsid w:val="2C26057E"/>
    <w:rsid w:val="2C377D1A"/>
    <w:rsid w:val="2C4047C0"/>
    <w:rsid w:val="2C4442AB"/>
    <w:rsid w:val="2C447B2E"/>
    <w:rsid w:val="2C4677AE"/>
    <w:rsid w:val="2C4D29BC"/>
    <w:rsid w:val="2C6C546F"/>
    <w:rsid w:val="2C6F34FE"/>
    <w:rsid w:val="2C777084"/>
    <w:rsid w:val="2C825415"/>
    <w:rsid w:val="2C830311"/>
    <w:rsid w:val="2C837613"/>
    <w:rsid w:val="2CA049C5"/>
    <w:rsid w:val="2CA37B48"/>
    <w:rsid w:val="2CA71DD1"/>
    <w:rsid w:val="2CAD3CDB"/>
    <w:rsid w:val="2CB325CB"/>
    <w:rsid w:val="2CB43665"/>
    <w:rsid w:val="2CBE19F6"/>
    <w:rsid w:val="2CC70108"/>
    <w:rsid w:val="2CC97D88"/>
    <w:rsid w:val="2CD90022"/>
    <w:rsid w:val="2CDD05EA"/>
    <w:rsid w:val="2CF33142"/>
    <w:rsid w:val="2CF369CD"/>
    <w:rsid w:val="2CF92AD5"/>
    <w:rsid w:val="2D11017C"/>
    <w:rsid w:val="2D127B5A"/>
    <w:rsid w:val="2D18338A"/>
    <w:rsid w:val="2D1A688D"/>
    <w:rsid w:val="2D254C1E"/>
    <w:rsid w:val="2D275BA3"/>
    <w:rsid w:val="2D2E552D"/>
    <w:rsid w:val="2D3042B4"/>
    <w:rsid w:val="2D3B0E27"/>
    <w:rsid w:val="2D3F104B"/>
    <w:rsid w:val="2D435C61"/>
    <w:rsid w:val="2D455153"/>
    <w:rsid w:val="2D4A15DA"/>
    <w:rsid w:val="2D4D255F"/>
    <w:rsid w:val="2D510F65"/>
    <w:rsid w:val="2D55796B"/>
    <w:rsid w:val="2D680B8A"/>
    <w:rsid w:val="2D755CA2"/>
    <w:rsid w:val="2D7846A8"/>
    <w:rsid w:val="2D7A4328"/>
    <w:rsid w:val="2D8C58C7"/>
    <w:rsid w:val="2D901D4F"/>
    <w:rsid w:val="2DAA28F9"/>
    <w:rsid w:val="2DAC5DFC"/>
    <w:rsid w:val="2DB04802"/>
    <w:rsid w:val="2DB50C8A"/>
    <w:rsid w:val="2DB77A10"/>
    <w:rsid w:val="2DC1251E"/>
    <w:rsid w:val="2DCC4132"/>
    <w:rsid w:val="2DD56FC0"/>
    <w:rsid w:val="2DE058DB"/>
    <w:rsid w:val="2DEA4459"/>
    <w:rsid w:val="2DEE1567"/>
    <w:rsid w:val="2DF45796"/>
    <w:rsid w:val="2E070A94"/>
    <w:rsid w:val="2E0C1698"/>
    <w:rsid w:val="2E150B56"/>
    <w:rsid w:val="2E157DAA"/>
    <w:rsid w:val="2E1B7734"/>
    <w:rsid w:val="2E1C1933"/>
    <w:rsid w:val="2E1E06B9"/>
    <w:rsid w:val="2E234B41"/>
    <w:rsid w:val="2E280FC9"/>
    <w:rsid w:val="2E290C48"/>
    <w:rsid w:val="2E51438B"/>
    <w:rsid w:val="2E591798"/>
    <w:rsid w:val="2E720143"/>
    <w:rsid w:val="2E8D2118"/>
    <w:rsid w:val="2E8F63EE"/>
    <w:rsid w:val="2E915175"/>
    <w:rsid w:val="2E97707E"/>
    <w:rsid w:val="2EAB7F1D"/>
    <w:rsid w:val="2EC25944"/>
    <w:rsid w:val="2EC70374"/>
    <w:rsid w:val="2ED7141E"/>
    <w:rsid w:val="2ED90DEC"/>
    <w:rsid w:val="2EDB0A6C"/>
    <w:rsid w:val="2EE316FC"/>
    <w:rsid w:val="2EE4137C"/>
    <w:rsid w:val="2EE85B84"/>
    <w:rsid w:val="2EF9001C"/>
    <w:rsid w:val="2EF9732E"/>
    <w:rsid w:val="2F2A406E"/>
    <w:rsid w:val="2F2B1AF0"/>
    <w:rsid w:val="2F396887"/>
    <w:rsid w:val="2F3E6592"/>
    <w:rsid w:val="2F4C7AA6"/>
    <w:rsid w:val="2F5559EA"/>
    <w:rsid w:val="2F570B40"/>
    <w:rsid w:val="2F5716BB"/>
    <w:rsid w:val="2F6354CD"/>
    <w:rsid w:val="2F697F3B"/>
    <w:rsid w:val="2F724463"/>
    <w:rsid w:val="2F731EE4"/>
    <w:rsid w:val="2F992124"/>
    <w:rsid w:val="2FA05332"/>
    <w:rsid w:val="2FA33D38"/>
    <w:rsid w:val="2FAB1145"/>
    <w:rsid w:val="2FBB13DF"/>
    <w:rsid w:val="2FC7536F"/>
    <w:rsid w:val="2FCB3BF8"/>
    <w:rsid w:val="2FD40C84"/>
    <w:rsid w:val="2FDD3B12"/>
    <w:rsid w:val="2FE85726"/>
    <w:rsid w:val="2FF005B4"/>
    <w:rsid w:val="2FF44313"/>
    <w:rsid w:val="2FF62511"/>
    <w:rsid w:val="300936DD"/>
    <w:rsid w:val="300C7EE4"/>
    <w:rsid w:val="300D20E3"/>
    <w:rsid w:val="3016447C"/>
    <w:rsid w:val="30191779"/>
    <w:rsid w:val="301A71FA"/>
    <w:rsid w:val="30260A8E"/>
    <w:rsid w:val="30305B1B"/>
    <w:rsid w:val="303F0333"/>
    <w:rsid w:val="30401638"/>
    <w:rsid w:val="30555D5A"/>
    <w:rsid w:val="305D3167"/>
    <w:rsid w:val="305D6754"/>
    <w:rsid w:val="30650573"/>
    <w:rsid w:val="30665FF5"/>
    <w:rsid w:val="30684D7B"/>
    <w:rsid w:val="306E7DD8"/>
    <w:rsid w:val="30764BE7"/>
    <w:rsid w:val="30773D10"/>
    <w:rsid w:val="30937DBD"/>
    <w:rsid w:val="309733E0"/>
    <w:rsid w:val="309761B9"/>
    <w:rsid w:val="30987AC8"/>
    <w:rsid w:val="309E19D2"/>
    <w:rsid w:val="309E3BD0"/>
    <w:rsid w:val="30A203D8"/>
    <w:rsid w:val="30AA79E3"/>
    <w:rsid w:val="30C2090D"/>
    <w:rsid w:val="30CB4750"/>
    <w:rsid w:val="30D23125"/>
    <w:rsid w:val="30D540AA"/>
    <w:rsid w:val="30EA404F"/>
    <w:rsid w:val="30EC7553"/>
    <w:rsid w:val="30ED4D1A"/>
    <w:rsid w:val="310A0D01"/>
    <w:rsid w:val="310C2006"/>
    <w:rsid w:val="31111F10"/>
    <w:rsid w:val="31121990"/>
    <w:rsid w:val="31262BAF"/>
    <w:rsid w:val="31330BF0"/>
    <w:rsid w:val="314011DB"/>
    <w:rsid w:val="31453464"/>
    <w:rsid w:val="315D0B0B"/>
    <w:rsid w:val="315F620C"/>
    <w:rsid w:val="316B201F"/>
    <w:rsid w:val="316D5522"/>
    <w:rsid w:val="316F0A25"/>
    <w:rsid w:val="317177AC"/>
    <w:rsid w:val="318B0355"/>
    <w:rsid w:val="3190225F"/>
    <w:rsid w:val="319B05F0"/>
    <w:rsid w:val="319B3E73"/>
    <w:rsid w:val="31AC1C27"/>
    <w:rsid w:val="31AF3D3F"/>
    <w:rsid w:val="31B77F20"/>
    <w:rsid w:val="31BC0B24"/>
    <w:rsid w:val="31C12A2E"/>
    <w:rsid w:val="31C801BA"/>
    <w:rsid w:val="31CA113F"/>
    <w:rsid w:val="31D077C5"/>
    <w:rsid w:val="31D900D5"/>
    <w:rsid w:val="31DC0FE0"/>
    <w:rsid w:val="31F03E72"/>
    <w:rsid w:val="31F67A05"/>
    <w:rsid w:val="31F75486"/>
    <w:rsid w:val="320B70BD"/>
    <w:rsid w:val="320D2EAD"/>
    <w:rsid w:val="3220530C"/>
    <w:rsid w:val="32265FD5"/>
    <w:rsid w:val="323629ED"/>
    <w:rsid w:val="32373CF1"/>
    <w:rsid w:val="325767A5"/>
    <w:rsid w:val="326C674A"/>
    <w:rsid w:val="32727B7A"/>
    <w:rsid w:val="327921DC"/>
    <w:rsid w:val="32843DF1"/>
    <w:rsid w:val="328827F7"/>
    <w:rsid w:val="328E4700"/>
    <w:rsid w:val="32930B88"/>
    <w:rsid w:val="3297758E"/>
    <w:rsid w:val="32A852AA"/>
    <w:rsid w:val="32A92D2C"/>
    <w:rsid w:val="32B026B6"/>
    <w:rsid w:val="32B85544"/>
    <w:rsid w:val="32C91062"/>
    <w:rsid w:val="32CA3260"/>
    <w:rsid w:val="32CC1FE7"/>
    <w:rsid w:val="32D1646E"/>
    <w:rsid w:val="32E62B90"/>
    <w:rsid w:val="32F13120"/>
    <w:rsid w:val="3300373A"/>
    <w:rsid w:val="3304433F"/>
    <w:rsid w:val="33093EB2"/>
    <w:rsid w:val="33134959"/>
    <w:rsid w:val="332116F0"/>
    <w:rsid w:val="33227172"/>
    <w:rsid w:val="33265B78"/>
    <w:rsid w:val="332C7A82"/>
    <w:rsid w:val="3332198B"/>
    <w:rsid w:val="33340711"/>
    <w:rsid w:val="333F4524"/>
    <w:rsid w:val="334A7032"/>
    <w:rsid w:val="3351313E"/>
    <w:rsid w:val="335975FF"/>
    <w:rsid w:val="335E1555"/>
    <w:rsid w:val="33666962"/>
    <w:rsid w:val="336A5368"/>
    <w:rsid w:val="33766BFC"/>
    <w:rsid w:val="338E42A3"/>
    <w:rsid w:val="33910AAB"/>
    <w:rsid w:val="33980436"/>
    <w:rsid w:val="33A07A40"/>
    <w:rsid w:val="33A84E4D"/>
    <w:rsid w:val="33AE25D9"/>
    <w:rsid w:val="33BE6FF0"/>
    <w:rsid w:val="33C024F3"/>
    <w:rsid w:val="33CA6686"/>
    <w:rsid w:val="33CF4D0C"/>
    <w:rsid w:val="33E54CB2"/>
    <w:rsid w:val="34010D5F"/>
    <w:rsid w:val="34022063"/>
    <w:rsid w:val="34110FF9"/>
    <w:rsid w:val="341C4139"/>
    <w:rsid w:val="34211293"/>
    <w:rsid w:val="34255A9B"/>
    <w:rsid w:val="342A79A4"/>
    <w:rsid w:val="3432152E"/>
    <w:rsid w:val="34354D23"/>
    <w:rsid w:val="343F0843"/>
    <w:rsid w:val="3444054E"/>
    <w:rsid w:val="344C538E"/>
    <w:rsid w:val="345C39F7"/>
    <w:rsid w:val="345C5BF5"/>
    <w:rsid w:val="345F23FD"/>
    <w:rsid w:val="34623382"/>
    <w:rsid w:val="34646885"/>
    <w:rsid w:val="34666505"/>
    <w:rsid w:val="34686783"/>
    <w:rsid w:val="34704896"/>
    <w:rsid w:val="34710119"/>
    <w:rsid w:val="34785525"/>
    <w:rsid w:val="34860FB8"/>
    <w:rsid w:val="348979BE"/>
    <w:rsid w:val="348E1C47"/>
    <w:rsid w:val="3491064E"/>
    <w:rsid w:val="34972557"/>
    <w:rsid w:val="34A614EC"/>
    <w:rsid w:val="34A727F1"/>
    <w:rsid w:val="34C3689E"/>
    <w:rsid w:val="34C630A6"/>
    <w:rsid w:val="34C865A9"/>
    <w:rsid w:val="34E15E4E"/>
    <w:rsid w:val="34E54854"/>
    <w:rsid w:val="34E65B59"/>
    <w:rsid w:val="34EA455F"/>
    <w:rsid w:val="34EC6639"/>
    <w:rsid w:val="34F62570"/>
    <w:rsid w:val="34FF53FE"/>
    <w:rsid w:val="350D6EC7"/>
    <w:rsid w:val="351729F7"/>
    <w:rsid w:val="351B4D2E"/>
    <w:rsid w:val="352978C7"/>
    <w:rsid w:val="352F17D1"/>
    <w:rsid w:val="353436DA"/>
    <w:rsid w:val="354613F6"/>
    <w:rsid w:val="354E4284"/>
    <w:rsid w:val="35507AD8"/>
    <w:rsid w:val="35513AD8"/>
    <w:rsid w:val="35534E88"/>
    <w:rsid w:val="3554290A"/>
    <w:rsid w:val="35561690"/>
    <w:rsid w:val="355C3599"/>
    <w:rsid w:val="355E0C9B"/>
    <w:rsid w:val="35607A21"/>
    <w:rsid w:val="35646427"/>
    <w:rsid w:val="356660A7"/>
    <w:rsid w:val="35684E2E"/>
    <w:rsid w:val="357069B7"/>
    <w:rsid w:val="3572793B"/>
    <w:rsid w:val="357316F6"/>
    <w:rsid w:val="35910A80"/>
    <w:rsid w:val="35A62714"/>
    <w:rsid w:val="35A87E15"/>
    <w:rsid w:val="35AF55A2"/>
    <w:rsid w:val="35B00AA5"/>
    <w:rsid w:val="35B3638F"/>
    <w:rsid w:val="35B516AA"/>
    <w:rsid w:val="35B6712B"/>
    <w:rsid w:val="35B93933"/>
    <w:rsid w:val="35BB35B3"/>
    <w:rsid w:val="35C41CC4"/>
    <w:rsid w:val="35C43EC2"/>
    <w:rsid w:val="35C51944"/>
    <w:rsid w:val="35CB70D1"/>
    <w:rsid w:val="35D344DD"/>
    <w:rsid w:val="35D92B63"/>
    <w:rsid w:val="35DD4DEC"/>
    <w:rsid w:val="35E96681"/>
    <w:rsid w:val="35F40295"/>
    <w:rsid w:val="35F55D16"/>
    <w:rsid w:val="35FA439C"/>
    <w:rsid w:val="360949B7"/>
    <w:rsid w:val="360E2C5A"/>
    <w:rsid w:val="36113FC2"/>
    <w:rsid w:val="361456A2"/>
    <w:rsid w:val="361A26D3"/>
    <w:rsid w:val="362D5E70"/>
    <w:rsid w:val="36374201"/>
    <w:rsid w:val="363A5186"/>
    <w:rsid w:val="363D2887"/>
    <w:rsid w:val="363D4A07"/>
    <w:rsid w:val="366053C6"/>
    <w:rsid w:val="36664FD3"/>
    <w:rsid w:val="366672CF"/>
    <w:rsid w:val="367A26EC"/>
    <w:rsid w:val="367D6EF4"/>
    <w:rsid w:val="36900113"/>
    <w:rsid w:val="36956799"/>
    <w:rsid w:val="369B3F26"/>
    <w:rsid w:val="369C25AC"/>
    <w:rsid w:val="36A8128C"/>
    <w:rsid w:val="36BD4F51"/>
    <w:rsid w:val="36D76309"/>
    <w:rsid w:val="36DA3A0A"/>
    <w:rsid w:val="36E032BC"/>
    <w:rsid w:val="36E20E17"/>
    <w:rsid w:val="36E630A0"/>
    <w:rsid w:val="36E6529F"/>
    <w:rsid w:val="36E70B22"/>
    <w:rsid w:val="36E72D20"/>
    <w:rsid w:val="36EF012D"/>
    <w:rsid w:val="370400D2"/>
    <w:rsid w:val="37081803"/>
    <w:rsid w:val="370D2F60"/>
    <w:rsid w:val="371273E8"/>
    <w:rsid w:val="37165DEE"/>
    <w:rsid w:val="37211C00"/>
    <w:rsid w:val="3725056C"/>
    <w:rsid w:val="372A4A8E"/>
    <w:rsid w:val="372C3815"/>
    <w:rsid w:val="372E3495"/>
    <w:rsid w:val="372F0F16"/>
    <w:rsid w:val="37342E1F"/>
    <w:rsid w:val="374765BD"/>
    <w:rsid w:val="37511489"/>
    <w:rsid w:val="375E1A65"/>
    <w:rsid w:val="37624BE8"/>
    <w:rsid w:val="376A7A76"/>
    <w:rsid w:val="37704A11"/>
    <w:rsid w:val="37790091"/>
    <w:rsid w:val="377E4518"/>
    <w:rsid w:val="3789032B"/>
    <w:rsid w:val="378D25B5"/>
    <w:rsid w:val="379C3AC9"/>
    <w:rsid w:val="37A159D2"/>
    <w:rsid w:val="37A30ED5"/>
    <w:rsid w:val="37AC3D63"/>
    <w:rsid w:val="37B24FD4"/>
    <w:rsid w:val="37C01686"/>
    <w:rsid w:val="37C41886"/>
    <w:rsid w:val="37CD5FDC"/>
    <w:rsid w:val="37CE559C"/>
    <w:rsid w:val="37D261A1"/>
    <w:rsid w:val="37E02AB9"/>
    <w:rsid w:val="37F244D7"/>
    <w:rsid w:val="37F7095F"/>
    <w:rsid w:val="3800229F"/>
    <w:rsid w:val="38045A76"/>
    <w:rsid w:val="380A1B7E"/>
    <w:rsid w:val="380D6386"/>
    <w:rsid w:val="3813028F"/>
    <w:rsid w:val="381D2D9D"/>
    <w:rsid w:val="381F62A0"/>
    <w:rsid w:val="382117A3"/>
    <w:rsid w:val="382B656D"/>
    <w:rsid w:val="382E68BB"/>
    <w:rsid w:val="382F0AB9"/>
    <w:rsid w:val="38332D42"/>
    <w:rsid w:val="3834062E"/>
    <w:rsid w:val="383B28D8"/>
    <w:rsid w:val="383D3652"/>
    <w:rsid w:val="383E6B55"/>
    <w:rsid w:val="385A2C02"/>
    <w:rsid w:val="385B6485"/>
    <w:rsid w:val="385F5BB9"/>
    <w:rsid w:val="386A541B"/>
    <w:rsid w:val="386C091E"/>
    <w:rsid w:val="387A56B5"/>
    <w:rsid w:val="387E40BB"/>
    <w:rsid w:val="38821F74"/>
    <w:rsid w:val="38866017"/>
    <w:rsid w:val="388A594F"/>
    <w:rsid w:val="38957564"/>
    <w:rsid w:val="389A2D2B"/>
    <w:rsid w:val="389F2071"/>
    <w:rsid w:val="389F7E73"/>
    <w:rsid w:val="38A058F5"/>
    <w:rsid w:val="38A65280"/>
    <w:rsid w:val="38A80783"/>
    <w:rsid w:val="38C36DAE"/>
    <w:rsid w:val="38C67D33"/>
    <w:rsid w:val="38C83236"/>
    <w:rsid w:val="38CA6556"/>
    <w:rsid w:val="38D73850"/>
    <w:rsid w:val="38DB3C0E"/>
    <w:rsid w:val="38E5105E"/>
    <w:rsid w:val="38ED2171"/>
    <w:rsid w:val="38FE3710"/>
    <w:rsid w:val="39057817"/>
    <w:rsid w:val="390D04A7"/>
    <w:rsid w:val="39137E32"/>
    <w:rsid w:val="391E61C3"/>
    <w:rsid w:val="392400CC"/>
    <w:rsid w:val="392F1CE1"/>
    <w:rsid w:val="39316961"/>
    <w:rsid w:val="39324E64"/>
    <w:rsid w:val="39374B6F"/>
    <w:rsid w:val="3942200C"/>
    <w:rsid w:val="39463B04"/>
    <w:rsid w:val="394C1291"/>
    <w:rsid w:val="394E45BA"/>
    <w:rsid w:val="3961212F"/>
    <w:rsid w:val="396159B3"/>
    <w:rsid w:val="39635633"/>
    <w:rsid w:val="396626E0"/>
    <w:rsid w:val="3968533E"/>
    <w:rsid w:val="396B62C2"/>
    <w:rsid w:val="396D5F42"/>
    <w:rsid w:val="39706EC7"/>
    <w:rsid w:val="39895872"/>
    <w:rsid w:val="398A32F4"/>
    <w:rsid w:val="398D4278"/>
    <w:rsid w:val="398D7AFC"/>
    <w:rsid w:val="39916502"/>
    <w:rsid w:val="39926182"/>
    <w:rsid w:val="39B62EBE"/>
    <w:rsid w:val="39B905C0"/>
    <w:rsid w:val="39C443D2"/>
    <w:rsid w:val="39C656D7"/>
    <w:rsid w:val="39C940DD"/>
    <w:rsid w:val="39CD2AE4"/>
    <w:rsid w:val="39CF5FE7"/>
    <w:rsid w:val="39D236E8"/>
    <w:rsid w:val="39D77B70"/>
    <w:rsid w:val="39DA203B"/>
    <w:rsid w:val="39F1094B"/>
    <w:rsid w:val="39F21A1E"/>
    <w:rsid w:val="39F26AE6"/>
    <w:rsid w:val="39F60425"/>
    <w:rsid w:val="39F63CA8"/>
    <w:rsid w:val="3A0C25C8"/>
    <w:rsid w:val="3A1A7360"/>
    <w:rsid w:val="3A235A71"/>
    <w:rsid w:val="3A2434F2"/>
    <w:rsid w:val="3A2B2E7D"/>
    <w:rsid w:val="3A372F4A"/>
    <w:rsid w:val="3A382193"/>
    <w:rsid w:val="3A397C14"/>
    <w:rsid w:val="3A4129CE"/>
    <w:rsid w:val="3A5307BE"/>
    <w:rsid w:val="3A5A39CC"/>
    <w:rsid w:val="3A6C38E7"/>
    <w:rsid w:val="3A6E266D"/>
    <w:rsid w:val="3A7257F0"/>
    <w:rsid w:val="3A7C6384"/>
    <w:rsid w:val="3A7E72AC"/>
    <w:rsid w:val="3A904DA0"/>
    <w:rsid w:val="3A941228"/>
    <w:rsid w:val="3A956CA9"/>
    <w:rsid w:val="3A96472B"/>
    <w:rsid w:val="3AAD5BAB"/>
    <w:rsid w:val="3AB265D9"/>
    <w:rsid w:val="3AB85F64"/>
    <w:rsid w:val="3AC220F7"/>
    <w:rsid w:val="3AC26874"/>
    <w:rsid w:val="3ACB4F85"/>
    <w:rsid w:val="3AD91D1C"/>
    <w:rsid w:val="3ADA779E"/>
    <w:rsid w:val="3ADC741E"/>
    <w:rsid w:val="3AE3262C"/>
    <w:rsid w:val="3AE36DA8"/>
    <w:rsid w:val="3AEA41B5"/>
    <w:rsid w:val="3AF834CA"/>
    <w:rsid w:val="3AFB444F"/>
    <w:rsid w:val="3B0527E0"/>
    <w:rsid w:val="3B0847B6"/>
    <w:rsid w:val="3B0C59EE"/>
    <w:rsid w:val="3B1A4D04"/>
    <w:rsid w:val="3B261E1B"/>
    <w:rsid w:val="3B27789D"/>
    <w:rsid w:val="3B281A9B"/>
    <w:rsid w:val="3B3223AB"/>
    <w:rsid w:val="3B341131"/>
    <w:rsid w:val="3B350DB1"/>
    <w:rsid w:val="3B3977B7"/>
    <w:rsid w:val="3B3D1A41"/>
    <w:rsid w:val="3B4B0D56"/>
    <w:rsid w:val="3B4F775C"/>
    <w:rsid w:val="3B512C60"/>
    <w:rsid w:val="3B5228DF"/>
    <w:rsid w:val="3B545DE3"/>
    <w:rsid w:val="3B551709"/>
    <w:rsid w:val="3B58006C"/>
    <w:rsid w:val="3B59226A"/>
    <w:rsid w:val="3B5A7CEC"/>
    <w:rsid w:val="3B601BF5"/>
    <w:rsid w:val="3B6C6D0D"/>
    <w:rsid w:val="3B8443B3"/>
    <w:rsid w:val="3B940F8B"/>
    <w:rsid w:val="3B954675"/>
    <w:rsid w:val="3B9620CF"/>
    <w:rsid w:val="3B9C3FD8"/>
    <w:rsid w:val="3BA23963"/>
    <w:rsid w:val="3BA371E7"/>
    <w:rsid w:val="3BA7543C"/>
    <w:rsid w:val="3BA932EE"/>
    <w:rsid w:val="3BB70085"/>
    <w:rsid w:val="3BB93588"/>
    <w:rsid w:val="3BC14218"/>
    <w:rsid w:val="3BD244B2"/>
    <w:rsid w:val="3BE321CE"/>
    <w:rsid w:val="3BE60A54"/>
    <w:rsid w:val="3BEA1B59"/>
    <w:rsid w:val="3BF3026A"/>
    <w:rsid w:val="3BF66C71"/>
    <w:rsid w:val="3C1A5CFA"/>
    <w:rsid w:val="3C1E32AD"/>
    <w:rsid w:val="3C227735"/>
    <w:rsid w:val="3C2C38C7"/>
    <w:rsid w:val="3C306A4A"/>
    <w:rsid w:val="3C3641D7"/>
    <w:rsid w:val="3C3A4DDB"/>
    <w:rsid w:val="3C4B08F9"/>
    <w:rsid w:val="3C4C637B"/>
    <w:rsid w:val="3C593914"/>
    <w:rsid w:val="3C5E539B"/>
    <w:rsid w:val="3C60501B"/>
    <w:rsid w:val="3C6C0E2E"/>
    <w:rsid w:val="3C764FC0"/>
    <w:rsid w:val="3C77306C"/>
    <w:rsid w:val="3C801D8D"/>
    <w:rsid w:val="3C810DD3"/>
    <w:rsid w:val="3C874EDB"/>
    <w:rsid w:val="3C907D69"/>
    <w:rsid w:val="3C957A74"/>
    <w:rsid w:val="3C985175"/>
    <w:rsid w:val="3C9B60FA"/>
    <w:rsid w:val="3CA4480B"/>
    <w:rsid w:val="3CBA69AE"/>
    <w:rsid w:val="3CBE0B75"/>
    <w:rsid w:val="3CC06339"/>
    <w:rsid w:val="3CC13DBB"/>
    <w:rsid w:val="3CC2183C"/>
    <w:rsid w:val="3CDA6EE3"/>
    <w:rsid w:val="3CDC01E8"/>
    <w:rsid w:val="3CE974FE"/>
    <w:rsid w:val="3CF81D16"/>
    <w:rsid w:val="3D0E20C9"/>
    <w:rsid w:val="3D1B574E"/>
    <w:rsid w:val="3D2363DE"/>
    <w:rsid w:val="3D2F21F1"/>
    <w:rsid w:val="3D394CFE"/>
    <w:rsid w:val="3D3F248B"/>
    <w:rsid w:val="3D504517"/>
    <w:rsid w:val="3D5E74BC"/>
    <w:rsid w:val="3D691BCF"/>
    <w:rsid w:val="3D6932CF"/>
    <w:rsid w:val="3D7A0FEB"/>
    <w:rsid w:val="3D7B6A6D"/>
    <w:rsid w:val="3D8F7C8C"/>
    <w:rsid w:val="3D903C13"/>
    <w:rsid w:val="3D97091B"/>
    <w:rsid w:val="3DA70BB6"/>
    <w:rsid w:val="3DA82DB4"/>
    <w:rsid w:val="3DAD2ABF"/>
    <w:rsid w:val="3DB16F47"/>
    <w:rsid w:val="3DB5594D"/>
    <w:rsid w:val="3DBB3FD3"/>
    <w:rsid w:val="3DBB5757"/>
    <w:rsid w:val="3DC90D6A"/>
    <w:rsid w:val="3DCF64F7"/>
    <w:rsid w:val="3DD50400"/>
    <w:rsid w:val="3DDB2309"/>
    <w:rsid w:val="3DF52EB3"/>
    <w:rsid w:val="3DF60935"/>
    <w:rsid w:val="3E083D5E"/>
    <w:rsid w:val="3E1E76C5"/>
    <w:rsid w:val="3E263CAA"/>
    <w:rsid w:val="3E286B85"/>
    <w:rsid w:val="3E355E9B"/>
    <w:rsid w:val="3E375387"/>
    <w:rsid w:val="3E3826A3"/>
    <w:rsid w:val="3E390124"/>
    <w:rsid w:val="3E3E45AC"/>
    <w:rsid w:val="3E59645B"/>
    <w:rsid w:val="3E5B195E"/>
    <w:rsid w:val="3E6B6375"/>
    <w:rsid w:val="3E706080"/>
    <w:rsid w:val="3E7D1B12"/>
    <w:rsid w:val="3E83181D"/>
    <w:rsid w:val="3E83729F"/>
    <w:rsid w:val="3E856F1F"/>
    <w:rsid w:val="3E8E1DAD"/>
    <w:rsid w:val="3E9207B3"/>
    <w:rsid w:val="3E954FBB"/>
    <w:rsid w:val="3E9571B9"/>
    <w:rsid w:val="3E962A3C"/>
    <w:rsid w:val="3E9A1443"/>
    <w:rsid w:val="3EBE037D"/>
    <w:rsid w:val="3EC22607"/>
    <w:rsid w:val="3ED76D29"/>
    <w:rsid w:val="3EDE66B4"/>
    <w:rsid w:val="3EEE694E"/>
    <w:rsid w:val="3EF01E51"/>
    <w:rsid w:val="3EF37553"/>
    <w:rsid w:val="3EF562D9"/>
    <w:rsid w:val="3EF604D7"/>
    <w:rsid w:val="3EF75F59"/>
    <w:rsid w:val="3EFE1167"/>
    <w:rsid w:val="3EFF6BE9"/>
    <w:rsid w:val="3EFF7B42"/>
    <w:rsid w:val="3F0874F8"/>
    <w:rsid w:val="3F1A5214"/>
    <w:rsid w:val="3F1E169C"/>
    <w:rsid w:val="3F2200A2"/>
    <w:rsid w:val="3F3E55CE"/>
    <w:rsid w:val="3F46155B"/>
    <w:rsid w:val="3F4C6CE8"/>
    <w:rsid w:val="3F577277"/>
    <w:rsid w:val="3F61340A"/>
    <w:rsid w:val="3F875848"/>
    <w:rsid w:val="3F8C2250"/>
    <w:rsid w:val="3F8E51D3"/>
    <w:rsid w:val="3F9A0FE5"/>
    <w:rsid w:val="3FA23E73"/>
    <w:rsid w:val="3FA45178"/>
    <w:rsid w:val="3FA73B7E"/>
    <w:rsid w:val="3FA85D7D"/>
    <w:rsid w:val="3FA937FE"/>
    <w:rsid w:val="3FBB6F9C"/>
    <w:rsid w:val="3FC10EA5"/>
    <w:rsid w:val="3FC437A9"/>
    <w:rsid w:val="3FC456AD"/>
    <w:rsid w:val="3FCF3A3E"/>
    <w:rsid w:val="3FFC1296"/>
    <w:rsid w:val="3FFC5807"/>
    <w:rsid w:val="3FFF678B"/>
    <w:rsid w:val="40066116"/>
    <w:rsid w:val="40084E9C"/>
    <w:rsid w:val="40192BB8"/>
    <w:rsid w:val="401A1A41"/>
    <w:rsid w:val="40243148"/>
    <w:rsid w:val="40261ECE"/>
    <w:rsid w:val="402F4D5C"/>
    <w:rsid w:val="403646E7"/>
    <w:rsid w:val="4039566C"/>
    <w:rsid w:val="40396BF8"/>
    <w:rsid w:val="40402A78"/>
    <w:rsid w:val="40585F20"/>
    <w:rsid w:val="405C4927"/>
    <w:rsid w:val="406242B1"/>
    <w:rsid w:val="406D5BC1"/>
    <w:rsid w:val="4078161F"/>
    <w:rsid w:val="407D705A"/>
    <w:rsid w:val="40807FDE"/>
    <w:rsid w:val="408234E1"/>
    <w:rsid w:val="40903AFC"/>
    <w:rsid w:val="40B21AB2"/>
    <w:rsid w:val="40B52A37"/>
    <w:rsid w:val="40B8723F"/>
    <w:rsid w:val="40C66554"/>
    <w:rsid w:val="40D81CF2"/>
    <w:rsid w:val="40E070FE"/>
    <w:rsid w:val="40E70C87"/>
    <w:rsid w:val="40F70F22"/>
    <w:rsid w:val="41007633"/>
    <w:rsid w:val="411C63AB"/>
    <w:rsid w:val="411F7EE8"/>
    <w:rsid w:val="412A6279"/>
    <w:rsid w:val="412B5EF9"/>
    <w:rsid w:val="412E6E7D"/>
    <w:rsid w:val="41300182"/>
    <w:rsid w:val="413D7498"/>
    <w:rsid w:val="41554B3E"/>
    <w:rsid w:val="41570042"/>
    <w:rsid w:val="415D4149"/>
    <w:rsid w:val="416050CE"/>
    <w:rsid w:val="41610A8F"/>
    <w:rsid w:val="416205D1"/>
    <w:rsid w:val="41654DD9"/>
    <w:rsid w:val="416D399E"/>
    <w:rsid w:val="416F56E8"/>
    <w:rsid w:val="4170316A"/>
    <w:rsid w:val="417C49FE"/>
    <w:rsid w:val="41810341"/>
    <w:rsid w:val="418D4C98"/>
    <w:rsid w:val="41926BA2"/>
    <w:rsid w:val="41947EA6"/>
    <w:rsid w:val="41970E2B"/>
    <w:rsid w:val="419B52B3"/>
    <w:rsid w:val="41AB576A"/>
    <w:rsid w:val="41B47151"/>
    <w:rsid w:val="41B8355E"/>
    <w:rsid w:val="41BD3269"/>
    <w:rsid w:val="41C0096A"/>
    <w:rsid w:val="41C23E6E"/>
    <w:rsid w:val="41C9127A"/>
    <w:rsid w:val="41CA6CFC"/>
    <w:rsid w:val="41CC6D3D"/>
    <w:rsid w:val="41D50910"/>
    <w:rsid w:val="41D81894"/>
    <w:rsid w:val="41DF121F"/>
    <w:rsid w:val="41E81B2F"/>
    <w:rsid w:val="41ED183A"/>
    <w:rsid w:val="41EE72BB"/>
    <w:rsid w:val="41FF7556"/>
    <w:rsid w:val="420C686B"/>
    <w:rsid w:val="422375D6"/>
    <w:rsid w:val="424C1853"/>
    <w:rsid w:val="425163B8"/>
    <w:rsid w:val="425F6603"/>
    <w:rsid w:val="426339F7"/>
    <w:rsid w:val="42644CFC"/>
    <w:rsid w:val="426D0565"/>
    <w:rsid w:val="426D1D88"/>
    <w:rsid w:val="42726210"/>
    <w:rsid w:val="427447C8"/>
    <w:rsid w:val="427C45A1"/>
    <w:rsid w:val="427F3327"/>
    <w:rsid w:val="428264AA"/>
    <w:rsid w:val="428D00BE"/>
    <w:rsid w:val="42901043"/>
    <w:rsid w:val="42A012DD"/>
    <w:rsid w:val="42B33D7C"/>
    <w:rsid w:val="42B559FF"/>
    <w:rsid w:val="42C8119D"/>
    <w:rsid w:val="42D178AE"/>
    <w:rsid w:val="42D9559C"/>
    <w:rsid w:val="42DB23BC"/>
    <w:rsid w:val="42EC395B"/>
    <w:rsid w:val="42F14560"/>
    <w:rsid w:val="42F225E7"/>
    <w:rsid w:val="430125FC"/>
    <w:rsid w:val="43104E14"/>
    <w:rsid w:val="43135D99"/>
    <w:rsid w:val="43310BCC"/>
    <w:rsid w:val="43372AD6"/>
    <w:rsid w:val="43374CD4"/>
    <w:rsid w:val="43423065"/>
    <w:rsid w:val="43430AE7"/>
    <w:rsid w:val="434807F2"/>
    <w:rsid w:val="434A2B6F"/>
    <w:rsid w:val="435232FF"/>
    <w:rsid w:val="43605B0C"/>
    <w:rsid w:val="4361391A"/>
    <w:rsid w:val="43744B39"/>
    <w:rsid w:val="437B44C4"/>
    <w:rsid w:val="43835153"/>
    <w:rsid w:val="43911EEB"/>
    <w:rsid w:val="43966372"/>
    <w:rsid w:val="439E7373"/>
    <w:rsid w:val="43A37C06"/>
    <w:rsid w:val="43A81B10"/>
    <w:rsid w:val="43AA5013"/>
    <w:rsid w:val="43BD29AF"/>
    <w:rsid w:val="43E560F1"/>
    <w:rsid w:val="43F4090A"/>
    <w:rsid w:val="43FA2813"/>
    <w:rsid w:val="4410023A"/>
    <w:rsid w:val="44127EBA"/>
    <w:rsid w:val="44150E3F"/>
    <w:rsid w:val="441B2D48"/>
    <w:rsid w:val="441E4BDC"/>
    <w:rsid w:val="441E7550"/>
    <w:rsid w:val="44241459"/>
    <w:rsid w:val="4427654C"/>
    <w:rsid w:val="44293363"/>
    <w:rsid w:val="442E3F67"/>
    <w:rsid w:val="4431076F"/>
    <w:rsid w:val="44376ED5"/>
    <w:rsid w:val="44402F88"/>
    <w:rsid w:val="444F35A2"/>
    <w:rsid w:val="44572BAD"/>
    <w:rsid w:val="445F7FB9"/>
    <w:rsid w:val="44620F3E"/>
    <w:rsid w:val="44644441"/>
    <w:rsid w:val="44786965"/>
    <w:rsid w:val="44846EF4"/>
    <w:rsid w:val="44865C7B"/>
    <w:rsid w:val="44931600"/>
    <w:rsid w:val="449B6B1A"/>
    <w:rsid w:val="449C7E1E"/>
    <w:rsid w:val="449D58A0"/>
    <w:rsid w:val="44AC00B9"/>
    <w:rsid w:val="44B8774F"/>
    <w:rsid w:val="44C60C63"/>
    <w:rsid w:val="44CC2B6C"/>
    <w:rsid w:val="44DD0888"/>
    <w:rsid w:val="44EA211C"/>
    <w:rsid w:val="44EC0EA2"/>
    <w:rsid w:val="44F55F2E"/>
    <w:rsid w:val="44F92736"/>
    <w:rsid w:val="44F94935"/>
    <w:rsid w:val="44FB7E38"/>
    <w:rsid w:val="45026CC8"/>
    <w:rsid w:val="45161D4D"/>
    <w:rsid w:val="4523357B"/>
    <w:rsid w:val="45256A7E"/>
    <w:rsid w:val="453148BF"/>
    <w:rsid w:val="45423BF4"/>
    <w:rsid w:val="454F78C2"/>
    <w:rsid w:val="455235D7"/>
    <w:rsid w:val="4556724D"/>
    <w:rsid w:val="455E1514"/>
    <w:rsid w:val="45647867"/>
    <w:rsid w:val="45664A3A"/>
    <w:rsid w:val="456B71F2"/>
    <w:rsid w:val="456C3281"/>
    <w:rsid w:val="459270B2"/>
    <w:rsid w:val="45965AB8"/>
    <w:rsid w:val="459E2EC4"/>
    <w:rsid w:val="45AB21DA"/>
    <w:rsid w:val="45B75FEC"/>
    <w:rsid w:val="45B93567"/>
    <w:rsid w:val="45D27E9B"/>
    <w:rsid w:val="45EA3344"/>
    <w:rsid w:val="45F45E51"/>
    <w:rsid w:val="45F7345F"/>
    <w:rsid w:val="460209EA"/>
    <w:rsid w:val="4603066A"/>
    <w:rsid w:val="46092573"/>
    <w:rsid w:val="460D47FD"/>
    <w:rsid w:val="46105782"/>
    <w:rsid w:val="46125401"/>
    <w:rsid w:val="461B5D11"/>
    <w:rsid w:val="4622569C"/>
    <w:rsid w:val="462640A2"/>
    <w:rsid w:val="46267925"/>
    <w:rsid w:val="462B052A"/>
    <w:rsid w:val="462D72B0"/>
    <w:rsid w:val="464004CF"/>
    <w:rsid w:val="46577392"/>
    <w:rsid w:val="46610A04"/>
    <w:rsid w:val="46773B8D"/>
    <w:rsid w:val="467D2532"/>
    <w:rsid w:val="46B3080E"/>
    <w:rsid w:val="46BB4E28"/>
    <w:rsid w:val="46BD331C"/>
    <w:rsid w:val="46CC3936"/>
    <w:rsid w:val="46CF6AB9"/>
    <w:rsid w:val="46D17DBE"/>
    <w:rsid w:val="46D45DD1"/>
    <w:rsid w:val="46E25ADA"/>
    <w:rsid w:val="46ED6069"/>
    <w:rsid w:val="46F56CF9"/>
    <w:rsid w:val="46F74BFA"/>
    <w:rsid w:val="46F76979"/>
    <w:rsid w:val="471B6F39"/>
    <w:rsid w:val="47236543"/>
    <w:rsid w:val="47274F4A"/>
    <w:rsid w:val="472D26D6"/>
    <w:rsid w:val="472F2356"/>
    <w:rsid w:val="47400072"/>
    <w:rsid w:val="474F288B"/>
    <w:rsid w:val="475F34FC"/>
    <w:rsid w:val="476602B2"/>
    <w:rsid w:val="47745049"/>
    <w:rsid w:val="4789756D"/>
    <w:rsid w:val="47966882"/>
    <w:rsid w:val="47974304"/>
    <w:rsid w:val="47A24893"/>
    <w:rsid w:val="47A66B1D"/>
    <w:rsid w:val="47AB7721"/>
    <w:rsid w:val="47B36031"/>
    <w:rsid w:val="47B50031"/>
    <w:rsid w:val="47B61C55"/>
    <w:rsid w:val="47D32779"/>
    <w:rsid w:val="47E82E09"/>
    <w:rsid w:val="47F75622"/>
    <w:rsid w:val="480B6841"/>
    <w:rsid w:val="480F2CC9"/>
    <w:rsid w:val="481607C6"/>
    <w:rsid w:val="482515E9"/>
    <w:rsid w:val="48270370"/>
    <w:rsid w:val="482A5A71"/>
    <w:rsid w:val="4830797A"/>
    <w:rsid w:val="4843441C"/>
    <w:rsid w:val="4856343D"/>
    <w:rsid w:val="486758D6"/>
    <w:rsid w:val="487554ED"/>
    <w:rsid w:val="487C1FF8"/>
    <w:rsid w:val="48831983"/>
    <w:rsid w:val="48850709"/>
    <w:rsid w:val="488717E9"/>
    <w:rsid w:val="488A6D8F"/>
    <w:rsid w:val="488E5795"/>
    <w:rsid w:val="488F3E82"/>
    <w:rsid w:val="489354A0"/>
    <w:rsid w:val="48AE5CCA"/>
    <w:rsid w:val="48B6475B"/>
    <w:rsid w:val="48B90820"/>
    <w:rsid w:val="48D43D0B"/>
    <w:rsid w:val="48D7140D"/>
    <w:rsid w:val="48D82712"/>
    <w:rsid w:val="48E561A4"/>
    <w:rsid w:val="48E741D4"/>
    <w:rsid w:val="48EC13B2"/>
    <w:rsid w:val="48EE48B5"/>
    <w:rsid w:val="48F07DB8"/>
    <w:rsid w:val="48FB3BCB"/>
    <w:rsid w:val="48FC5DC9"/>
    <w:rsid w:val="48FD384B"/>
    <w:rsid w:val="490544DA"/>
    <w:rsid w:val="49285EBE"/>
    <w:rsid w:val="49310822"/>
    <w:rsid w:val="493801AD"/>
    <w:rsid w:val="493A2D00"/>
    <w:rsid w:val="495F570C"/>
    <w:rsid w:val="4975051D"/>
    <w:rsid w:val="497A4499"/>
    <w:rsid w:val="498176A7"/>
    <w:rsid w:val="4986141C"/>
    <w:rsid w:val="49935043"/>
    <w:rsid w:val="499872CD"/>
    <w:rsid w:val="49996F4C"/>
    <w:rsid w:val="49A40B61"/>
    <w:rsid w:val="49A66B2F"/>
    <w:rsid w:val="49C16E0C"/>
    <w:rsid w:val="49CB2F9F"/>
    <w:rsid w:val="49CE428E"/>
    <w:rsid w:val="49D835B1"/>
    <w:rsid w:val="49E33EC9"/>
    <w:rsid w:val="49E95DD2"/>
    <w:rsid w:val="49ED69D6"/>
    <w:rsid w:val="49F266E1"/>
    <w:rsid w:val="49F41BE5"/>
    <w:rsid w:val="49F46361"/>
    <w:rsid w:val="49F650E8"/>
    <w:rsid w:val="49FA6F53"/>
    <w:rsid w:val="4A0A4480"/>
    <w:rsid w:val="4A133393"/>
    <w:rsid w:val="4A1A65A1"/>
    <w:rsid w:val="4A3600D0"/>
    <w:rsid w:val="4A3E54DC"/>
    <w:rsid w:val="4A4009DF"/>
    <w:rsid w:val="4A5B4839"/>
    <w:rsid w:val="4A5C4A8C"/>
    <w:rsid w:val="4A637C9A"/>
    <w:rsid w:val="4A662E1D"/>
    <w:rsid w:val="4A684122"/>
    <w:rsid w:val="4A826ECA"/>
    <w:rsid w:val="4A8401CF"/>
    <w:rsid w:val="4A8A74F7"/>
    <w:rsid w:val="4AB1581B"/>
    <w:rsid w:val="4AB75C19"/>
    <w:rsid w:val="4AB80380"/>
    <w:rsid w:val="4AB926A2"/>
    <w:rsid w:val="4ABA06A9"/>
    <w:rsid w:val="4ACB63C5"/>
    <w:rsid w:val="4AD102CE"/>
    <w:rsid w:val="4AE649F0"/>
    <w:rsid w:val="4AEC1FB1"/>
    <w:rsid w:val="4AEF3EB2"/>
    <w:rsid w:val="4AF92706"/>
    <w:rsid w:val="4B1E03CD"/>
    <w:rsid w:val="4B3D75FD"/>
    <w:rsid w:val="4B434D8A"/>
    <w:rsid w:val="4B45028D"/>
    <w:rsid w:val="4B477F0D"/>
    <w:rsid w:val="4B481211"/>
    <w:rsid w:val="4B5272B0"/>
    <w:rsid w:val="4B5916A5"/>
    <w:rsid w:val="4B596F2D"/>
    <w:rsid w:val="4B5A49AF"/>
    <w:rsid w:val="4B812670"/>
    <w:rsid w:val="4B876778"/>
    <w:rsid w:val="4B881FFB"/>
    <w:rsid w:val="4B8A76FC"/>
    <w:rsid w:val="4B97036A"/>
    <w:rsid w:val="4B970F90"/>
    <w:rsid w:val="4B986A12"/>
    <w:rsid w:val="4B9F639D"/>
    <w:rsid w:val="4BA076A2"/>
    <w:rsid w:val="4BBA024C"/>
    <w:rsid w:val="4BBA244A"/>
    <w:rsid w:val="4BBE6C52"/>
    <w:rsid w:val="4BC92A64"/>
    <w:rsid w:val="4BCB5F67"/>
    <w:rsid w:val="4BCD146B"/>
    <w:rsid w:val="4BD33374"/>
    <w:rsid w:val="4BE21410"/>
    <w:rsid w:val="4BE72014"/>
    <w:rsid w:val="4BE87A96"/>
    <w:rsid w:val="4BED69DE"/>
    <w:rsid w:val="4BEF4EA2"/>
    <w:rsid w:val="4BF338A9"/>
    <w:rsid w:val="4BF700B0"/>
    <w:rsid w:val="4C1166DC"/>
    <w:rsid w:val="4C1672E0"/>
    <w:rsid w:val="4C1F59F2"/>
    <w:rsid w:val="4C220B74"/>
    <w:rsid w:val="4C277DFE"/>
    <w:rsid w:val="4C4F3FC2"/>
    <w:rsid w:val="4C5600CA"/>
    <w:rsid w:val="4C575B4B"/>
    <w:rsid w:val="4C831E93"/>
    <w:rsid w:val="4C88631A"/>
    <w:rsid w:val="4C8A50A1"/>
    <w:rsid w:val="4C8E3AA7"/>
    <w:rsid w:val="4C914A2C"/>
    <w:rsid w:val="4C916C2A"/>
    <w:rsid w:val="4C981E38"/>
    <w:rsid w:val="4C9F17C3"/>
    <w:rsid w:val="4CA41E94"/>
    <w:rsid w:val="4CAA55D5"/>
    <w:rsid w:val="4CAE3FDC"/>
    <w:rsid w:val="4CAF785F"/>
    <w:rsid w:val="4CBC32F1"/>
    <w:rsid w:val="4CBD45F6"/>
    <w:rsid w:val="4CCA390C"/>
    <w:rsid w:val="4CCF22AA"/>
    <w:rsid w:val="4CD13297"/>
    <w:rsid w:val="4CE64136"/>
    <w:rsid w:val="4CE71BB7"/>
    <w:rsid w:val="4CEA2B3C"/>
    <w:rsid w:val="4CEB05BD"/>
    <w:rsid w:val="4CF643D0"/>
    <w:rsid w:val="4CF805A8"/>
    <w:rsid w:val="4CF856D5"/>
    <w:rsid w:val="4D073334"/>
    <w:rsid w:val="4D1C402E"/>
    <w:rsid w:val="4D23781E"/>
    <w:rsid w:val="4D2729A1"/>
    <w:rsid w:val="4D295EA4"/>
    <w:rsid w:val="4D3032B0"/>
    <w:rsid w:val="4D42484F"/>
    <w:rsid w:val="4D463256"/>
    <w:rsid w:val="4D4A76DD"/>
    <w:rsid w:val="4D4D0662"/>
    <w:rsid w:val="4D5869F3"/>
    <w:rsid w:val="4D750521"/>
    <w:rsid w:val="4D7B7EAC"/>
    <w:rsid w:val="4D825DF2"/>
    <w:rsid w:val="4D9A4EDE"/>
    <w:rsid w:val="4DA0266A"/>
    <w:rsid w:val="4DA64574"/>
    <w:rsid w:val="4DB95793"/>
    <w:rsid w:val="4DBA7040"/>
    <w:rsid w:val="4DC360A2"/>
    <w:rsid w:val="4DCE1EB5"/>
    <w:rsid w:val="4DD672C1"/>
    <w:rsid w:val="4DD74D43"/>
    <w:rsid w:val="4DD827C4"/>
    <w:rsid w:val="4DDF0ECE"/>
    <w:rsid w:val="4DE13A88"/>
    <w:rsid w:val="4DF036EE"/>
    <w:rsid w:val="4DF81B24"/>
    <w:rsid w:val="4DFC7501"/>
    <w:rsid w:val="4E026A8E"/>
    <w:rsid w:val="4E064079"/>
    <w:rsid w:val="4E0E49F1"/>
    <w:rsid w:val="4E0F143D"/>
    <w:rsid w:val="4E1B4533"/>
    <w:rsid w:val="4E272543"/>
    <w:rsid w:val="4E324158"/>
    <w:rsid w:val="4E416971"/>
    <w:rsid w:val="4E4F3708"/>
    <w:rsid w:val="4E581E19"/>
    <w:rsid w:val="4E5A531C"/>
    <w:rsid w:val="4E5D4D5A"/>
    <w:rsid w:val="4E5D62A1"/>
    <w:rsid w:val="4E5F1D82"/>
    <w:rsid w:val="4E617B28"/>
    <w:rsid w:val="4E6A7A15"/>
    <w:rsid w:val="4E6E0739"/>
    <w:rsid w:val="4E776E4B"/>
    <w:rsid w:val="4E8251DC"/>
    <w:rsid w:val="4E8B2268"/>
    <w:rsid w:val="4E8F44F1"/>
    <w:rsid w:val="4E9A2882"/>
    <w:rsid w:val="4EA81D39"/>
    <w:rsid w:val="4EAA2B1D"/>
    <w:rsid w:val="4EAE4DA6"/>
    <w:rsid w:val="4EBD75BF"/>
    <w:rsid w:val="4EC00544"/>
    <w:rsid w:val="4EC46F4A"/>
    <w:rsid w:val="4ECA0E53"/>
    <w:rsid w:val="4ECC0AD3"/>
    <w:rsid w:val="4EDD2072"/>
    <w:rsid w:val="4EE264FA"/>
    <w:rsid w:val="4EE4617A"/>
    <w:rsid w:val="4EE80403"/>
    <w:rsid w:val="4EF8069D"/>
    <w:rsid w:val="4EFD4B25"/>
    <w:rsid w:val="4F0973FC"/>
    <w:rsid w:val="4F0C733E"/>
    <w:rsid w:val="4F124ACB"/>
    <w:rsid w:val="4F183151"/>
    <w:rsid w:val="4F1869D4"/>
    <w:rsid w:val="4F1E505A"/>
    <w:rsid w:val="4F2449E5"/>
    <w:rsid w:val="4F391107"/>
    <w:rsid w:val="4F3A498A"/>
    <w:rsid w:val="4F3D7B0D"/>
    <w:rsid w:val="4F43529A"/>
    <w:rsid w:val="4F447498"/>
    <w:rsid w:val="4F4B26A6"/>
    <w:rsid w:val="4F552FB6"/>
    <w:rsid w:val="4F5E0042"/>
    <w:rsid w:val="4F626628"/>
    <w:rsid w:val="4F6F15E1"/>
    <w:rsid w:val="4F7B53F3"/>
    <w:rsid w:val="4F7F2F62"/>
    <w:rsid w:val="4F855D03"/>
    <w:rsid w:val="4F901B16"/>
    <w:rsid w:val="4F9A2425"/>
    <w:rsid w:val="4FA407B6"/>
    <w:rsid w:val="4FA7173B"/>
    <w:rsid w:val="4FA82A40"/>
    <w:rsid w:val="4FAD3644"/>
    <w:rsid w:val="4FAF23CA"/>
    <w:rsid w:val="4FB30DD1"/>
    <w:rsid w:val="4FC265E3"/>
    <w:rsid w:val="4FC50CEB"/>
    <w:rsid w:val="4FF053B2"/>
    <w:rsid w:val="4FF108B5"/>
    <w:rsid w:val="4FF62B3F"/>
    <w:rsid w:val="50044053"/>
    <w:rsid w:val="500E01E6"/>
    <w:rsid w:val="50120DEA"/>
    <w:rsid w:val="502142D2"/>
    <w:rsid w:val="5031169F"/>
    <w:rsid w:val="503B1FAE"/>
    <w:rsid w:val="50594DE2"/>
    <w:rsid w:val="50671B79"/>
    <w:rsid w:val="506762F6"/>
    <w:rsid w:val="50713D8D"/>
    <w:rsid w:val="50714687"/>
    <w:rsid w:val="507A7515"/>
    <w:rsid w:val="507B081A"/>
    <w:rsid w:val="50816EA0"/>
    <w:rsid w:val="5087462C"/>
    <w:rsid w:val="508F3C37"/>
    <w:rsid w:val="5091713A"/>
    <w:rsid w:val="509679DE"/>
    <w:rsid w:val="509748C6"/>
    <w:rsid w:val="50A151D6"/>
    <w:rsid w:val="50AB3567"/>
    <w:rsid w:val="50B26775"/>
    <w:rsid w:val="50C77758"/>
    <w:rsid w:val="50D36CAA"/>
    <w:rsid w:val="50D643AB"/>
    <w:rsid w:val="50EB0ACD"/>
    <w:rsid w:val="50F626E2"/>
    <w:rsid w:val="511F1327"/>
    <w:rsid w:val="5126542F"/>
    <w:rsid w:val="51272EB1"/>
    <w:rsid w:val="5139664E"/>
    <w:rsid w:val="514946EA"/>
    <w:rsid w:val="514968E8"/>
    <w:rsid w:val="515404FD"/>
    <w:rsid w:val="5156017D"/>
    <w:rsid w:val="51591101"/>
    <w:rsid w:val="515B2086"/>
    <w:rsid w:val="515C5909"/>
    <w:rsid w:val="515F688E"/>
    <w:rsid w:val="51656219"/>
    <w:rsid w:val="5173552E"/>
    <w:rsid w:val="51792CBB"/>
    <w:rsid w:val="51802646"/>
    <w:rsid w:val="518335CA"/>
    <w:rsid w:val="518A09D7"/>
    <w:rsid w:val="518B2E7D"/>
    <w:rsid w:val="518C0657"/>
    <w:rsid w:val="51974469"/>
    <w:rsid w:val="519C08F1"/>
    <w:rsid w:val="51A227FA"/>
    <w:rsid w:val="51A2607D"/>
    <w:rsid w:val="51A57002"/>
    <w:rsid w:val="51A61200"/>
    <w:rsid w:val="51AA7C07"/>
    <w:rsid w:val="51C82A3A"/>
    <w:rsid w:val="51CC6EC2"/>
    <w:rsid w:val="51D677D1"/>
    <w:rsid w:val="51DA61D7"/>
    <w:rsid w:val="51DF2A12"/>
    <w:rsid w:val="51EB1CF5"/>
    <w:rsid w:val="51FA3520"/>
    <w:rsid w:val="5204289F"/>
    <w:rsid w:val="52065DA2"/>
    <w:rsid w:val="520A47A8"/>
    <w:rsid w:val="520B69A6"/>
    <w:rsid w:val="521108B0"/>
    <w:rsid w:val="522143CD"/>
    <w:rsid w:val="522F36E3"/>
    <w:rsid w:val="524013FF"/>
    <w:rsid w:val="52424902"/>
    <w:rsid w:val="524F1A19"/>
    <w:rsid w:val="5250749B"/>
    <w:rsid w:val="52514F1D"/>
    <w:rsid w:val="5254009F"/>
    <w:rsid w:val="525B32AE"/>
    <w:rsid w:val="525B7A2A"/>
    <w:rsid w:val="52653BBD"/>
    <w:rsid w:val="526D6A4B"/>
    <w:rsid w:val="526F3A1A"/>
    <w:rsid w:val="52766056"/>
    <w:rsid w:val="52784DDC"/>
    <w:rsid w:val="528A4CF6"/>
    <w:rsid w:val="5295690B"/>
    <w:rsid w:val="52B007B9"/>
    <w:rsid w:val="52C23F57"/>
    <w:rsid w:val="52C670DA"/>
    <w:rsid w:val="52CA2DCE"/>
    <w:rsid w:val="52D153BA"/>
    <w:rsid w:val="52D518F2"/>
    <w:rsid w:val="52D74DF5"/>
    <w:rsid w:val="52DA15FD"/>
    <w:rsid w:val="52E82B11"/>
    <w:rsid w:val="52EE281C"/>
    <w:rsid w:val="531371D9"/>
    <w:rsid w:val="531D7AE8"/>
    <w:rsid w:val="532219F2"/>
    <w:rsid w:val="532760A3"/>
    <w:rsid w:val="532F3286"/>
    <w:rsid w:val="5332420A"/>
    <w:rsid w:val="53400FA2"/>
    <w:rsid w:val="53570112"/>
    <w:rsid w:val="53614D5A"/>
    <w:rsid w:val="536F483D"/>
    <w:rsid w:val="53741AC2"/>
    <w:rsid w:val="53795C84"/>
    <w:rsid w:val="537A7E82"/>
    <w:rsid w:val="537B1187"/>
    <w:rsid w:val="538277C4"/>
    <w:rsid w:val="539D38BA"/>
    <w:rsid w:val="53A641C9"/>
    <w:rsid w:val="53B15DDD"/>
    <w:rsid w:val="53B953E8"/>
    <w:rsid w:val="53BB66ED"/>
    <w:rsid w:val="53BE7672"/>
    <w:rsid w:val="53DF342A"/>
    <w:rsid w:val="53ED01C1"/>
    <w:rsid w:val="53EF7E41"/>
    <w:rsid w:val="53F65612"/>
    <w:rsid w:val="53F83FD3"/>
    <w:rsid w:val="54051FE4"/>
    <w:rsid w:val="540D4E72"/>
    <w:rsid w:val="54183203"/>
    <w:rsid w:val="541A6706"/>
    <w:rsid w:val="54267F9B"/>
    <w:rsid w:val="54342B34"/>
    <w:rsid w:val="54435712"/>
    <w:rsid w:val="5444538C"/>
    <w:rsid w:val="54492AD9"/>
    <w:rsid w:val="54560AEA"/>
    <w:rsid w:val="545E1779"/>
    <w:rsid w:val="546B520C"/>
    <w:rsid w:val="5472041A"/>
    <w:rsid w:val="547B54A6"/>
    <w:rsid w:val="547E642B"/>
    <w:rsid w:val="547F3EAC"/>
    <w:rsid w:val="54836136"/>
    <w:rsid w:val="548947BC"/>
    <w:rsid w:val="548A223D"/>
    <w:rsid w:val="549E7D2C"/>
    <w:rsid w:val="54A540EC"/>
    <w:rsid w:val="54AB1879"/>
    <w:rsid w:val="54BF3E40"/>
    <w:rsid w:val="54C142D5"/>
    <w:rsid w:val="54C90E29"/>
    <w:rsid w:val="54CB652A"/>
    <w:rsid w:val="54D10433"/>
    <w:rsid w:val="54D44C3B"/>
    <w:rsid w:val="54DB547E"/>
    <w:rsid w:val="54E164CF"/>
    <w:rsid w:val="54E570D4"/>
    <w:rsid w:val="54E9135D"/>
    <w:rsid w:val="54E95ADA"/>
    <w:rsid w:val="54F12EE7"/>
    <w:rsid w:val="54FA4BAF"/>
    <w:rsid w:val="54FB7079"/>
    <w:rsid w:val="54FD7BB7"/>
    <w:rsid w:val="5505540A"/>
    <w:rsid w:val="550C1C87"/>
    <w:rsid w:val="5510379B"/>
    <w:rsid w:val="5511121D"/>
    <w:rsid w:val="55134720"/>
    <w:rsid w:val="551835BA"/>
    <w:rsid w:val="551C5030"/>
    <w:rsid w:val="55200C41"/>
    <w:rsid w:val="552114B7"/>
    <w:rsid w:val="552733C1"/>
    <w:rsid w:val="552846C5"/>
    <w:rsid w:val="55332A56"/>
    <w:rsid w:val="55345F5A"/>
    <w:rsid w:val="55487179"/>
    <w:rsid w:val="554E3280"/>
    <w:rsid w:val="554E3DBB"/>
    <w:rsid w:val="554E6B03"/>
    <w:rsid w:val="55591611"/>
    <w:rsid w:val="555B0397"/>
    <w:rsid w:val="555F71DF"/>
    <w:rsid w:val="55746D43"/>
    <w:rsid w:val="557775F4"/>
    <w:rsid w:val="557B2E4B"/>
    <w:rsid w:val="558105D7"/>
    <w:rsid w:val="558C43EA"/>
    <w:rsid w:val="558F536E"/>
    <w:rsid w:val="55951476"/>
    <w:rsid w:val="55A0213D"/>
    <w:rsid w:val="55A53C8F"/>
    <w:rsid w:val="55AD491E"/>
    <w:rsid w:val="55AD6B1D"/>
    <w:rsid w:val="55AE22F1"/>
    <w:rsid w:val="55B30A26"/>
    <w:rsid w:val="55D212DB"/>
    <w:rsid w:val="55EC1E85"/>
    <w:rsid w:val="55FD211F"/>
    <w:rsid w:val="55FD59A2"/>
    <w:rsid w:val="56052DAF"/>
    <w:rsid w:val="56097237"/>
    <w:rsid w:val="56137B46"/>
    <w:rsid w:val="561609D5"/>
    <w:rsid w:val="561D2654"/>
    <w:rsid w:val="561E00D5"/>
    <w:rsid w:val="56236E36"/>
    <w:rsid w:val="562767E7"/>
    <w:rsid w:val="5635357E"/>
    <w:rsid w:val="563C2F09"/>
    <w:rsid w:val="563F7711"/>
    <w:rsid w:val="56413A44"/>
    <w:rsid w:val="564B7CA0"/>
    <w:rsid w:val="5651762B"/>
    <w:rsid w:val="565405AF"/>
    <w:rsid w:val="56575206"/>
    <w:rsid w:val="565F35CD"/>
    <w:rsid w:val="566278C5"/>
    <w:rsid w:val="566D14D9"/>
    <w:rsid w:val="567B6271"/>
    <w:rsid w:val="56827DFA"/>
    <w:rsid w:val="5683367D"/>
    <w:rsid w:val="56A26130"/>
    <w:rsid w:val="56A725B8"/>
    <w:rsid w:val="56AF2021"/>
    <w:rsid w:val="56B31C4E"/>
    <w:rsid w:val="56B5107B"/>
    <w:rsid w:val="56BD5B09"/>
    <w:rsid w:val="56C36665"/>
    <w:rsid w:val="56C51B68"/>
    <w:rsid w:val="56C82AED"/>
    <w:rsid w:val="56C9056E"/>
    <w:rsid w:val="56D42182"/>
    <w:rsid w:val="56D44381"/>
    <w:rsid w:val="56E61481"/>
    <w:rsid w:val="56E6209D"/>
    <w:rsid w:val="56EF07AE"/>
    <w:rsid w:val="56F11733"/>
    <w:rsid w:val="56F23931"/>
    <w:rsid w:val="56F7363C"/>
    <w:rsid w:val="57266709"/>
    <w:rsid w:val="5728768E"/>
    <w:rsid w:val="57354F79"/>
    <w:rsid w:val="57397182"/>
    <w:rsid w:val="573E3DB0"/>
    <w:rsid w:val="57420238"/>
    <w:rsid w:val="574249B5"/>
    <w:rsid w:val="57445805"/>
    <w:rsid w:val="57455939"/>
    <w:rsid w:val="574A1DC1"/>
    <w:rsid w:val="574C0B47"/>
    <w:rsid w:val="574F6249"/>
    <w:rsid w:val="5750174C"/>
    <w:rsid w:val="57597E5D"/>
    <w:rsid w:val="576616F1"/>
    <w:rsid w:val="57715068"/>
    <w:rsid w:val="57730A07"/>
    <w:rsid w:val="577A3C15"/>
    <w:rsid w:val="57892BAB"/>
    <w:rsid w:val="579953C3"/>
    <w:rsid w:val="579C1BCB"/>
    <w:rsid w:val="579D3DCA"/>
    <w:rsid w:val="57A23AD5"/>
    <w:rsid w:val="57A64363"/>
    <w:rsid w:val="57A7215B"/>
    <w:rsid w:val="57A87BDC"/>
    <w:rsid w:val="57AA6963"/>
    <w:rsid w:val="57AF7567"/>
    <w:rsid w:val="57B35F6D"/>
    <w:rsid w:val="57D0331F"/>
    <w:rsid w:val="57DB4F33"/>
    <w:rsid w:val="57E27BD6"/>
    <w:rsid w:val="57E57A41"/>
    <w:rsid w:val="57EA3EC9"/>
    <w:rsid w:val="57EB51CE"/>
    <w:rsid w:val="57ED06D1"/>
    <w:rsid w:val="57F57CDB"/>
    <w:rsid w:val="57FD096B"/>
    <w:rsid w:val="58013AEE"/>
    <w:rsid w:val="580A21FF"/>
    <w:rsid w:val="580B1E7F"/>
    <w:rsid w:val="58113D88"/>
    <w:rsid w:val="5812180A"/>
    <w:rsid w:val="58183713"/>
    <w:rsid w:val="581857E1"/>
    <w:rsid w:val="582A2734"/>
    <w:rsid w:val="583F13D4"/>
    <w:rsid w:val="583F4C58"/>
    <w:rsid w:val="584D19EF"/>
    <w:rsid w:val="5856487D"/>
    <w:rsid w:val="585722FF"/>
    <w:rsid w:val="585A5481"/>
    <w:rsid w:val="585C6786"/>
    <w:rsid w:val="585E3E88"/>
    <w:rsid w:val="5862288E"/>
    <w:rsid w:val="58661294"/>
    <w:rsid w:val="58676D16"/>
    <w:rsid w:val="58712EA8"/>
    <w:rsid w:val="5874602B"/>
    <w:rsid w:val="587A37B8"/>
    <w:rsid w:val="5888724A"/>
    <w:rsid w:val="589E2AD0"/>
    <w:rsid w:val="589F26F3"/>
    <w:rsid w:val="58A545FC"/>
    <w:rsid w:val="58AC780A"/>
    <w:rsid w:val="58AD748A"/>
    <w:rsid w:val="58B0040F"/>
    <w:rsid w:val="58B13C92"/>
    <w:rsid w:val="58B42698"/>
    <w:rsid w:val="58BD5526"/>
    <w:rsid w:val="58BE7724"/>
    <w:rsid w:val="58C838B7"/>
    <w:rsid w:val="58CD57C0"/>
    <w:rsid w:val="58CE3242"/>
    <w:rsid w:val="58D36385"/>
    <w:rsid w:val="58DB7C29"/>
    <w:rsid w:val="58E135DE"/>
    <w:rsid w:val="58FC2A8C"/>
    <w:rsid w:val="59016F14"/>
    <w:rsid w:val="590A1DA2"/>
    <w:rsid w:val="590C7903"/>
    <w:rsid w:val="59103CAB"/>
    <w:rsid w:val="591311F4"/>
    <w:rsid w:val="59164207"/>
    <w:rsid w:val="592E6ADF"/>
    <w:rsid w:val="59353EEB"/>
    <w:rsid w:val="594F4A95"/>
    <w:rsid w:val="595B08A7"/>
    <w:rsid w:val="596E2F78"/>
    <w:rsid w:val="596E328E"/>
    <w:rsid w:val="596F26C8"/>
    <w:rsid w:val="59710078"/>
    <w:rsid w:val="597317D1"/>
    <w:rsid w:val="59751451"/>
    <w:rsid w:val="597F77E2"/>
    <w:rsid w:val="59820767"/>
    <w:rsid w:val="59874BEF"/>
    <w:rsid w:val="598A5B73"/>
    <w:rsid w:val="598E457A"/>
    <w:rsid w:val="599B4709"/>
    <w:rsid w:val="599F5B19"/>
    <w:rsid w:val="59AC1189"/>
    <w:rsid w:val="59AD4E2E"/>
    <w:rsid w:val="59B270A2"/>
    <w:rsid w:val="59B80C41"/>
    <w:rsid w:val="59BA08C1"/>
    <w:rsid w:val="59C44A54"/>
    <w:rsid w:val="59CC1E60"/>
    <w:rsid w:val="59D538CC"/>
    <w:rsid w:val="59D836F4"/>
    <w:rsid w:val="59DD33FF"/>
    <w:rsid w:val="59E6628D"/>
    <w:rsid w:val="59E8398F"/>
    <w:rsid w:val="59EC0196"/>
    <w:rsid w:val="59F477A1"/>
    <w:rsid w:val="59FB29AF"/>
    <w:rsid w:val="5A0709C0"/>
    <w:rsid w:val="5A0F5DCC"/>
    <w:rsid w:val="5A153559"/>
    <w:rsid w:val="5A1F4CBC"/>
    <w:rsid w:val="5A284778"/>
    <w:rsid w:val="5A3B5997"/>
    <w:rsid w:val="5A4B01B0"/>
    <w:rsid w:val="5A4C5C31"/>
    <w:rsid w:val="5A556541"/>
    <w:rsid w:val="5A5907CA"/>
    <w:rsid w:val="5A5B3CCD"/>
    <w:rsid w:val="5A5E13CF"/>
    <w:rsid w:val="5A66205E"/>
    <w:rsid w:val="5A804E07"/>
    <w:rsid w:val="5A857090"/>
    <w:rsid w:val="5A866D10"/>
    <w:rsid w:val="5AAF3758"/>
    <w:rsid w:val="5AC039BD"/>
    <w:rsid w:val="5AC90A7E"/>
    <w:rsid w:val="5AC94301"/>
    <w:rsid w:val="5AD1390C"/>
    <w:rsid w:val="5AD73437"/>
    <w:rsid w:val="5ADD173D"/>
    <w:rsid w:val="5AED79B9"/>
    <w:rsid w:val="5AEE543B"/>
    <w:rsid w:val="5AEF2EBC"/>
    <w:rsid w:val="5AF11C42"/>
    <w:rsid w:val="5AF815CD"/>
    <w:rsid w:val="5AFB6110"/>
    <w:rsid w:val="5B191B02"/>
    <w:rsid w:val="5B195385"/>
    <w:rsid w:val="5B1A2E07"/>
    <w:rsid w:val="5B1E7D8B"/>
    <w:rsid w:val="5B212792"/>
    <w:rsid w:val="5B2A30A1"/>
    <w:rsid w:val="5B2E6224"/>
    <w:rsid w:val="5B3752F1"/>
    <w:rsid w:val="5B3E64BE"/>
    <w:rsid w:val="5B405245"/>
    <w:rsid w:val="5B424EC5"/>
    <w:rsid w:val="5B436457"/>
    <w:rsid w:val="5B4516CD"/>
    <w:rsid w:val="5B532BE1"/>
    <w:rsid w:val="5B5773E8"/>
    <w:rsid w:val="5B6231FB"/>
    <w:rsid w:val="5B7A4125"/>
    <w:rsid w:val="5B836FB3"/>
    <w:rsid w:val="5B9062C9"/>
    <w:rsid w:val="5BA00E1B"/>
    <w:rsid w:val="5BA31A66"/>
    <w:rsid w:val="5BAA59BC"/>
    <w:rsid w:val="5BAC6AF2"/>
    <w:rsid w:val="5BB70707"/>
    <w:rsid w:val="5BE45D53"/>
    <w:rsid w:val="5BE61256"/>
    <w:rsid w:val="5BEB1E5A"/>
    <w:rsid w:val="5BF96BF2"/>
    <w:rsid w:val="5C0B238F"/>
    <w:rsid w:val="5C2F3D9C"/>
    <w:rsid w:val="5C550687"/>
    <w:rsid w:val="5C595D12"/>
    <w:rsid w:val="5C5E2199"/>
    <w:rsid w:val="5C613B82"/>
    <w:rsid w:val="5C641B24"/>
    <w:rsid w:val="5C6617A4"/>
    <w:rsid w:val="5C6A01AA"/>
    <w:rsid w:val="5C7F0150"/>
    <w:rsid w:val="5C8332D2"/>
    <w:rsid w:val="5C836B56"/>
    <w:rsid w:val="5CA93512"/>
    <w:rsid w:val="5CB33902"/>
    <w:rsid w:val="5CC70544"/>
    <w:rsid w:val="5CDB1763"/>
    <w:rsid w:val="5CE60DF9"/>
    <w:rsid w:val="5CEE2982"/>
    <w:rsid w:val="5D017424"/>
    <w:rsid w:val="5D024EA6"/>
    <w:rsid w:val="5D055E2A"/>
    <w:rsid w:val="5D0E453B"/>
    <w:rsid w:val="5D183247"/>
    <w:rsid w:val="5D194ACB"/>
    <w:rsid w:val="5D1D34D1"/>
    <w:rsid w:val="5D1E47D6"/>
    <w:rsid w:val="5D277664"/>
    <w:rsid w:val="5D2B27E7"/>
    <w:rsid w:val="5D2C5CEA"/>
    <w:rsid w:val="5D3046F0"/>
    <w:rsid w:val="5D3430F6"/>
    <w:rsid w:val="5D374246"/>
    <w:rsid w:val="5D3A70EE"/>
    <w:rsid w:val="5D3C0503"/>
    <w:rsid w:val="5D514C25"/>
    <w:rsid w:val="5D525F29"/>
    <w:rsid w:val="5D662A4E"/>
    <w:rsid w:val="5D6972B8"/>
    <w:rsid w:val="5D6D4555"/>
    <w:rsid w:val="5D6E241A"/>
    <w:rsid w:val="5D743EE0"/>
    <w:rsid w:val="5D7B386B"/>
    <w:rsid w:val="5D8366F8"/>
    <w:rsid w:val="5D8A1907"/>
    <w:rsid w:val="5D8B3B05"/>
    <w:rsid w:val="5D8C4E0A"/>
    <w:rsid w:val="5D9B3D9F"/>
    <w:rsid w:val="5DA96938"/>
    <w:rsid w:val="5DB239C4"/>
    <w:rsid w:val="5DB46388"/>
    <w:rsid w:val="5DB623CB"/>
    <w:rsid w:val="5DB96BD3"/>
    <w:rsid w:val="5DBA066F"/>
    <w:rsid w:val="5DC44F64"/>
    <w:rsid w:val="5DD369F6"/>
    <w:rsid w:val="5DD43000"/>
    <w:rsid w:val="5DE81CA0"/>
    <w:rsid w:val="5DE86843"/>
    <w:rsid w:val="5DEA73A2"/>
    <w:rsid w:val="5DF247AE"/>
    <w:rsid w:val="5DF81F3B"/>
    <w:rsid w:val="5DFB0858"/>
    <w:rsid w:val="5DFE6042"/>
    <w:rsid w:val="5E06344E"/>
    <w:rsid w:val="5E0E085B"/>
    <w:rsid w:val="5E127261"/>
    <w:rsid w:val="5E13292D"/>
    <w:rsid w:val="5E1B5972"/>
    <w:rsid w:val="5E2F4613"/>
    <w:rsid w:val="5E330E16"/>
    <w:rsid w:val="5E355D93"/>
    <w:rsid w:val="5E3F48AD"/>
    <w:rsid w:val="5E53134F"/>
    <w:rsid w:val="5E540FCF"/>
    <w:rsid w:val="5E6301AB"/>
    <w:rsid w:val="5E66256E"/>
    <w:rsid w:val="5E716381"/>
    <w:rsid w:val="5E736001"/>
    <w:rsid w:val="5E751504"/>
    <w:rsid w:val="5E766F86"/>
    <w:rsid w:val="5E7D2194"/>
    <w:rsid w:val="5E7D46AF"/>
    <w:rsid w:val="5E83409D"/>
    <w:rsid w:val="5E886ACB"/>
    <w:rsid w:val="5EA723EE"/>
    <w:rsid w:val="5EB94577"/>
    <w:rsid w:val="5EBD517B"/>
    <w:rsid w:val="5EBE2EAC"/>
    <w:rsid w:val="5ECA5457"/>
    <w:rsid w:val="5ECB4491"/>
    <w:rsid w:val="5ECB647C"/>
    <w:rsid w:val="5ECB7D14"/>
    <w:rsid w:val="5ED35121"/>
    <w:rsid w:val="5ED94AAC"/>
    <w:rsid w:val="5EE11EB8"/>
    <w:rsid w:val="5EE353BB"/>
    <w:rsid w:val="5EF06C4F"/>
    <w:rsid w:val="5EFD5F65"/>
    <w:rsid w:val="5F0842F6"/>
    <w:rsid w:val="5F0C6580"/>
    <w:rsid w:val="5F1D0A18"/>
    <w:rsid w:val="5F2922AC"/>
    <w:rsid w:val="5F2C3231"/>
    <w:rsid w:val="5F2E6734"/>
    <w:rsid w:val="5F3D0F4D"/>
    <w:rsid w:val="5F44415B"/>
    <w:rsid w:val="5F4C1567"/>
    <w:rsid w:val="5F4F24EC"/>
    <w:rsid w:val="5F59087D"/>
    <w:rsid w:val="5F68495B"/>
    <w:rsid w:val="5F6D1A9C"/>
    <w:rsid w:val="5F737229"/>
    <w:rsid w:val="5F821A41"/>
    <w:rsid w:val="5F8D7DD2"/>
    <w:rsid w:val="5F91425A"/>
    <w:rsid w:val="5F9B12E6"/>
    <w:rsid w:val="5FA479F8"/>
    <w:rsid w:val="5FA57677"/>
    <w:rsid w:val="5FA93E7F"/>
    <w:rsid w:val="5FAC7002"/>
    <w:rsid w:val="5FB44474"/>
    <w:rsid w:val="5FB75393"/>
    <w:rsid w:val="5FD03D3F"/>
    <w:rsid w:val="5FDA7ED2"/>
    <w:rsid w:val="5FE01DDB"/>
    <w:rsid w:val="5FE22D60"/>
    <w:rsid w:val="5FE50461"/>
    <w:rsid w:val="5FEA0B84"/>
    <w:rsid w:val="5FF17AF7"/>
    <w:rsid w:val="5FF42C7A"/>
    <w:rsid w:val="5FF73BFE"/>
    <w:rsid w:val="600028C3"/>
    <w:rsid w:val="60037A11"/>
    <w:rsid w:val="6009519E"/>
    <w:rsid w:val="6014572D"/>
    <w:rsid w:val="601879B6"/>
    <w:rsid w:val="601C6864"/>
    <w:rsid w:val="60204DC3"/>
    <w:rsid w:val="602120CC"/>
    <w:rsid w:val="60235E44"/>
    <w:rsid w:val="602B0BD5"/>
    <w:rsid w:val="602F2F28"/>
    <w:rsid w:val="60385CED"/>
    <w:rsid w:val="603A11F0"/>
    <w:rsid w:val="60507B10"/>
    <w:rsid w:val="60515592"/>
    <w:rsid w:val="605437B3"/>
    <w:rsid w:val="605A3CA3"/>
    <w:rsid w:val="605B5EA1"/>
    <w:rsid w:val="605C71A6"/>
    <w:rsid w:val="605D6E26"/>
    <w:rsid w:val="60675917"/>
    <w:rsid w:val="607544CD"/>
    <w:rsid w:val="607A0954"/>
    <w:rsid w:val="607B1C59"/>
    <w:rsid w:val="60831C82"/>
    <w:rsid w:val="60844AE7"/>
    <w:rsid w:val="608E59B3"/>
    <w:rsid w:val="60B665BB"/>
    <w:rsid w:val="60C60DD4"/>
    <w:rsid w:val="60CE3C62"/>
    <w:rsid w:val="60CF16E3"/>
    <w:rsid w:val="60D26DE5"/>
    <w:rsid w:val="60D72C53"/>
    <w:rsid w:val="60DB54F6"/>
    <w:rsid w:val="60E2707F"/>
    <w:rsid w:val="60E42582"/>
    <w:rsid w:val="61192DDC"/>
    <w:rsid w:val="61194FDB"/>
    <w:rsid w:val="612236EC"/>
    <w:rsid w:val="61250DED"/>
    <w:rsid w:val="612977F3"/>
    <w:rsid w:val="612D61FA"/>
    <w:rsid w:val="61320103"/>
    <w:rsid w:val="61341408"/>
    <w:rsid w:val="61363D34"/>
    <w:rsid w:val="6138200C"/>
    <w:rsid w:val="613B6814"/>
    <w:rsid w:val="613E3F16"/>
    <w:rsid w:val="61433C21"/>
    <w:rsid w:val="61437B7E"/>
    <w:rsid w:val="61451322"/>
    <w:rsid w:val="614D0B2B"/>
    <w:rsid w:val="616B1562"/>
    <w:rsid w:val="616F7F68"/>
    <w:rsid w:val="617B3D7A"/>
    <w:rsid w:val="617C507F"/>
    <w:rsid w:val="61867B8D"/>
    <w:rsid w:val="618A1E17"/>
    <w:rsid w:val="618E081D"/>
    <w:rsid w:val="61915DCF"/>
    <w:rsid w:val="61965C29"/>
    <w:rsid w:val="61967E27"/>
    <w:rsid w:val="619A682E"/>
    <w:rsid w:val="619F2CB5"/>
    <w:rsid w:val="61A4713D"/>
    <w:rsid w:val="61A85B43"/>
    <w:rsid w:val="61A935C5"/>
    <w:rsid w:val="61AD1FCB"/>
    <w:rsid w:val="61B606DC"/>
    <w:rsid w:val="61B94FDB"/>
    <w:rsid w:val="61BD5AE9"/>
    <w:rsid w:val="61BF0FEC"/>
    <w:rsid w:val="61C52EF5"/>
    <w:rsid w:val="61C55405"/>
    <w:rsid w:val="61CA737D"/>
    <w:rsid w:val="61D76693"/>
    <w:rsid w:val="61DA4314"/>
    <w:rsid w:val="61E91E30"/>
    <w:rsid w:val="61F47E6B"/>
    <w:rsid w:val="61FA20CA"/>
    <w:rsid w:val="61FD68D2"/>
    <w:rsid w:val="62131FDF"/>
    <w:rsid w:val="62173BF9"/>
    <w:rsid w:val="6217747C"/>
    <w:rsid w:val="621870FC"/>
    <w:rsid w:val="621B0081"/>
    <w:rsid w:val="621C3904"/>
    <w:rsid w:val="623B63B7"/>
    <w:rsid w:val="624A69D1"/>
    <w:rsid w:val="624B4453"/>
    <w:rsid w:val="624C6651"/>
    <w:rsid w:val="62523DDE"/>
    <w:rsid w:val="625414DF"/>
    <w:rsid w:val="62570266"/>
    <w:rsid w:val="625849D0"/>
    <w:rsid w:val="62602AAB"/>
    <w:rsid w:val="62674C7D"/>
    <w:rsid w:val="626B1104"/>
    <w:rsid w:val="627A3652"/>
    <w:rsid w:val="627B3072"/>
    <w:rsid w:val="62A060DB"/>
    <w:rsid w:val="62A40521"/>
    <w:rsid w:val="62A57D4F"/>
    <w:rsid w:val="62A80F69"/>
    <w:rsid w:val="62AA446C"/>
    <w:rsid w:val="62AC7970"/>
    <w:rsid w:val="62B06A9B"/>
    <w:rsid w:val="62B13DF7"/>
    <w:rsid w:val="62BE08F6"/>
    <w:rsid w:val="62C06610"/>
    <w:rsid w:val="62C21B13"/>
    <w:rsid w:val="62C60519"/>
    <w:rsid w:val="62C8535C"/>
    <w:rsid w:val="62CA6F20"/>
    <w:rsid w:val="62CB49A1"/>
    <w:rsid w:val="62CE11A9"/>
    <w:rsid w:val="62D00E29"/>
    <w:rsid w:val="62D8753A"/>
    <w:rsid w:val="62DA71BA"/>
    <w:rsid w:val="62DB04BF"/>
    <w:rsid w:val="62E66850"/>
    <w:rsid w:val="630145FD"/>
    <w:rsid w:val="630B6EFD"/>
    <w:rsid w:val="63107694"/>
    <w:rsid w:val="63147FAF"/>
    <w:rsid w:val="6317701F"/>
    <w:rsid w:val="63180324"/>
    <w:rsid w:val="632750BB"/>
    <w:rsid w:val="632F7F49"/>
    <w:rsid w:val="6332564A"/>
    <w:rsid w:val="63362801"/>
    <w:rsid w:val="633678D4"/>
    <w:rsid w:val="633E6EDE"/>
    <w:rsid w:val="634B0772"/>
    <w:rsid w:val="63515EFF"/>
    <w:rsid w:val="635A680F"/>
    <w:rsid w:val="635D7793"/>
    <w:rsid w:val="636700A3"/>
    <w:rsid w:val="63685B24"/>
    <w:rsid w:val="636A1027"/>
    <w:rsid w:val="636B232C"/>
    <w:rsid w:val="637B6D43"/>
    <w:rsid w:val="63857653"/>
    <w:rsid w:val="638650D4"/>
    <w:rsid w:val="63872B56"/>
    <w:rsid w:val="638F37E5"/>
    <w:rsid w:val="639343EA"/>
    <w:rsid w:val="639B17F6"/>
    <w:rsid w:val="63B55C23"/>
    <w:rsid w:val="63B71571"/>
    <w:rsid w:val="63C6393F"/>
    <w:rsid w:val="63D22FD5"/>
    <w:rsid w:val="63D84EDF"/>
    <w:rsid w:val="63F14784"/>
    <w:rsid w:val="63F4318A"/>
    <w:rsid w:val="63F56A0D"/>
    <w:rsid w:val="63F71F10"/>
    <w:rsid w:val="64005054"/>
    <w:rsid w:val="64076927"/>
    <w:rsid w:val="64091E2A"/>
    <w:rsid w:val="640E3D34"/>
    <w:rsid w:val="6414138E"/>
    <w:rsid w:val="641C68CD"/>
    <w:rsid w:val="641D434E"/>
    <w:rsid w:val="642B1E65"/>
    <w:rsid w:val="643861FD"/>
    <w:rsid w:val="643D2685"/>
    <w:rsid w:val="64515AA2"/>
    <w:rsid w:val="645666EE"/>
    <w:rsid w:val="6458542D"/>
    <w:rsid w:val="64596731"/>
    <w:rsid w:val="647414DA"/>
    <w:rsid w:val="6484382A"/>
    <w:rsid w:val="649A719B"/>
    <w:rsid w:val="649E5BA1"/>
    <w:rsid w:val="64A771D1"/>
    <w:rsid w:val="64A864B1"/>
    <w:rsid w:val="64AB7435"/>
    <w:rsid w:val="64B14BC2"/>
    <w:rsid w:val="64B47D45"/>
    <w:rsid w:val="64BB76D0"/>
    <w:rsid w:val="64C634E2"/>
    <w:rsid w:val="64CD2E6D"/>
    <w:rsid w:val="64CE08EF"/>
    <w:rsid w:val="64D237AB"/>
    <w:rsid w:val="64D35ED3"/>
    <w:rsid w:val="64D77000"/>
    <w:rsid w:val="64DC5686"/>
    <w:rsid w:val="64DD0F09"/>
    <w:rsid w:val="64E35011"/>
    <w:rsid w:val="64EB5CA0"/>
    <w:rsid w:val="64FE6EBF"/>
    <w:rsid w:val="6505464C"/>
    <w:rsid w:val="65146E65"/>
    <w:rsid w:val="651954EB"/>
    <w:rsid w:val="65293587"/>
    <w:rsid w:val="653C47A6"/>
    <w:rsid w:val="65411462"/>
    <w:rsid w:val="654D6C3E"/>
    <w:rsid w:val="654E7F43"/>
    <w:rsid w:val="655F01DD"/>
    <w:rsid w:val="65645050"/>
    <w:rsid w:val="65657B68"/>
    <w:rsid w:val="65783306"/>
    <w:rsid w:val="65863920"/>
    <w:rsid w:val="65891022"/>
    <w:rsid w:val="658D32AB"/>
    <w:rsid w:val="65942C36"/>
    <w:rsid w:val="6598163C"/>
    <w:rsid w:val="65AC1636"/>
    <w:rsid w:val="65B14764"/>
    <w:rsid w:val="65C8438A"/>
    <w:rsid w:val="65CF1796"/>
    <w:rsid w:val="65D3619D"/>
    <w:rsid w:val="65D920A6"/>
    <w:rsid w:val="65D95929"/>
    <w:rsid w:val="65DD6A95"/>
    <w:rsid w:val="65E74C3F"/>
    <w:rsid w:val="65EE45C9"/>
    <w:rsid w:val="65F12FD0"/>
    <w:rsid w:val="65F251CE"/>
    <w:rsid w:val="65FE4864"/>
    <w:rsid w:val="660179E7"/>
    <w:rsid w:val="660B02F6"/>
    <w:rsid w:val="66174109"/>
    <w:rsid w:val="66174A0D"/>
    <w:rsid w:val="66254723"/>
    <w:rsid w:val="66277C26"/>
    <w:rsid w:val="662C40AE"/>
    <w:rsid w:val="663E564D"/>
    <w:rsid w:val="663F30CF"/>
    <w:rsid w:val="664107D0"/>
    <w:rsid w:val="664839DE"/>
    <w:rsid w:val="664C6644"/>
    <w:rsid w:val="665D487D"/>
    <w:rsid w:val="666E039B"/>
    <w:rsid w:val="666F1757"/>
    <w:rsid w:val="66705A4E"/>
    <w:rsid w:val="6675128B"/>
    <w:rsid w:val="667941AD"/>
    <w:rsid w:val="667D7330"/>
    <w:rsid w:val="668F6351"/>
    <w:rsid w:val="669A7F65"/>
    <w:rsid w:val="669D0EEA"/>
    <w:rsid w:val="66A44309"/>
    <w:rsid w:val="66AD1184"/>
    <w:rsid w:val="66AF40B1"/>
    <w:rsid w:val="66BF109E"/>
    <w:rsid w:val="66C36C3B"/>
    <w:rsid w:val="66C5682B"/>
    <w:rsid w:val="66D01339"/>
    <w:rsid w:val="66D222BD"/>
    <w:rsid w:val="66D37D3F"/>
    <w:rsid w:val="66D457C1"/>
    <w:rsid w:val="66D74547"/>
    <w:rsid w:val="66D81FC8"/>
    <w:rsid w:val="66DC0AFB"/>
    <w:rsid w:val="66E55A5B"/>
    <w:rsid w:val="66E66D60"/>
    <w:rsid w:val="67113427"/>
    <w:rsid w:val="6715402C"/>
    <w:rsid w:val="672E29D7"/>
    <w:rsid w:val="6734105D"/>
    <w:rsid w:val="673832E7"/>
    <w:rsid w:val="67392F67"/>
    <w:rsid w:val="67413BF6"/>
    <w:rsid w:val="6746147F"/>
    <w:rsid w:val="67471557"/>
    <w:rsid w:val="674A3201"/>
    <w:rsid w:val="67562897"/>
    <w:rsid w:val="67702665"/>
    <w:rsid w:val="67726944"/>
    <w:rsid w:val="67786DC5"/>
    <w:rsid w:val="677E01D8"/>
    <w:rsid w:val="67880AE7"/>
    <w:rsid w:val="678A1A6C"/>
    <w:rsid w:val="6790676B"/>
    <w:rsid w:val="679F3F90"/>
    <w:rsid w:val="67B25BC5"/>
    <w:rsid w:val="67CF2561"/>
    <w:rsid w:val="67EA5309"/>
    <w:rsid w:val="67FA33A5"/>
    <w:rsid w:val="67FA55A3"/>
    <w:rsid w:val="67FB3025"/>
    <w:rsid w:val="67FC0AA6"/>
    <w:rsid w:val="680E4244"/>
    <w:rsid w:val="68105548"/>
    <w:rsid w:val="6814614D"/>
    <w:rsid w:val="68157452"/>
    <w:rsid w:val="68182B5E"/>
    <w:rsid w:val="681F0AD2"/>
    <w:rsid w:val="68332285"/>
    <w:rsid w:val="6839090B"/>
    <w:rsid w:val="6839418E"/>
    <w:rsid w:val="683D7311"/>
    <w:rsid w:val="68415D17"/>
    <w:rsid w:val="68475781"/>
    <w:rsid w:val="68483124"/>
    <w:rsid w:val="684C792C"/>
    <w:rsid w:val="684F2AAF"/>
    <w:rsid w:val="685314B5"/>
    <w:rsid w:val="685549B8"/>
    <w:rsid w:val="686C7E60"/>
    <w:rsid w:val="686F5562"/>
    <w:rsid w:val="687419EA"/>
    <w:rsid w:val="687D5B7C"/>
    <w:rsid w:val="688349F7"/>
    <w:rsid w:val="68976726"/>
    <w:rsid w:val="689841A8"/>
    <w:rsid w:val="68A17036"/>
    <w:rsid w:val="68A747C2"/>
    <w:rsid w:val="68B07650"/>
    <w:rsid w:val="68B150D2"/>
    <w:rsid w:val="68B824DE"/>
    <w:rsid w:val="68BE3207"/>
    <w:rsid w:val="68CA23F8"/>
    <w:rsid w:val="68D61A8E"/>
    <w:rsid w:val="68D92A13"/>
    <w:rsid w:val="68DE6E9B"/>
    <w:rsid w:val="68E40DA4"/>
    <w:rsid w:val="68F25B3B"/>
    <w:rsid w:val="68F42334"/>
    <w:rsid w:val="68FA2F47"/>
    <w:rsid w:val="68FB72E9"/>
    <w:rsid w:val="69025DD5"/>
    <w:rsid w:val="69054339"/>
    <w:rsid w:val="690F2EED"/>
    <w:rsid w:val="69146C72"/>
    <w:rsid w:val="69162878"/>
    <w:rsid w:val="691E1E82"/>
    <w:rsid w:val="691F1FEC"/>
    <w:rsid w:val="69286015"/>
    <w:rsid w:val="692B6F9A"/>
    <w:rsid w:val="693130A1"/>
    <w:rsid w:val="693343A6"/>
    <w:rsid w:val="693C4CB6"/>
    <w:rsid w:val="693D2737"/>
    <w:rsid w:val="695A4266"/>
    <w:rsid w:val="69686DFF"/>
    <w:rsid w:val="69740693"/>
    <w:rsid w:val="697531CB"/>
    <w:rsid w:val="697E31A1"/>
    <w:rsid w:val="6985092D"/>
    <w:rsid w:val="69863E30"/>
    <w:rsid w:val="698663AF"/>
    <w:rsid w:val="698B4A35"/>
    <w:rsid w:val="69BD6509"/>
    <w:rsid w:val="69CA7D9D"/>
    <w:rsid w:val="69D306AC"/>
    <w:rsid w:val="69D770B2"/>
    <w:rsid w:val="69E179C2"/>
    <w:rsid w:val="69E36748"/>
    <w:rsid w:val="69FD3A6F"/>
    <w:rsid w:val="6A0546FF"/>
    <w:rsid w:val="6A0A2D85"/>
    <w:rsid w:val="6A154999"/>
    <w:rsid w:val="6A1E7827"/>
    <w:rsid w:val="6A2A10BB"/>
    <w:rsid w:val="6A2F5543"/>
    <w:rsid w:val="6A360751"/>
    <w:rsid w:val="6A37294F"/>
    <w:rsid w:val="6A3C4858"/>
    <w:rsid w:val="6A401060"/>
    <w:rsid w:val="6A406AE2"/>
    <w:rsid w:val="6A5012FB"/>
    <w:rsid w:val="6A541EFF"/>
    <w:rsid w:val="6A572E84"/>
    <w:rsid w:val="6A584189"/>
    <w:rsid w:val="6A5D4D8D"/>
    <w:rsid w:val="6A5F3B13"/>
    <w:rsid w:val="6A670F20"/>
    <w:rsid w:val="6A6B7A7F"/>
    <w:rsid w:val="6A736F31"/>
    <w:rsid w:val="6A775937"/>
    <w:rsid w:val="6A786C3C"/>
    <w:rsid w:val="6A7B433D"/>
    <w:rsid w:val="6A804048"/>
    <w:rsid w:val="6A9661EC"/>
    <w:rsid w:val="6A9774F1"/>
    <w:rsid w:val="6AA732A6"/>
    <w:rsid w:val="6AB64522"/>
    <w:rsid w:val="6AC95741"/>
    <w:rsid w:val="6ACA793F"/>
    <w:rsid w:val="6AD227CD"/>
    <w:rsid w:val="6ADC6960"/>
    <w:rsid w:val="6AE34B4E"/>
    <w:rsid w:val="6AEB36F7"/>
    <w:rsid w:val="6AF6750A"/>
    <w:rsid w:val="6B01589B"/>
    <w:rsid w:val="6B0542A1"/>
    <w:rsid w:val="6B080AA9"/>
    <w:rsid w:val="6B0A3FAC"/>
    <w:rsid w:val="6B0D712F"/>
    <w:rsid w:val="6B0E4BB1"/>
    <w:rsid w:val="6B131038"/>
    <w:rsid w:val="6B21034E"/>
    <w:rsid w:val="6B295AA1"/>
    <w:rsid w:val="6B344DF0"/>
    <w:rsid w:val="6B6668C4"/>
    <w:rsid w:val="6B696C8B"/>
    <w:rsid w:val="6B8538F6"/>
    <w:rsid w:val="6B8F4205"/>
    <w:rsid w:val="6B981292"/>
    <w:rsid w:val="6BA42B26"/>
    <w:rsid w:val="6BA563A9"/>
    <w:rsid w:val="6BA73AAA"/>
    <w:rsid w:val="6BB875C8"/>
    <w:rsid w:val="6BBC5FCE"/>
    <w:rsid w:val="6BBD3A50"/>
    <w:rsid w:val="6BBF6F53"/>
    <w:rsid w:val="6BC952E4"/>
    <w:rsid w:val="6BCA0B67"/>
    <w:rsid w:val="6BD20172"/>
    <w:rsid w:val="6BE9361A"/>
    <w:rsid w:val="6BEA5819"/>
    <w:rsid w:val="6BF33F2A"/>
    <w:rsid w:val="6C065149"/>
    <w:rsid w:val="6C0F7FD7"/>
    <w:rsid w:val="6C25462F"/>
    <w:rsid w:val="6C27567D"/>
    <w:rsid w:val="6C5938CE"/>
    <w:rsid w:val="6C5A30D4"/>
    <w:rsid w:val="6C6454E2"/>
    <w:rsid w:val="6C6973EC"/>
    <w:rsid w:val="6C6B28EF"/>
    <w:rsid w:val="6C7C2B89"/>
    <w:rsid w:val="6C7D608C"/>
    <w:rsid w:val="6C8A7920"/>
    <w:rsid w:val="6C974A38"/>
    <w:rsid w:val="6C9E1E44"/>
    <w:rsid w:val="6CA94952"/>
    <w:rsid w:val="6CB63C68"/>
    <w:rsid w:val="6CB74F6C"/>
    <w:rsid w:val="6CB8716B"/>
    <w:rsid w:val="6CBC5B71"/>
    <w:rsid w:val="6CC61D04"/>
    <w:rsid w:val="6CCF6D90"/>
    <w:rsid w:val="6CDA5121"/>
    <w:rsid w:val="6CFE67F7"/>
    <w:rsid w:val="6D0D4104"/>
    <w:rsid w:val="6D0F7B79"/>
    <w:rsid w:val="6D142DA6"/>
    <w:rsid w:val="6D286525"/>
    <w:rsid w:val="6D2C16A8"/>
    <w:rsid w:val="6D3C3656"/>
    <w:rsid w:val="6D465AD5"/>
    <w:rsid w:val="6D46697E"/>
    <w:rsid w:val="6D4E2EE1"/>
    <w:rsid w:val="6D527369"/>
    <w:rsid w:val="6D5737F1"/>
    <w:rsid w:val="6D614100"/>
    <w:rsid w:val="6D663E0B"/>
    <w:rsid w:val="6D8668BF"/>
    <w:rsid w:val="6D947DD3"/>
    <w:rsid w:val="6DA01667"/>
    <w:rsid w:val="6DA325EB"/>
    <w:rsid w:val="6DAF1C81"/>
    <w:rsid w:val="6DC54EE6"/>
    <w:rsid w:val="6DCA02AD"/>
    <w:rsid w:val="6DD20F3C"/>
    <w:rsid w:val="6DD72E46"/>
    <w:rsid w:val="6DE05CD4"/>
    <w:rsid w:val="6DE17ED2"/>
    <w:rsid w:val="6DE672F9"/>
    <w:rsid w:val="6DED7568"/>
    <w:rsid w:val="6DF026EB"/>
    <w:rsid w:val="6DF05F6E"/>
    <w:rsid w:val="6DFB42FF"/>
    <w:rsid w:val="6E072310"/>
    <w:rsid w:val="6E083615"/>
    <w:rsid w:val="6E095813"/>
    <w:rsid w:val="6E0A3294"/>
    <w:rsid w:val="6E0B36AF"/>
    <w:rsid w:val="6E0C201B"/>
    <w:rsid w:val="6E1164A3"/>
    <w:rsid w:val="6E270646"/>
    <w:rsid w:val="6E2A1939"/>
    <w:rsid w:val="6E2F0A19"/>
    <w:rsid w:val="6E306D57"/>
    <w:rsid w:val="6E3C2B6A"/>
    <w:rsid w:val="6E4E5887"/>
    <w:rsid w:val="6E50180B"/>
    <w:rsid w:val="6E565912"/>
    <w:rsid w:val="6E6371A6"/>
    <w:rsid w:val="6E6910B0"/>
    <w:rsid w:val="6E711D3F"/>
    <w:rsid w:val="6E752944"/>
    <w:rsid w:val="6E773352"/>
    <w:rsid w:val="6E804558"/>
    <w:rsid w:val="6E8D6DF3"/>
    <w:rsid w:val="6E981BFF"/>
    <w:rsid w:val="6E9F4E0D"/>
    <w:rsid w:val="6EA41295"/>
    <w:rsid w:val="6EA866B2"/>
    <w:rsid w:val="6EBD65BB"/>
    <w:rsid w:val="6EC64CCC"/>
    <w:rsid w:val="6ECD0DD4"/>
    <w:rsid w:val="6EDF4571"/>
    <w:rsid w:val="6EDF7DF5"/>
    <w:rsid w:val="6EF0008F"/>
    <w:rsid w:val="6EFD73A5"/>
    <w:rsid w:val="6EFE06AA"/>
    <w:rsid w:val="6F034B31"/>
    <w:rsid w:val="6F1063C6"/>
    <w:rsid w:val="6F146FCA"/>
    <w:rsid w:val="6F1A0ED3"/>
    <w:rsid w:val="6F1B6955"/>
    <w:rsid w:val="6F1D56DB"/>
    <w:rsid w:val="6F202DDD"/>
    <w:rsid w:val="6F206660"/>
    <w:rsid w:val="6F212F57"/>
    <w:rsid w:val="6F245066"/>
    <w:rsid w:val="6F2936EC"/>
    <w:rsid w:val="6F31437C"/>
    <w:rsid w:val="6F352D82"/>
    <w:rsid w:val="6F360803"/>
    <w:rsid w:val="6F3A3986"/>
    <w:rsid w:val="6F3C270D"/>
    <w:rsid w:val="6F4507D5"/>
    <w:rsid w:val="6F53759C"/>
    <w:rsid w:val="6F5D2C01"/>
    <w:rsid w:val="6F6E41E1"/>
    <w:rsid w:val="6F786CEE"/>
    <w:rsid w:val="6F794770"/>
    <w:rsid w:val="6F8E0E92"/>
    <w:rsid w:val="6F9D5C29"/>
    <w:rsid w:val="6FA17EB3"/>
    <w:rsid w:val="6FA73FBA"/>
    <w:rsid w:val="6FAB07C2"/>
    <w:rsid w:val="6FAB6244"/>
    <w:rsid w:val="6FCC1FFC"/>
    <w:rsid w:val="6FD00A02"/>
    <w:rsid w:val="6FD0340F"/>
    <w:rsid w:val="6FD44A65"/>
    <w:rsid w:val="6FD55093"/>
    <w:rsid w:val="6FD6290B"/>
    <w:rsid w:val="6FD72449"/>
    <w:rsid w:val="6FDF5799"/>
    <w:rsid w:val="6FE0321B"/>
    <w:rsid w:val="6FE518A1"/>
    <w:rsid w:val="6FED2530"/>
    <w:rsid w:val="700C5023"/>
    <w:rsid w:val="70196878"/>
    <w:rsid w:val="70344EA3"/>
    <w:rsid w:val="70375E28"/>
    <w:rsid w:val="703B00B1"/>
    <w:rsid w:val="704760C2"/>
    <w:rsid w:val="704973C7"/>
    <w:rsid w:val="70550C5B"/>
    <w:rsid w:val="705666DD"/>
    <w:rsid w:val="7058635C"/>
    <w:rsid w:val="70597661"/>
    <w:rsid w:val="706B757B"/>
    <w:rsid w:val="706E0500"/>
    <w:rsid w:val="70705916"/>
    <w:rsid w:val="70784693"/>
    <w:rsid w:val="707947A4"/>
    <w:rsid w:val="70932CBE"/>
    <w:rsid w:val="70936542"/>
    <w:rsid w:val="7097629B"/>
    <w:rsid w:val="709D64C5"/>
    <w:rsid w:val="70A01FD4"/>
    <w:rsid w:val="70A32F59"/>
    <w:rsid w:val="70AA28E3"/>
    <w:rsid w:val="70B0226E"/>
    <w:rsid w:val="70B566F6"/>
    <w:rsid w:val="70B8767B"/>
    <w:rsid w:val="70C50F0F"/>
    <w:rsid w:val="70C71E93"/>
    <w:rsid w:val="70D005A5"/>
    <w:rsid w:val="70D8212E"/>
    <w:rsid w:val="70DD65B6"/>
    <w:rsid w:val="70DE78BA"/>
    <w:rsid w:val="70ED20D3"/>
    <w:rsid w:val="70F41A5E"/>
    <w:rsid w:val="710245F7"/>
    <w:rsid w:val="710651FB"/>
    <w:rsid w:val="71091A03"/>
    <w:rsid w:val="710E2608"/>
    <w:rsid w:val="710F0089"/>
    <w:rsid w:val="71105B0B"/>
    <w:rsid w:val="71124891"/>
    <w:rsid w:val="7124002F"/>
    <w:rsid w:val="712E50BB"/>
    <w:rsid w:val="71394751"/>
    <w:rsid w:val="713A21D2"/>
    <w:rsid w:val="713F665A"/>
    <w:rsid w:val="714162DA"/>
    <w:rsid w:val="71637B14"/>
    <w:rsid w:val="71655B6B"/>
    <w:rsid w:val="7168781F"/>
    <w:rsid w:val="716F71A9"/>
    <w:rsid w:val="71876A4E"/>
    <w:rsid w:val="719515E7"/>
    <w:rsid w:val="719A645C"/>
    <w:rsid w:val="71AB378B"/>
    <w:rsid w:val="71B15694"/>
    <w:rsid w:val="71C07AE9"/>
    <w:rsid w:val="71C30E32"/>
    <w:rsid w:val="71C83D38"/>
    <w:rsid w:val="71DA42DA"/>
    <w:rsid w:val="71E91071"/>
    <w:rsid w:val="71EB08C4"/>
    <w:rsid w:val="71FD7D12"/>
    <w:rsid w:val="7202419A"/>
    <w:rsid w:val="720557AD"/>
    <w:rsid w:val="72072820"/>
    <w:rsid w:val="720802A1"/>
    <w:rsid w:val="720A7028"/>
    <w:rsid w:val="72202E25"/>
    <w:rsid w:val="72236BD5"/>
    <w:rsid w:val="722A3062"/>
    <w:rsid w:val="723920F5"/>
    <w:rsid w:val="723A0D6C"/>
    <w:rsid w:val="723D0AFC"/>
    <w:rsid w:val="72430486"/>
    <w:rsid w:val="725E322F"/>
    <w:rsid w:val="727453D2"/>
    <w:rsid w:val="727608D5"/>
    <w:rsid w:val="72904D02"/>
    <w:rsid w:val="72954A0D"/>
    <w:rsid w:val="72A02D9E"/>
    <w:rsid w:val="72A74928"/>
    <w:rsid w:val="72AD20B4"/>
    <w:rsid w:val="72AF1D34"/>
    <w:rsid w:val="72BD48CD"/>
    <w:rsid w:val="72C154D1"/>
    <w:rsid w:val="72C405F2"/>
    <w:rsid w:val="72CA035F"/>
    <w:rsid w:val="72D466F0"/>
    <w:rsid w:val="72D66D46"/>
    <w:rsid w:val="72FA6930"/>
    <w:rsid w:val="72FF663B"/>
    <w:rsid w:val="73000839"/>
    <w:rsid w:val="73050544"/>
    <w:rsid w:val="73085C46"/>
    <w:rsid w:val="730A1149"/>
    <w:rsid w:val="730B464C"/>
    <w:rsid w:val="73146EFC"/>
    <w:rsid w:val="73166260"/>
    <w:rsid w:val="731E2B79"/>
    <w:rsid w:val="732764FB"/>
    <w:rsid w:val="73283F7C"/>
    <w:rsid w:val="7355581F"/>
    <w:rsid w:val="736A2467"/>
    <w:rsid w:val="736C11ED"/>
    <w:rsid w:val="737A0503"/>
    <w:rsid w:val="73873F96"/>
    <w:rsid w:val="7388529A"/>
    <w:rsid w:val="73992FB6"/>
    <w:rsid w:val="73A43546"/>
    <w:rsid w:val="73A957CF"/>
    <w:rsid w:val="73B02BDC"/>
    <w:rsid w:val="73BB49CC"/>
    <w:rsid w:val="73C72801"/>
    <w:rsid w:val="73CC4A8A"/>
    <w:rsid w:val="73CD470A"/>
    <w:rsid w:val="73D0568F"/>
    <w:rsid w:val="73DB3A20"/>
    <w:rsid w:val="73E346AF"/>
    <w:rsid w:val="73ED71BD"/>
    <w:rsid w:val="73F90A51"/>
    <w:rsid w:val="73FB28DC"/>
    <w:rsid w:val="73FB3F54"/>
    <w:rsid w:val="7431442E"/>
    <w:rsid w:val="74516EE2"/>
    <w:rsid w:val="746D6812"/>
    <w:rsid w:val="746E4293"/>
    <w:rsid w:val="74853EB9"/>
    <w:rsid w:val="749679D6"/>
    <w:rsid w:val="749F02E6"/>
    <w:rsid w:val="74A024E4"/>
    <w:rsid w:val="74AE507D"/>
    <w:rsid w:val="74B33703"/>
    <w:rsid w:val="74C84C15"/>
    <w:rsid w:val="74CC462D"/>
    <w:rsid w:val="74D05231"/>
    <w:rsid w:val="74E8615B"/>
    <w:rsid w:val="74F03568"/>
    <w:rsid w:val="74F80974"/>
    <w:rsid w:val="74F963F6"/>
    <w:rsid w:val="74FD4DFC"/>
    <w:rsid w:val="7505015D"/>
    <w:rsid w:val="75055A8C"/>
    <w:rsid w:val="750615ED"/>
    <w:rsid w:val="7506570B"/>
    <w:rsid w:val="750C7615"/>
    <w:rsid w:val="75113A9C"/>
    <w:rsid w:val="751F6635"/>
    <w:rsid w:val="752175BA"/>
    <w:rsid w:val="752949C6"/>
    <w:rsid w:val="753352D6"/>
    <w:rsid w:val="754E3901"/>
    <w:rsid w:val="75812E57"/>
    <w:rsid w:val="75843DDB"/>
    <w:rsid w:val="75845FDA"/>
    <w:rsid w:val="758807CB"/>
    <w:rsid w:val="75906E08"/>
    <w:rsid w:val="75932D71"/>
    <w:rsid w:val="75944076"/>
    <w:rsid w:val="75A82D16"/>
    <w:rsid w:val="75BF293C"/>
    <w:rsid w:val="75C45344"/>
    <w:rsid w:val="75C9324B"/>
    <w:rsid w:val="75D23B5A"/>
    <w:rsid w:val="75D4705E"/>
    <w:rsid w:val="75D54ADF"/>
    <w:rsid w:val="75DD55A1"/>
    <w:rsid w:val="75E95CFE"/>
    <w:rsid w:val="75EC2506"/>
    <w:rsid w:val="75F21E91"/>
    <w:rsid w:val="75F60897"/>
    <w:rsid w:val="76107A75"/>
    <w:rsid w:val="76124CD1"/>
    <w:rsid w:val="762A586E"/>
    <w:rsid w:val="762B32F0"/>
    <w:rsid w:val="762D2F6F"/>
    <w:rsid w:val="763C5788"/>
    <w:rsid w:val="763D100B"/>
    <w:rsid w:val="764C7FA1"/>
    <w:rsid w:val="7652792C"/>
    <w:rsid w:val="76562678"/>
    <w:rsid w:val="766146C3"/>
    <w:rsid w:val="76630897"/>
    <w:rsid w:val="76725C62"/>
    <w:rsid w:val="767336E4"/>
    <w:rsid w:val="767D3FF3"/>
    <w:rsid w:val="768D6E7D"/>
    <w:rsid w:val="7694749C"/>
    <w:rsid w:val="76950D6D"/>
    <w:rsid w:val="7696299F"/>
    <w:rsid w:val="7698261F"/>
    <w:rsid w:val="76A01B45"/>
    <w:rsid w:val="76A828B9"/>
    <w:rsid w:val="76A9033B"/>
    <w:rsid w:val="76B231C9"/>
    <w:rsid w:val="76BB18DA"/>
    <w:rsid w:val="76D101FA"/>
    <w:rsid w:val="76D77202"/>
    <w:rsid w:val="76FB0145"/>
    <w:rsid w:val="77027AD0"/>
    <w:rsid w:val="770B295E"/>
    <w:rsid w:val="771019C9"/>
    <w:rsid w:val="77195BE7"/>
    <w:rsid w:val="771B2BF8"/>
    <w:rsid w:val="771E3B7D"/>
    <w:rsid w:val="772037FC"/>
    <w:rsid w:val="7721621A"/>
    <w:rsid w:val="77321DF7"/>
    <w:rsid w:val="77361223"/>
    <w:rsid w:val="773659A0"/>
    <w:rsid w:val="773B4FE8"/>
    <w:rsid w:val="77497543"/>
    <w:rsid w:val="775B015E"/>
    <w:rsid w:val="77602068"/>
    <w:rsid w:val="776B03F9"/>
    <w:rsid w:val="776B3C7C"/>
    <w:rsid w:val="776F2682"/>
    <w:rsid w:val="77785510"/>
    <w:rsid w:val="777D7419"/>
    <w:rsid w:val="777E1618"/>
    <w:rsid w:val="777F7099"/>
    <w:rsid w:val="778744A6"/>
    <w:rsid w:val="778A2D4A"/>
    <w:rsid w:val="778C63AF"/>
    <w:rsid w:val="778E18B2"/>
    <w:rsid w:val="77B57573"/>
    <w:rsid w:val="77C13386"/>
    <w:rsid w:val="77C4430A"/>
    <w:rsid w:val="77C95EAB"/>
    <w:rsid w:val="77CD4C1A"/>
    <w:rsid w:val="77EA6748"/>
    <w:rsid w:val="77EC519A"/>
    <w:rsid w:val="7800416F"/>
    <w:rsid w:val="78197298"/>
    <w:rsid w:val="782C62B8"/>
    <w:rsid w:val="78376848"/>
    <w:rsid w:val="783A3050"/>
    <w:rsid w:val="784A7A67"/>
    <w:rsid w:val="78524E73"/>
    <w:rsid w:val="78536178"/>
    <w:rsid w:val="78563879"/>
    <w:rsid w:val="785B3584"/>
    <w:rsid w:val="78607A0C"/>
    <w:rsid w:val="7862510D"/>
    <w:rsid w:val="7869031C"/>
    <w:rsid w:val="78715728"/>
    <w:rsid w:val="787C3AB9"/>
    <w:rsid w:val="78967EE6"/>
    <w:rsid w:val="789D1A6F"/>
    <w:rsid w:val="78A33979"/>
    <w:rsid w:val="78A95882"/>
    <w:rsid w:val="78B00A90"/>
    <w:rsid w:val="78B26191"/>
    <w:rsid w:val="78B75E9C"/>
    <w:rsid w:val="78CE223E"/>
    <w:rsid w:val="78EC3DC1"/>
    <w:rsid w:val="78ED2AF3"/>
    <w:rsid w:val="78F53783"/>
    <w:rsid w:val="78FE2D8D"/>
    <w:rsid w:val="79092423"/>
    <w:rsid w:val="791A26BE"/>
    <w:rsid w:val="79330C25"/>
    <w:rsid w:val="79352EE7"/>
    <w:rsid w:val="7936676B"/>
    <w:rsid w:val="793741EC"/>
    <w:rsid w:val="79381C6E"/>
    <w:rsid w:val="79395171"/>
    <w:rsid w:val="793D3B77"/>
    <w:rsid w:val="794973A9"/>
    <w:rsid w:val="79501AEB"/>
    <w:rsid w:val="795B3127"/>
    <w:rsid w:val="79626335"/>
    <w:rsid w:val="79664D3B"/>
    <w:rsid w:val="79710B4E"/>
    <w:rsid w:val="797F45E0"/>
    <w:rsid w:val="79967A89"/>
    <w:rsid w:val="7999518A"/>
    <w:rsid w:val="799F4B15"/>
    <w:rsid w:val="79BB4445"/>
    <w:rsid w:val="79C1634F"/>
    <w:rsid w:val="79D4536F"/>
    <w:rsid w:val="79E41D86"/>
    <w:rsid w:val="79F0361A"/>
    <w:rsid w:val="79F1491F"/>
    <w:rsid w:val="79F945F2"/>
    <w:rsid w:val="7A011336"/>
    <w:rsid w:val="7A017138"/>
    <w:rsid w:val="7A0702E3"/>
    <w:rsid w:val="7A071041"/>
    <w:rsid w:val="7A094544"/>
    <w:rsid w:val="7A1E3CB4"/>
    <w:rsid w:val="7A286FF8"/>
    <w:rsid w:val="7A2A24FB"/>
    <w:rsid w:val="7A3E6F9D"/>
    <w:rsid w:val="7A456C8B"/>
    <w:rsid w:val="7A5720C5"/>
    <w:rsid w:val="7A5D64CF"/>
    <w:rsid w:val="7A5E3C4E"/>
    <w:rsid w:val="7A614BD3"/>
    <w:rsid w:val="7A6D6467"/>
    <w:rsid w:val="7A751048"/>
    <w:rsid w:val="7A781AEA"/>
    <w:rsid w:val="7A7C6A82"/>
    <w:rsid w:val="7A804477"/>
    <w:rsid w:val="7A8A01C7"/>
    <w:rsid w:val="7A8F5AA2"/>
    <w:rsid w:val="7A9244A9"/>
    <w:rsid w:val="7A951BAA"/>
    <w:rsid w:val="7A962EAF"/>
    <w:rsid w:val="7A9A18B5"/>
    <w:rsid w:val="7A9A4690"/>
    <w:rsid w:val="7A9B3AB3"/>
    <w:rsid w:val="7AA73149"/>
    <w:rsid w:val="7AAB3D4E"/>
    <w:rsid w:val="7AB5465D"/>
    <w:rsid w:val="7ABA4368"/>
    <w:rsid w:val="7ABC0981"/>
    <w:rsid w:val="7ACF2C27"/>
    <w:rsid w:val="7AE14228"/>
    <w:rsid w:val="7AEF353D"/>
    <w:rsid w:val="7AF122C4"/>
    <w:rsid w:val="7AF918CE"/>
    <w:rsid w:val="7AFC2853"/>
    <w:rsid w:val="7AFE5D56"/>
    <w:rsid w:val="7B063163"/>
    <w:rsid w:val="7B0E5FF1"/>
    <w:rsid w:val="7B166C80"/>
    <w:rsid w:val="7B230514"/>
    <w:rsid w:val="7B234C91"/>
    <w:rsid w:val="7B242713"/>
    <w:rsid w:val="7B2D3022"/>
    <w:rsid w:val="7B2F6525"/>
    <w:rsid w:val="7B303FA7"/>
    <w:rsid w:val="7B3429AD"/>
    <w:rsid w:val="7B484ED1"/>
    <w:rsid w:val="7B5A2BED"/>
    <w:rsid w:val="7B691CFA"/>
    <w:rsid w:val="7B701708"/>
    <w:rsid w:val="7B735D14"/>
    <w:rsid w:val="7B746E05"/>
    <w:rsid w:val="7B823DB1"/>
    <w:rsid w:val="7B954FD0"/>
    <w:rsid w:val="7B9704D3"/>
    <w:rsid w:val="7B9D6B59"/>
    <w:rsid w:val="7BA06143"/>
    <w:rsid w:val="7BAD4BF5"/>
    <w:rsid w:val="7BB26AFF"/>
    <w:rsid w:val="7BBD0713"/>
    <w:rsid w:val="7BC13C07"/>
    <w:rsid w:val="7BD13B30"/>
    <w:rsid w:val="7BD24C37"/>
    <w:rsid w:val="7BDB5A03"/>
    <w:rsid w:val="7BF47568"/>
    <w:rsid w:val="7BF817F1"/>
    <w:rsid w:val="7C035604"/>
    <w:rsid w:val="7C047802"/>
    <w:rsid w:val="7C1B2CAB"/>
    <w:rsid w:val="7C225EB9"/>
    <w:rsid w:val="7C2A1362"/>
    <w:rsid w:val="7C351656"/>
    <w:rsid w:val="7C474DF4"/>
    <w:rsid w:val="7C4F7C82"/>
    <w:rsid w:val="7C532E05"/>
    <w:rsid w:val="7C5514A3"/>
    <w:rsid w:val="7C556308"/>
    <w:rsid w:val="7C590591"/>
    <w:rsid w:val="7C5B0211"/>
    <w:rsid w:val="7C604753"/>
    <w:rsid w:val="7C6E1430"/>
    <w:rsid w:val="7C706380"/>
    <w:rsid w:val="7C8B67E2"/>
    <w:rsid w:val="7C930A71"/>
    <w:rsid w:val="7CA10985"/>
    <w:rsid w:val="7CA30566"/>
    <w:rsid w:val="7CA3770C"/>
    <w:rsid w:val="7CB16A21"/>
    <w:rsid w:val="7CB650A7"/>
    <w:rsid w:val="7CB918AF"/>
    <w:rsid w:val="7CBD4A32"/>
    <w:rsid w:val="7CC75342"/>
    <w:rsid w:val="7CD21154"/>
    <w:rsid w:val="7CD47EDB"/>
    <w:rsid w:val="7CD633DE"/>
    <w:rsid w:val="7CDB7866"/>
    <w:rsid w:val="7CE945FD"/>
    <w:rsid w:val="7CF03F88"/>
    <w:rsid w:val="7CF11A09"/>
    <w:rsid w:val="7CF84C17"/>
    <w:rsid w:val="7CF92699"/>
    <w:rsid w:val="7CFC55FB"/>
    <w:rsid w:val="7CFD581C"/>
    <w:rsid w:val="7D06612B"/>
    <w:rsid w:val="7D0970B0"/>
    <w:rsid w:val="7D1D3B52"/>
    <w:rsid w:val="7D322473"/>
    <w:rsid w:val="7D3D4087"/>
    <w:rsid w:val="7D417BA4"/>
    <w:rsid w:val="7D42050F"/>
    <w:rsid w:val="7D4C0E1E"/>
    <w:rsid w:val="7D541AAE"/>
    <w:rsid w:val="7D5939B7"/>
    <w:rsid w:val="7D6342C7"/>
    <w:rsid w:val="7D6F22D8"/>
    <w:rsid w:val="7D7157DB"/>
    <w:rsid w:val="7D7D4E70"/>
    <w:rsid w:val="7D85447B"/>
    <w:rsid w:val="7D87797E"/>
    <w:rsid w:val="7D8C3E06"/>
    <w:rsid w:val="7D8F4D8B"/>
    <w:rsid w:val="7D90280C"/>
    <w:rsid w:val="7D964715"/>
    <w:rsid w:val="7D9A4A61"/>
    <w:rsid w:val="7DA372AE"/>
    <w:rsid w:val="7DAE5640"/>
    <w:rsid w:val="7DB91452"/>
    <w:rsid w:val="7DC242E0"/>
    <w:rsid w:val="7DC6656A"/>
    <w:rsid w:val="7DCF5B74"/>
    <w:rsid w:val="7DE34815"/>
    <w:rsid w:val="7DE57D18"/>
    <w:rsid w:val="7DED2BA6"/>
    <w:rsid w:val="7DF115AC"/>
    <w:rsid w:val="7DF84ED8"/>
    <w:rsid w:val="7DFB1EBB"/>
    <w:rsid w:val="7E013DC5"/>
    <w:rsid w:val="7E05024D"/>
    <w:rsid w:val="7E086FD3"/>
    <w:rsid w:val="7E0F7090"/>
    <w:rsid w:val="7E1B01F2"/>
    <w:rsid w:val="7E1D36F5"/>
    <w:rsid w:val="7E236328"/>
    <w:rsid w:val="7E261E06"/>
    <w:rsid w:val="7E312396"/>
    <w:rsid w:val="7E335899"/>
    <w:rsid w:val="7E3855A4"/>
    <w:rsid w:val="7E393025"/>
    <w:rsid w:val="7E3D3C2A"/>
    <w:rsid w:val="7E5A355A"/>
    <w:rsid w:val="7E5A5758"/>
    <w:rsid w:val="7E6150E3"/>
    <w:rsid w:val="7E6B1276"/>
    <w:rsid w:val="7E7F7F16"/>
    <w:rsid w:val="7E83691D"/>
    <w:rsid w:val="7E8940A9"/>
    <w:rsid w:val="7EA11750"/>
    <w:rsid w:val="7EAB205F"/>
    <w:rsid w:val="7EAC5562"/>
    <w:rsid w:val="7EAF0B77"/>
    <w:rsid w:val="7EB2746C"/>
    <w:rsid w:val="7EB3166A"/>
    <w:rsid w:val="7EBA0FF5"/>
    <w:rsid w:val="7EC31904"/>
    <w:rsid w:val="7EC64112"/>
    <w:rsid w:val="7EDD5D31"/>
    <w:rsid w:val="7EDE28DD"/>
    <w:rsid w:val="7EEF3750"/>
    <w:rsid w:val="7EF014CF"/>
    <w:rsid w:val="7EF20255"/>
    <w:rsid w:val="7EFA5662"/>
    <w:rsid w:val="7EFC2D63"/>
    <w:rsid w:val="7EFD4068"/>
    <w:rsid w:val="7EFE6EC1"/>
    <w:rsid w:val="7F055BF1"/>
    <w:rsid w:val="7F0D1FD5"/>
    <w:rsid w:val="7F0F1D84"/>
    <w:rsid w:val="7F132988"/>
    <w:rsid w:val="7F14620B"/>
    <w:rsid w:val="7F15170F"/>
    <w:rsid w:val="7F194892"/>
    <w:rsid w:val="7F197E6E"/>
    <w:rsid w:val="7F1D6B1B"/>
    <w:rsid w:val="7F215521"/>
    <w:rsid w:val="7F253F27"/>
    <w:rsid w:val="7F2F22B8"/>
    <w:rsid w:val="7F351DAF"/>
    <w:rsid w:val="7F536FF5"/>
    <w:rsid w:val="7F5D2062"/>
    <w:rsid w:val="7F5F5006"/>
    <w:rsid w:val="7F672412"/>
    <w:rsid w:val="7F6C211D"/>
    <w:rsid w:val="7F743CA6"/>
    <w:rsid w:val="7F775DA9"/>
    <w:rsid w:val="7F870749"/>
    <w:rsid w:val="7F8B714F"/>
    <w:rsid w:val="7F9441DB"/>
    <w:rsid w:val="7F957A5E"/>
    <w:rsid w:val="7F9B3B66"/>
    <w:rsid w:val="7FA731FC"/>
    <w:rsid w:val="7FB1158D"/>
    <w:rsid w:val="7FBD0C23"/>
    <w:rsid w:val="7FC06324"/>
    <w:rsid w:val="7FC527AC"/>
    <w:rsid w:val="7FCD343C"/>
    <w:rsid w:val="7FDA2751"/>
    <w:rsid w:val="7FE916E7"/>
    <w:rsid w:val="7FEA7168"/>
    <w:rsid w:val="7FEF35F0"/>
    <w:rsid w:val="7FF432FB"/>
    <w:rsid w:val="7FF50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imes New Roman" w:hAnsi="Times New Roman" w:eastAsiaTheme="minorEastAsia" w:cstheme="minorBidi"/>
      <w:position w:val="-6"/>
      <w:sz w:val="26"/>
      <w:szCs w:val="26"/>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header" Target="header8.xml"/><Relationship Id="rId10" Type="http://schemas.openxmlformats.org/officeDocument/2006/relationships/header" Target="header7.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Basics"/>
    </customSectPr>
    <customSectPr>
      <sectNamePr val="Memories"/>
    </customSectPr>
    <customSectPr>
      <sectNamePr val="Algorithms"/>
    </customSectPr>
    <customSectPr>
      <sectNamePr val="Data Structure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0</Words>
  <Characters>0</Characters>
  <Lines>0</Lines>
  <Paragraphs>0</Paragraphs>
  <TotalTime>0</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2024-09-27T03:40:00Z</dcterms:created>
  <dc:creator>BP óp phi xồ</dc:creator>
  <cp:lastModifiedBy>BP óp phi xồ</cp:lastModifiedBy>
  <dcterms:modified xsi:type="dcterms:W3CDTF">2025-05-31T09:01:04Z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2057-12.2.0.18911</vt:lpwstr>
  </property>
  <property fmtid="{D5CDD505-2E9C-101B-9397-08002B2CF9AE}" pid="3" name="ICV">
    <vt:lpwstr>64C63617E37E4103A4D99D3B71FCABD6_11</vt:lpwstr>
  </property>
</Properties>
</file>