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4FA87F">
      <w:pPr>
        <w:numPr>
          <w:ilvl w:val="0"/>
          <w:numId w:val="0"/>
        </w:numPr>
        <w:spacing w:line="360" w:lineRule="auto"/>
        <w:jc w:val="center"/>
        <w:rPr>
          <w:rFonts w:hint="default" w:cs="Times New Roman"/>
          <w:b/>
          <w:bCs/>
          <w:i w:val="0"/>
          <w:iCs w:val="0"/>
          <w:color w:val="00B050"/>
          <w:sz w:val="32"/>
          <w:szCs w:val="32"/>
          <w:lang w:val="en-US"/>
          <w14:textFill>
            <w14:gradFill>
              <w14:gsLst>
                <w14:gs w14:pos="0">
                  <w14:srgbClr w14:val="14CD68"/>
                </w14:gs>
                <w14:gs w14:pos="100000">
                  <w14:srgbClr w14:val="0B6E38"/>
                </w14:gs>
              </w14:gsLst>
              <w14:lin w14:scaled="0"/>
            </w14:gradFill>
          </w14:textFill>
        </w:rPr>
      </w:pPr>
      <w:r>
        <w:rPr>
          <w:rFonts w:hint="default" w:cs="Times New Roman"/>
          <w:b/>
          <w:bCs/>
          <w:i w:val="0"/>
          <w:iCs w:val="0"/>
          <w:color w:val="000000" w:themeColor="text1"/>
          <w:sz w:val="32"/>
          <w:szCs w:val="32"/>
          <w:lang w:val="en-US"/>
          <w14:textFill>
            <w14:solidFill>
              <w14:schemeClr w14:val="tx1"/>
            </w14:solidFill>
          </w14:textFill>
        </w:rPr>
        <w:t xml:space="preserve">C++ </w:t>
      </w:r>
      <w:r>
        <w:rPr>
          <w:rFonts w:hint="default"/>
          <w:b/>
          <w:bCs/>
          <w:i w:val="0"/>
          <w:iCs w:val="0"/>
          <w:color w:val="000000" w:themeColor="text1"/>
          <w:sz w:val="32"/>
          <w:szCs w:val="32"/>
          <w:lang w:val="en-US"/>
          <w14:textFill>
            <w14:solidFill>
              <w14:schemeClr w14:val="tx1"/>
            </w14:solidFill>
          </w14:textFill>
        </w:rPr>
        <w:t>is an extension of C, supporting both procedural programming (like C) and OOP.</w:t>
      </w:r>
    </w:p>
    <w:p w14:paraId="2E295868">
      <w:pPr>
        <w:numPr>
          <w:ilvl w:val="0"/>
          <w:numId w:val="11"/>
        </w:numPr>
        <w:spacing w:line="360" w:lineRule="auto"/>
        <w:ind w:left="0" w:leftChars="0" w:firstLine="0" w:firstLineChars="0"/>
        <w:jc w:val="both"/>
        <w:rPr>
          <w:rFonts w:hint="default"/>
          <w:b/>
          <w:bCs/>
          <w:i w:val="0"/>
          <w:iCs w:val="0"/>
          <w:color w:val="FF0000"/>
          <w:sz w:val="32"/>
          <w:szCs w:val="32"/>
          <w:lang w:val="en-US"/>
        </w:rPr>
      </w:pPr>
      <w:r>
        <w:rPr>
          <w:rFonts w:hint="default"/>
          <w:b/>
          <w:bCs/>
          <w:i w:val="0"/>
          <w:iCs w:val="0"/>
          <w:color w:val="FF0000"/>
          <w:sz w:val="32"/>
          <w:szCs w:val="32"/>
          <w:lang w:val="en-US"/>
        </w:rPr>
        <w:t>Inputs and Outputs</w:t>
      </w:r>
    </w:p>
    <w:p w14:paraId="4EFA29E0">
      <w:pPr>
        <w:numPr>
          <w:ilvl w:val="0"/>
          <w:numId w:val="0"/>
        </w:numPr>
        <w:spacing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b/>
          <w:bCs/>
          <w:color w:val="FF0000"/>
          <w:sz w:val="32"/>
          <w:szCs w:val="32"/>
          <w:u w:val="single"/>
          <w:lang w:val="en-US"/>
        </w:rPr>
        <w:t>cout</w:t>
      </w:r>
      <w:r>
        <w:rPr>
          <w:rFonts w:hint="default" w:ascii="Times New Roman" w:hAnsi="Times New Roman" w:cs="Times New Roman"/>
          <w:b/>
          <w:bCs/>
          <w:color w:val="FF0000"/>
          <w:sz w:val="32"/>
          <w:szCs w:val="32"/>
          <w:lang w:val="en-US"/>
        </w:rPr>
        <w:t xml:space="preserve"> </w:t>
      </w:r>
      <w:r>
        <w:rPr>
          <w:rFonts w:hint="default" w:ascii="Times New Roman" w:hAnsi="Times New Roman" w:cs="Times New Roman"/>
          <w:sz w:val="32"/>
          <w:szCs w:val="32"/>
          <w:lang w:val="en-US"/>
        </w:rPr>
        <w:t xml:space="preserve">is object </w:t>
      </w:r>
      <w:r>
        <w:rPr>
          <w:rFonts w:hint="default" w:cs="Times New Roman"/>
          <w:sz w:val="32"/>
          <w:szCs w:val="32"/>
          <w:lang w:val="en-US"/>
        </w:rPr>
        <w:t xml:space="preserve">that </w:t>
      </w:r>
      <w:r>
        <w:rPr>
          <w:rFonts w:hint="default" w:ascii="Times New Roman" w:hAnsi="Times New Roman" w:cs="Times New Roman"/>
          <w:sz w:val="32"/>
          <w:szCs w:val="32"/>
          <w:lang w:val="en-US"/>
        </w:rPr>
        <w:t>used to display data on the screen and insertion operator (&lt;&lt;) put data into cout:</w:t>
      </w:r>
    </w:p>
    <w:p w14:paraId="075A5E55">
      <w:pPr>
        <w:numPr>
          <w:ilvl w:val="0"/>
          <w:numId w:val="0"/>
        </w:numPr>
        <w:spacing w:line="360" w:lineRule="auto"/>
        <w:jc w:val="center"/>
        <w:rPr>
          <w:rFonts w:hint="default" w:ascii="Times New Roman" w:hAnsi="Times New Roman" w:cs="Times New Roman"/>
          <w:b/>
          <w:bCs/>
          <w:color w:val="auto"/>
          <w:sz w:val="32"/>
          <w:szCs w:val="32"/>
          <w:lang w:val="en-US"/>
        </w:rPr>
      </w:pPr>
      <w:r>
        <w:rPr>
          <w:rFonts w:hint="default" w:ascii="Times New Roman" w:hAnsi="Times New Roman" w:cs="Times New Roman"/>
          <w:sz w:val="32"/>
          <w:szCs w:val="32"/>
          <w:lang w:val="en-US"/>
        </w:rPr>
        <w:t xml:space="preserve">Syntax: </w:t>
      </w:r>
      <w:r>
        <w:rPr>
          <w:rFonts w:hint="default" w:ascii="Arial" w:hAnsi="Arial" w:cs="Arial"/>
          <w:b w:val="0"/>
          <w:bCs w:val="0"/>
          <w:color w:val="auto"/>
          <w:sz w:val="32"/>
          <w:szCs w:val="32"/>
          <w:lang w:val="en-US"/>
        </w:rPr>
        <w:t xml:space="preserve">cout &lt;&lt; </w:t>
      </w:r>
      <w:r>
        <w:rPr>
          <w:rFonts w:hint="default" w:ascii="Arial" w:hAnsi="Arial" w:cs="Arial"/>
          <w:b w:val="0"/>
          <w:bCs w:val="0"/>
          <w:color w:val="00B050"/>
          <w:sz w:val="32"/>
          <w:szCs w:val="32"/>
          <w:lang w:val="en-US"/>
        </w:rPr>
        <w:t>object</w:t>
      </w:r>
      <w:r>
        <w:rPr>
          <w:rFonts w:hint="default" w:ascii="Arial" w:hAnsi="Arial" w:cs="Arial"/>
          <w:b w:val="0"/>
          <w:bCs w:val="0"/>
          <w:color w:val="auto"/>
          <w:sz w:val="32"/>
          <w:szCs w:val="32"/>
          <w:lang w:val="en-US"/>
        </w:rPr>
        <w:t>;</w:t>
      </w:r>
    </w:p>
    <w:p w14:paraId="137104BD">
      <w:pPr>
        <w:numPr>
          <w:ilvl w:val="0"/>
          <w:numId w:val="12"/>
        </w:numPr>
        <w:tabs>
          <w:tab w:val="left" w:pos="420"/>
          <w:tab w:val="clear" w:pos="840"/>
        </w:tabs>
        <w:spacing w:line="360" w:lineRule="auto"/>
        <w:ind w:left="840" w:leftChars="0" w:hanging="420" w:firstLineChars="0"/>
        <w:jc w:val="both"/>
        <w:rPr>
          <w:rFonts w:hint="default" w:ascii="Times New Roman" w:hAnsi="Times New Roman" w:cs="Times New Roman"/>
          <w:b/>
          <w:bCs/>
          <w:i w:val="0"/>
          <w:iCs w:val="0"/>
          <w:color w:val="FF0000"/>
          <w:sz w:val="32"/>
          <w:szCs w:val="32"/>
          <w:lang w:val="en-US"/>
        </w:rPr>
      </w:pPr>
      <w:r>
        <w:rPr>
          <w:rFonts w:hint="default" w:ascii="Times New Roman" w:hAnsi="Times New Roman" w:eastAsia="SimSun" w:cs="Times New Roman"/>
          <w:b/>
          <w:bCs/>
          <w:i w:val="0"/>
          <w:iCs w:val="0"/>
          <w:color w:val="auto"/>
          <w:sz w:val="32"/>
          <w:szCs w:val="32"/>
          <w:lang w:val="en-US"/>
        </w:rPr>
        <w:t xml:space="preserve">Note: </w:t>
      </w:r>
      <w:r>
        <w:rPr>
          <w:rFonts w:hint="default" w:ascii="Times New Roman" w:hAnsi="Times New Roman" w:eastAsia="SimSun" w:cs="Times New Roman"/>
          <w:b w:val="0"/>
          <w:bCs w:val="0"/>
          <w:i w:val="0"/>
          <w:iCs w:val="0"/>
          <w:sz w:val="32"/>
          <w:szCs w:val="32"/>
          <w:lang w:val="en-US"/>
        </w:rPr>
        <w:t xml:space="preserve">The </w:t>
      </w:r>
      <w:r>
        <w:rPr>
          <w:rFonts w:hint="default" w:ascii="Times New Roman" w:hAnsi="Times New Roman" w:eastAsia="SimSun" w:cs="Times New Roman"/>
          <w:b w:val="0"/>
          <w:bCs w:val="0"/>
          <w:i w:val="0"/>
          <w:iCs w:val="0"/>
          <w:color w:val="FF0000"/>
          <w:sz w:val="32"/>
          <w:szCs w:val="32"/>
          <w:u w:val="single"/>
          <w:lang w:val="en-US"/>
        </w:rPr>
        <w:t>endl</w:t>
      </w:r>
      <w:r>
        <w:rPr>
          <w:rFonts w:hint="default" w:ascii="Times New Roman" w:hAnsi="Times New Roman" w:eastAsia="SimSun" w:cs="Times New Roman"/>
          <w:b w:val="0"/>
          <w:bCs w:val="0"/>
          <w:i w:val="0"/>
          <w:iCs w:val="0"/>
          <w:color w:val="FF0000"/>
          <w:sz w:val="32"/>
          <w:szCs w:val="32"/>
          <w:lang w:val="en-US"/>
        </w:rPr>
        <w:t xml:space="preserve"> </w:t>
      </w:r>
      <w:r>
        <w:rPr>
          <w:rFonts w:hint="default" w:ascii="Times New Roman" w:hAnsi="Times New Roman" w:eastAsia="SimSun" w:cs="Times New Roman"/>
          <w:b w:val="0"/>
          <w:bCs w:val="0"/>
          <w:i w:val="0"/>
          <w:iCs w:val="0"/>
          <w:sz w:val="32"/>
          <w:szCs w:val="32"/>
          <w:lang w:val="en-US"/>
        </w:rPr>
        <w:t>keyword is equivalent to the escape character</w:t>
      </w:r>
      <w:r>
        <w:rPr>
          <w:rFonts w:hint="default" w:eastAsia="SimSun" w:cs="Times New Roman"/>
          <w:b w:val="0"/>
          <w:bCs w:val="0"/>
          <w:i w:val="0"/>
          <w:iCs w:val="0"/>
          <w:sz w:val="32"/>
          <w:szCs w:val="32"/>
          <w:lang w:val="en-US"/>
        </w:rPr>
        <w:t xml:space="preserve"> “</w:t>
      </w:r>
      <w:r>
        <w:rPr>
          <w:rFonts w:hint="default" w:ascii="Times New Roman" w:hAnsi="Times New Roman" w:eastAsia="SimSun" w:cs="Times New Roman"/>
          <w:b w:val="0"/>
          <w:bCs w:val="0"/>
          <w:i w:val="0"/>
          <w:iCs w:val="0"/>
          <w:color w:val="FF0000"/>
          <w:sz w:val="32"/>
          <w:szCs w:val="32"/>
          <w:lang w:val="en-US"/>
        </w:rPr>
        <w:t>\n</w:t>
      </w:r>
      <w:r>
        <w:rPr>
          <w:rFonts w:hint="default" w:eastAsia="SimSun" w:cs="Times New Roman"/>
          <w:b w:val="0"/>
          <w:bCs w:val="0"/>
          <w:i w:val="0"/>
          <w:iCs w:val="0"/>
          <w:color w:val="auto"/>
          <w:sz w:val="32"/>
          <w:szCs w:val="32"/>
          <w:lang w:val="en-US"/>
        </w:rPr>
        <w:t>”.</w:t>
      </w:r>
    </w:p>
    <w:p w14:paraId="54159E8E">
      <w:pPr>
        <w:numPr>
          <w:ilvl w:val="0"/>
          <w:numId w:val="0"/>
        </w:numPr>
        <w:spacing w:line="360" w:lineRule="auto"/>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w:t>
      </w:r>
      <w:r>
        <w:rPr>
          <w:rFonts w:hint="default" w:ascii="Times New Roman" w:hAnsi="Times New Roman" w:cs="Times New Roman"/>
          <w:b/>
          <w:bCs/>
          <w:color w:val="FF0000"/>
          <w:sz w:val="32"/>
          <w:szCs w:val="32"/>
          <w:u w:val="single"/>
          <w:lang w:val="en-US"/>
        </w:rPr>
        <w:t>cin</w:t>
      </w:r>
      <w:r>
        <w:rPr>
          <w:rFonts w:hint="default" w:ascii="Times New Roman" w:hAnsi="Times New Roman" w:cs="Times New Roman"/>
          <w:b/>
          <w:bCs/>
          <w:color w:val="FF0000"/>
          <w:sz w:val="32"/>
          <w:szCs w:val="32"/>
          <w:lang w:val="en-US"/>
        </w:rPr>
        <w:t xml:space="preserve"> </w:t>
      </w:r>
      <w:r>
        <w:rPr>
          <w:rFonts w:hint="default" w:ascii="Times New Roman" w:hAnsi="Times New Roman" w:cs="Times New Roman"/>
          <w:sz w:val="32"/>
          <w:szCs w:val="32"/>
          <w:lang w:val="en-US"/>
        </w:rPr>
        <w:t xml:space="preserve">is object </w:t>
      </w:r>
      <w:r>
        <w:rPr>
          <w:rFonts w:hint="default" w:cs="Times New Roman"/>
          <w:sz w:val="32"/>
          <w:szCs w:val="32"/>
          <w:lang w:val="en-US"/>
        </w:rPr>
        <w:t xml:space="preserve">that </w:t>
      </w:r>
      <w:r>
        <w:rPr>
          <w:rFonts w:hint="default" w:ascii="Times New Roman" w:hAnsi="Times New Roman" w:eastAsia="SimSun" w:cs="Times New Roman"/>
          <w:b w:val="0"/>
          <w:bCs w:val="0"/>
          <w:color w:val="000000" w:themeColor="text1"/>
          <w:sz w:val="32"/>
          <w:szCs w:val="32"/>
          <w:lang w:val="en-US"/>
          <w14:textFill>
            <w14:solidFill>
              <w14:schemeClr w14:val="tx1"/>
            </w14:solidFill>
          </w14:textFill>
        </w:rPr>
        <w:t xml:space="preserve">used to read data </w:t>
      </w:r>
      <w:r>
        <w:rPr>
          <w:rFonts w:hint="default" w:eastAsia="SimSun" w:cs="Times New Roman"/>
          <w:b w:val="0"/>
          <w:bCs w:val="0"/>
          <w:color w:val="000000" w:themeColor="text1"/>
          <w:sz w:val="32"/>
          <w:szCs w:val="32"/>
          <w:lang w:val="en-US"/>
          <w14:textFill>
            <w14:solidFill>
              <w14:schemeClr w14:val="tx1"/>
            </w14:solidFill>
          </w14:textFill>
        </w:rPr>
        <w:t>from buffer input</w:t>
      </w:r>
      <w:r>
        <w:rPr>
          <w:rFonts w:hint="default" w:ascii="Times New Roman" w:hAnsi="Times New Roman" w:cs="Times New Roman"/>
          <w:sz w:val="32"/>
          <w:szCs w:val="32"/>
          <w:lang w:val="en-US"/>
        </w:rPr>
        <w:t xml:space="preserve">: </w:t>
      </w:r>
    </w:p>
    <w:p w14:paraId="102717D3">
      <w:pPr>
        <w:numPr>
          <w:ilvl w:val="0"/>
          <w:numId w:val="0"/>
        </w:numPr>
        <w:spacing w:line="360" w:lineRule="auto"/>
        <w:jc w:val="center"/>
        <w:rPr>
          <w:rFonts w:hint="default" w:ascii="Times New Roman" w:hAnsi="Times New Roman" w:cs="Times New Roman"/>
          <w:b/>
          <w:bCs/>
          <w:color w:val="FF0000"/>
          <w:sz w:val="32"/>
          <w:szCs w:val="32"/>
          <w:lang w:val="en-US"/>
        </w:rPr>
      </w:pPr>
      <w:r>
        <w:rPr>
          <w:rFonts w:hint="default" w:ascii="Times New Roman" w:hAnsi="Times New Roman" w:cs="Times New Roman"/>
          <w:sz w:val="32"/>
          <w:szCs w:val="32"/>
          <w:lang w:val="en-US"/>
        </w:rPr>
        <w:t xml:space="preserve">Syntax: </w:t>
      </w:r>
      <w:r>
        <w:rPr>
          <w:rFonts w:hint="default" w:ascii="Arial" w:hAnsi="Arial" w:cs="Arial"/>
          <w:b w:val="0"/>
          <w:bCs w:val="0"/>
          <w:color w:val="auto"/>
          <w:sz w:val="32"/>
          <w:szCs w:val="32"/>
          <w:lang w:val="en-US"/>
        </w:rPr>
        <w:t xml:space="preserve">cin &gt;&gt; </w:t>
      </w:r>
      <w:r>
        <w:rPr>
          <w:rFonts w:hint="default" w:ascii="Arial" w:hAnsi="Arial" w:cs="Arial"/>
          <w:b w:val="0"/>
          <w:bCs w:val="0"/>
          <w:color w:val="00B050"/>
          <w:sz w:val="32"/>
          <w:szCs w:val="32"/>
          <w:lang w:val="en-US"/>
        </w:rPr>
        <w:t>object</w:t>
      </w:r>
      <w:r>
        <w:rPr>
          <w:rFonts w:hint="default" w:ascii="Arial" w:hAnsi="Arial" w:cs="Arial"/>
          <w:b w:val="0"/>
          <w:bCs w:val="0"/>
          <w:color w:val="auto"/>
          <w:sz w:val="32"/>
          <w:szCs w:val="32"/>
          <w:lang w:val="en-US"/>
        </w:rPr>
        <w:t>;</w:t>
      </w:r>
    </w:p>
    <w:p w14:paraId="33651802">
      <w:pPr>
        <w:numPr>
          <w:ilvl w:val="0"/>
          <w:numId w:val="13"/>
        </w:numPr>
        <w:tabs>
          <w:tab w:val="left" w:pos="420"/>
          <w:tab w:val="clear" w:pos="840"/>
        </w:tabs>
        <w:spacing w:line="360" w:lineRule="auto"/>
        <w:ind w:left="840" w:leftChars="0" w:hanging="420" w:firstLineChars="0"/>
        <w:jc w:val="both"/>
        <w:rPr>
          <w:rFonts w:hint="default" w:ascii="Times New Roman" w:hAnsi="Times New Roman" w:cs="Times New Roman"/>
          <w:b w:val="0"/>
          <w:bCs w:val="0"/>
          <w:i w:val="0"/>
          <w:iCs w:val="0"/>
          <w:color w:val="FF0000"/>
          <w:sz w:val="32"/>
          <w:szCs w:val="32"/>
          <w:lang w:val="en-US"/>
        </w:rPr>
      </w:pPr>
      <w:r>
        <w:rPr>
          <w:rFonts w:hint="default" w:eastAsia="SimSun" w:cs="Times New Roman"/>
          <w:b/>
          <w:bCs/>
          <w:i w:val="0"/>
          <w:iCs w:val="0"/>
          <w:color w:val="auto"/>
          <w:sz w:val="32"/>
          <w:szCs w:val="32"/>
          <w:lang w:val="en-US"/>
        </w:rPr>
        <w:t>Note</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FF0000"/>
          <w:sz w:val="32"/>
          <w:szCs w:val="32"/>
          <w:u w:val="single"/>
          <w:lang w:val="en-US"/>
        </w:rPr>
        <w:t>cin</w:t>
      </w:r>
      <w:r>
        <w:rPr>
          <w:rFonts w:hint="default" w:eastAsia="SimSun"/>
          <w:b w:val="0"/>
          <w:bCs w:val="0"/>
          <w:i w:val="0"/>
          <w:iCs w:val="0"/>
          <w:color w:val="FF0000"/>
          <w:sz w:val="32"/>
          <w:szCs w:val="32"/>
          <w:lang w:val="en-US"/>
        </w:rPr>
        <w:t xml:space="preserve"> </w:t>
      </w:r>
      <w:r>
        <w:rPr>
          <w:rFonts w:hint="default" w:eastAsia="SimSun"/>
          <w:b w:val="0"/>
          <w:bCs w:val="0"/>
          <w:i w:val="0"/>
          <w:iCs w:val="0"/>
          <w:color w:val="auto"/>
          <w:sz w:val="32"/>
          <w:szCs w:val="32"/>
          <w:lang w:val="en-US"/>
        </w:rPr>
        <w:t>will only read up to the first space, tab (\t), or newline (\n).</w:t>
      </w:r>
    </w:p>
    <w:p w14:paraId="0D204C61">
      <w:pPr>
        <w:numPr>
          <w:ilvl w:val="0"/>
          <w:numId w:val="0"/>
        </w:numPr>
        <w:spacing w:line="360" w:lineRule="auto"/>
        <w:ind w:leftChars="0"/>
        <w:jc w:val="both"/>
        <w:rPr>
          <w:rFonts w:hint="default" w:ascii="Times New Roman" w:hAnsi="Times New Roman" w:cs="Times New Roman"/>
          <w:b w:val="0"/>
          <w:bCs w:val="0"/>
          <w:i w:val="0"/>
          <w:iCs w:val="0"/>
          <w:sz w:val="32"/>
          <w:szCs w:val="32"/>
          <w:lang w:val="en-US"/>
        </w:rPr>
      </w:pPr>
      <w:r>
        <w:rPr>
          <w:rFonts w:hint="default" w:cs="Times New Roman"/>
          <w:b w:val="0"/>
          <w:bCs w:val="0"/>
          <w:i w:val="0"/>
          <w:iCs w:val="0"/>
          <w:sz w:val="32"/>
          <w:szCs w:val="32"/>
          <w:lang w:val="en-US"/>
        </w:rPr>
        <w:t xml:space="preserve">// </w:t>
      </w:r>
      <w:r>
        <w:rPr>
          <w:rFonts w:hint="default" w:ascii="Times New Roman" w:hAnsi="Times New Roman" w:cs="Times New Roman"/>
          <w:b/>
          <w:bCs/>
          <w:i w:val="0"/>
          <w:iCs w:val="0"/>
          <w:color w:val="FF0000"/>
          <w:sz w:val="32"/>
          <w:szCs w:val="32"/>
          <w:u w:val="single"/>
          <w:lang w:val="en-US"/>
        </w:rPr>
        <w:t>getline</w:t>
      </w:r>
      <w:r>
        <w:rPr>
          <w:rFonts w:hint="default" w:ascii="Times New Roman" w:hAnsi="Times New Roman" w:cs="Times New Roman"/>
          <w:b/>
          <w:bCs/>
          <w:i w:val="0"/>
          <w:iCs w:val="0"/>
          <w:color w:val="FF0000"/>
          <w:sz w:val="32"/>
          <w:szCs w:val="32"/>
          <w:lang w:val="en-US"/>
        </w:rPr>
        <w:t xml:space="preserve"> </w:t>
      </w:r>
      <w:r>
        <w:rPr>
          <w:rFonts w:hint="default" w:ascii="Times New Roman" w:hAnsi="Times New Roman"/>
          <w:b w:val="0"/>
          <w:bCs w:val="0"/>
          <w:i w:val="0"/>
          <w:iCs w:val="0"/>
          <w:color w:val="000000" w:themeColor="text1"/>
          <w:sz w:val="32"/>
          <w:szCs w:val="32"/>
          <w:lang w:val="en-US"/>
          <w14:textFill>
            <w14:solidFill>
              <w14:schemeClr w14:val="tx1"/>
            </w14:solidFill>
          </w14:textFill>
        </w:rPr>
        <w:t xml:space="preserve"> read a line from input buffer (include whitespace, newline, tab) until encounter newline</w:t>
      </w:r>
      <w:r>
        <w:rPr>
          <w:rFonts w:hint="default" w:cs="Times New Roman"/>
          <w:b w:val="0"/>
          <w:bCs w:val="0"/>
          <w:i w:val="0"/>
          <w:iCs w:val="0"/>
          <w:color w:val="auto"/>
          <w:sz w:val="32"/>
          <w:szCs w:val="32"/>
          <w:lang w:val="en-US"/>
        </w:rPr>
        <w:t>:</w:t>
      </w:r>
    </w:p>
    <w:p w14:paraId="5E8E6777">
      <w:pPr>
        <w:numPr>
          <w:ilvl w:val="0"/>
          <w:numId w:val="0"/>
        </w:numPr>
        <w:spacing w:line="360" w:lineRule="auto"/>
        <w:ind w:leftChars="0"/>
        <w:jc w:val="center"/>
        <w:rPr>
          <w:rFonts w:hint="default" w:ascii="Arial" w:hAnsi="Arial" w:cs="Arial"/>
          <w:b w:val="0"/>
          <w:bCs w:val="0"/>
          <w:color w:val="auto"/>
          <w:sz w:val="32"/>
          <w:szCs w:val="32"/>
          <w:lang w:val="en-US"/>
        </w:rPr>
      </w:pPr>
      <w:r>
        <w:rPr>
          <w:rFonts w:hint="default" w:ascii="Times New Roman" w:hAnsi="Times New Roman" w:cs="Times New Roman"/>
          <w:i w:val="0"/>
          <w:iCs w:val="0"/>
          <w:sz w:val="32"/>
          <w:szCs w:val="32"/>
          <w:lang w:val="en-US"/>
        </w:rPr>
        <w:t xml:space="preserve">Syntax: </w:t>
      </w:r>
      <w:r>
        <w:rPr>
          <w:rFonts w:hint="default" w:ascii="Arial" w:hAnsi="Arial" w:cs="Arial"/>
          <w:b w:val="0"/>
          <w:bCs w:val="0"/>
          <w:color w:val="auto"/>
          <w:sz w:val="32"/>
          <w:szCs w:val="32"/>
          <w:lang w:val="en-US"/>
        </w:rPr>
        <w:t xml:space="preserve">getline(cin, </w:t>
      </w:r>
      <w:r>
        <w:rPr>
          <w:rFonts w:hint="default" w:ascii="Arial" w:hAnsi="Arial" w:cs="Arial"/>
          <w:b w:val="0"/>
          <w:bCs w:val="0"/>
          <w:color w:val="00B050"/>
          <w:sz w:val="32"/>
          <w:szCs w:val="32"/>
          <w:lang w:val="en-US"/>
        </w:rPr>
        <w:t>object</w:t>
      </w:r>
      <w:r>
        <w:rPr>
          <w:rFonts w:hint="default" w:ascii="Arial" w:hAnsi="Arial" w:cs="Arial"/>
          <w:b w:val="0"/>
          <w:bCs w:val="0"/>
          <w:color w:val="auto"/>
          <w:sz w:val="32"/>
          <w:szCs w:val="32"/>
          <w:lang w:val="en-US"/>
        </w:rPr>
        <w:t>);</w:t>
      </w:r>
    </w:p>
    <w:p w14:paraId="1C2DF2F6">
      <w:pPr>
        <w:numPr>
          <w:ilvl w:val="0"/>
          <w:numId w:val="14"/>
        </w:numPr>
        <w:spacing w:line="360" w:lineRule="auto"/>
        <w:ind w:left="420" w:leftChars="0" w:hanging="420" w:firstLineChars="0"/>
        <w:jc w:val="both"/>
        <w:rPr>
          <w:rFonts w:hint="default" w:ascii="Times New Roman" w:hAnsi="Times New Roman" w:cs="Times New Roman"/>
          <w:b/>
          <w:bCs/>
          <w:i w:val="0"/>
          <w:iCs w:val="0"/>
          <w:color w:val="auto"/>
          <w:sz w:val="32"/>
          <w:szCs w:val="32"/>
          <w:lang w:val="en-US"/>
        </w:rPr>
      </w:pPr>
      <w:r>
        <w:rPr>
          <w:rFonts w:hint="default"/>
          <w:b/>
          <w:bCs/>
          <w:i w:val="0"/>
          <w:iCs w:val="0"/>
          <w:color w:val="auto"/>
          <w:sz w:val="32"/>
          <w:szCs w:val="32"/>
          <w:u w:val="none"/>
          <w:lang w:val="en-US"/>
        </w:rPr>
        <w:t>Note</w:t>
      </w:r>
      <w:r>
        <w:rPr>
          <w:rFonts w:hint="default"/>
          <w:b w:val="0"/>
          <w:bCs w:val="0"/>
          <w:i w:val="0"/>
          <w:iCs w:val="0"/>
          <w:color w:val="auto"/>
          <w:sz w:val="32"/>
          <w:szCs w:val="32"/>
          <w:u w:val="none"/>
          <w:lang w:val="en-US"/>
        </w:rPr>
        <w:t xml:space="preserve">: </w:t>
      </w:r>
      <w:r>
        <w:rPr>
          <w:rFonts w:hint="default" w:ascii="Arial" w:hAnsi="Arial" w:cs="Arial"/>
          <w:b w:val="0"/>
          <w:bCs w:val="0"/>
          <w:i w:val="0"/>
          <w:iCs w:val="0"/>
          <w:color w:val="FF0000"/>
          <w:sz w:val="32"/>
          <w:szCs w:val="32"/>
          <w:u w:val="single"/>
          <w:lang w:val="en-US"/>
        </w:rPr>
        <w:t>ignore</w:t>
      </w:r>
      <w:r>
        <w:rPr>
          <w:rFonts w:hint="default" w:ascii="Arial" w:hAnsi="Arial" w:cs="Arial"/>
          <w:b w:val="0"/>
          <w:bCs w:val="0"/>
          <w:i w:val="0"/>
          <w:iCs w:val="0"/>
          <w:color w:val="auto"/>
          <w:sz w:val="32"/>
          <w:szCs w:val="32"/>
          <w:lang w:val="en-US"/>
        </w:rPr>
        <w:t xml:space="preserve"> </w:t>
      </w:r>
      <w:r>
        <w:rPr>
          <w:rFonts w:hint="default"/>
          <w:b w:val="0"/>
          <w:bCs w:val="0"/>
          <w:i w:val="0"/>
          <w:iCs w:val="0"/>
          <w:color w:val="auto"/>
          <w:sz w:val="32"/>
          <w:szCs w:val="32"/>
          <w:lang w:val="en-US"/>
        </w:rPr>
        <w:t>is used to</w:t>
      </w:r>
      <w:r>
        <w:rPr>
          <w:rFonts w:hint="default"/>
          <w:b w:val="0"/>
          <w:bCs w:val="0"/>
          <w:i w:val="0"/>
          <w:iCs w:val="0"/>
          <w:color w:val="FF0000"/>
          <w:sz w:val="32"/>
          <w:szCs w:val="32"/>
          <w:lang w:val="en-US"/>
        </w:rPr>
        <w:t xml:space="preserve"> </w:t>
      </w:r>
      <w:r>
        <w:rPr>
          <w:rFonts w:hint="default"/>
          <w:b w:val="0"/>
          <w:bCs w:val="0"/>
          <w:i w:val="0"/>
          <w:iCs w:val="0"/>
          <w:color w:val="auto"/>
          <w:sz w:val="32"/>
          <w:szCs w:val="32"/>
          <w:lang w:val="en-US"/>
        </w:rPr>
        <w:t>ignore certain number of characters from the input buffer:</w:t>
      </w:r>
    </w:p>
    <w:p w14:paraId="5DB2BE25">
      <w:pPr>
        <w:numPr>
          <w:ilvl w:val="0"/>
          <w:numId w:val="0"/>
        </w:numPr>
        <w:spacing w:line="360" w:lineRule="auto"/>
        <w:ind w:leftChars="0"/>
        <w:jc w:val="center"/>
        <w:rPr>
          <w:rFonts w:hint="default" w:ascii="Arial" w:hAnsi="Arial" w:cs="Arial"/>
          <w:b w:val="0"/>
          <w:bCs w:val="0"/>
          <w:i w:val="0"/>
          <w:iCs w:val="0"/>
          <w:color w:val="auto"/>
          <w:sz w:val="32"/>
          <w:szCs w:val="32"/>
          <w:lang w:val="en-US"/>
        </w:rPr>
      </w:pPr>
      <w:r>
        <w:rPr>
          <w:rFonts w:hint="default"/>
          <w:b w:val="0"/>
          <w:bCs w:val="0"/>
          <w:i w:val="0"/>
          <w:iCs w:val="0"/>
          <w:color w:val="auto"/>
          <w:sz w:val="32"/>
          <w:szCs w:val="32"/>
          <w:lang w:val="en-US"/>
        </w:rPr>
        <w:t>Syntax:</w:t>
      </w:r>
      <w:r>
        <w:rPr>
          <w:rFonts w:hint="default"/>
          <w:b/>
          <w:bCs/>
          <w:i w:val="0"/>
          <w:iCs w:val="0"/>
          <w:color w:val="auto"/>
          <w:sz w:val="32"/>
          <w:szCs w:val="32"/>
          <w:lang w:val="en-US"/>
        </w:rPr>
        <w:t xml:space="preserve"> </w:t>
      </w:r>
      <w:r>
        <w:rPr>
          <w:rFonts w:hint="default" w:ascii="Arial" w:hAnsi="Arial" w:cs="Arial"/>
          <w:b w:val="0"/>
          <w:bCs w:val="0"/>
          <w:i w:val="0"/>
          <w:iCs w:val="0"/>
          <w:color w:val="auto"/>
          <w:sz w:val="32"/>
          <w:szCs w:val="32"/>
          <w:lang w:val="en-US"/>
        </w:rPr>
        <w:t>cin.ignore(</w:t>
      </w:r>
      <w:r>
        <w:rPr>
          <w:rFonts w:hint="default" w:ascii="Arial" w:hAnsi="Arial" w:cs="Arial"/>
          <w:b w:val="0"/>
          <w:bCs w:val="0"/>
          <w:i w:val="0"/>
          <w:iCs w:val="0"/>
          <w:color w:val="00B050"/>
          <w:sz w:val="32"/>
          <w:szCs w:val="32"/>
          <w:lang w:val="en-US"/>
        </w:rPr>
        <w:t>&lt;amount&gt;</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FF0000"/>
          <w:sz w:val="32"/>
          <w:szCs w:val="32"/>
          <w:lang w:val="en-US"/>
        </w:rPr>
        <w:t xml:space="preserve"> &lt;delimiter&gt;</w:t>
      </w:r>
      <w:r>
        <w:rPr>
          <w:rFonts w:hint="default" w:ascii="Arial" w:hAnsi="Arial" w:cs="Arial"/>
          <w:b w:val="0"/>
          <w:bCs w:val="0"/>
          <w:i w:val="0"/>
          <w:iCs w:val="0"/>
          <w:color w:val="auto"/>
          <w:sz w:val="32"/>
          <w:szCs w:val="32"/>
          <w:lang w:val="en-US"/>
        </w:rPr>
        <w:t>);</w:t>
      </w:r>
    </w:p>
    <w:p w14:paraId="75998CF3">
      <w:pPr>
        <w:numPr>
          <w:ilvl w:val="0"/>
          <w:numId w:val="0"/>
        </w:numPr>
        <w:spacing w:line="360" w:lineRule="auto"/>
        <w:jc w:val="both"/>
        <w:rPr>
          <w:rFonts w:hint="default" w:ascii="Arial" w:hAnsi="Arial"/>
          <w:b w:val="0"/>
          <w:bCs w:val="0"/>
          <w:i w:val="0"/>
          <w:iCs w:val="0"/>
          <w:color w:val="auto"/>
          <w:sz w:val="32"/>
          <w:szCs w:val="32"/>
          <w:lang w:val="en-US"/>
        </w:rPr>
      </w:pPr>
    </w:p>
    <w:p w14:paraId="37D8AA71">
      <w:pPr>
        <w:numPr>
          <w:ilvl w:val="0"/>
          <w:numId w:val="0"/>
        </w:numPr>
        <w:spacing w:line="360" w:lineRule="auto"/>
        <w:jc w:val="both"/>
        <w:rPr>
          <w:rFonts w:hint="default" w:ascii="Arial" w:hAnsi="Arial"/>
          <w:b w:val="0"/>
          <w:bCs w:val="0"/>
          <w:i w:val="0"/>
          <w:iCs w:val="0"/>
          <w:color w:val="auto"/>
          <w:sz w:val="32"/>
          <w:szCs w:val="32"/>
          <w:lang w:val="en-US"/>
        </w:rPr>
      </w:pPr>
    </w:p>
    <w:p w14:paraId="40D20407">
      <w:pPr>
        <w:numPr>
          <w:ilvl w:val="0"/>
          <w:numId w:val="0"/>
        </w:numPr>
        <w:spacing w:line="360" w:lineRule="auto"/>
        <w:jc w:val="both"/>
        <w:rPr>
          <w:rFonts w:hint="default" w:ascii="Arial" w:hAnsi="Arial"/>
          <w:b w:val="0"/>
          <w:bCs w:val="0"/>
          <w:i w:val="0"/>
          <w:iCs w:val="0"/>
          <w:color w:val="auto"/>
          <w:sz w:val="32"/>
          <w:szCs w:val="32"/>
          <w:lang w:val="en-US"/>
        </w:rPr>
      </w:pPr>
    </w:p>
    <w:p w14:paraId="67373E0D">
      <w:pPr>
        <w:numPr>
          <w:ilvl w:val="0"/>
          <w:numId w:val="0"/>
        </w:numPr>
        <w:spacing w:line="360" w:lineRule="auto"/>
        <w:jc w:val="both"/>
        <w:rPr>
          <w:rFonts w:hint="default" w:ascii="Arial" w:hAnsi="Arial"/>
          <w:b w:val="0"/>
          <w:bCs w:val="0"/>
          <w:i w:val="0"/>
          <w:iCs w:val="0"/>
          <w:color w:val="auto"/>
          <w:sz w:val="32"/>
          <w:szCs w:val="32"/>
          <w:lang w:val="en-US"/>
        </w:rPr>
      </w:pPr>
    </w:p>
    <w:p w14:paraId="1FAC2AF2">
      <w:pPr>
        <w:numPr>
          <w:ilvl w:val="0"/>
          <w:numId w:val="0"/>
        </w:numPr>
        <w:spacing w:line="360" w:lineRule="auto"/>
        <w:jc w:val="both"/>
        <w:rPr>
          <w:rFonts w:hint="default" w:ascii="Arial" w:hAnsi="Arial"/>
          <w:b w:val="0"/>
          <w:bCs w:val="0"/>
          <w:i w:val="0"/>
          <w:iCs w:val="0"/>
          <w:color w:val="auto"/>
          <w:sz w:val="32"/>
          <w:szCs w:val="32"/>
          <w:lang w:val="en-US"/>
        </w:rPr>
      </w:pPr>
    </w:p>
    <w:p w14:paraId="3D048E21">
      <w:pPr>
        <w:numPr>
          <w:ilvl w:val="0"/>
          <w:numId w:val="11"/>
        </w:numPr>
        <w:spacing w:line="360" w:lineRule="auto"/>
        <w:ind w:left="0" w:leftChars="0" w:firstLine="0" w:firstLineChars="0"/>
        <w:jc w:val="both"/>
        <w:rPr>
          <w:rFonts w:hint="default" w:ascii="Times New Roman" w:hAnsi="Times New Roman" w:cs="Times New Roman"/>
          <w:b/>
          <w:bCs/>
          <w:i w:val="0"/>
          <w:iCs w:val="0"/>
          <w:color w:val="FF0000"/>
          <w:sz w:val="32"/>
          <w:szCs w:val="32"/>
          <w:lang w:val="en-US"/>
        </w:rPr>
      </w:pPr>
      <w:r>
        <w:rPr>
          <w:rFonts w:hint="default" w:ascii="Times New Roman" w:hAnsi="Times New Roman" w:cs="Times New Roman"/>
          <w:b/>
          <w:bCs/>
          <w:i w:val="0"/>
          <w:iCs w:val="0"/>
          <w:color w:val="FF0000"/>
          <w:sz w:val="32"/>
          <w:szCs w:val="32"/>
          <w:lang w:val="en-US"/>
        </w:rPr>
        <w:t>Functions</w:t>
      </w:r>
    </w:p>
    <w:p w14:paraId="5E4632E8">
      <w:pPr>
        <w:numPr>
          <w:ilvl w:val="0"/>
          <w:numId w:val="0"/>
        </w:numPr>
        <w:spacing w:line="360" w:lineRule="auto"/>
        <w:ind w:leftChars="0"/>
        <w:jc w:val="both"/>
        <w:rPr>
          <w:rFonts w:hint="default"/>
          <w:b w:val="0"/>
          <w:bCs w:val="0"/>
          <w:i w:val="0"/>
          <w:iCs w:val="0"/>
          <w:color w:val="auto"/>
          <w:sz w:val="32"/>
          <w:szCs w:val="32"/>
          <w:lang w:val="en-US"/>
        </w:rPr>
      </w:pPr>
      <w:r>
        <w:rPr>
          <w:rFonts w:hint="default"/>
          <w:b w:val="0"/>
          <w:bCs w:val="0"/>
          <w:i w:val="0"/>
          <w:iCs w:val="0"/>
          <w:color w:val="auto"/>
          <w:sz w:val="32"/>
          <w:szCs w:val="32"/>
          <w:lang w:val="en-US"/>
        </w:rPr>
        <w:t xml:space="preserve">// </w:t>
      </w:r>
      <w:r>
        <w:rPr>
          <w:rFonts w:hint="default" w:ascii="Times New Roman" w:hAnsi="Times New Roman"/>
          <w:b w:val="0"/>
          <w:bCs w:val="0"/>
          <w:i w:val="0"/>
          <w:iCs w:val="0"/>
          <w:color w:val="auto"/>
          <w:sz w:val="32"/>
          <w:szCs w:val="32"/>
          <w:lang w:val="en-US"/>
        </w:rPr>
        <w:t>C++ functions allow the use of default parameters</w:t>
      </w:r>
      <w:r>
        <w:rPr>
          <w:rFonts w:hint="default"/>
          <w:b w:val="0"/>
          <w:bCs w:val="0"/>
          <w:i w:val="0"/>
          <w:iCs w:val="0"/>
          <w:color w:val="auto"/>
          <w:sz w:val="32"/>
          <w:szCs w:val="32"/>
          <w:lang w:val="en-US"/>
        </w:rPr>
        <w:t xml:space="preserve">: </w:t>
      </w:r>
    </w:p>
    <w:p w14:paraId="14D9D5A9">
      <w:pPr>
        <w:numPr>
          <w:ilvl w:val="0"/>
          <w:numId w:val="0"/>
        </w:numPr>
        <w:spacing w:line="360" w:lineRule="auto"/>
        <w:ind w:leftChars="0"/>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Times New Roman" w:hAnsi="Times New Roman" w:eastAsia="SimSun" w:cs="Times New Roman"/>
          <w:b w:val="0"/>
          <w:bCs w:val="0"/>
          <w:i w:val="0"/>
          <w:iCs w:val="0"/>
          <w:color w:val="0000FF"/>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cs="Arial"/>
          <w:b w:val="0"/>
          <w:bCs w:val="0"/>
          <w:i w:val="0"/>
          <w:iCs w:val="0"/>
          <w:color w:val="00B050"/>
          <w:sz w:val="32"/>
          <w:szCs w:val="32"/>
          <w:lang w:val="en-US"/>
        </w:rPr>
        <w:t xml:space="preserve">return </w:t>
      </w:r>
      <w:r>
        <w:rPr>
          <w:rFonts w:hint="default" w:ascii="Arial" w:hAnsi="Arial" w:cs="Arial"/>
          <w:b w:val="0"/>
          <w:bCs w:val="0"/>
          <w:i w:val="0"/>
          <w:iCs w:val="0"/>
          <w:color w:val="FF0000"/>
          <w:sz w:val="32"/>
          <w:szCs w:val="32"/>
          <w:lang w:val="en-US"/>
        </w:rPr>
        <w:t>function</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0070C0"/>
          <w:sz w:val="32"/>
          <w:szCs w:val="32"/>
          <w:lang w:val="en-US"/>
        </w:rPr>
        <w:t>parameters = values</w:t>
      </w:r>
      <w:r>
        <w:rPr>
          <w:rFonts w:hint="default" w:ascii="Arial" w:hAnsi="Arial" w:cs="Arial"/>
          <w:b w:val="0"/>
          <w:bCs w:val="0"/>
          <w:i w:val="0"/>
          <w:iCs w:val="0"/>
          <w:color w:val="auto"/>
          <w:sz w:val="32"/>
          <w:szCs w:val="32"/>
          <w:lang w:val="en-US"/>
        </w:rPr>
        <w:t>) {…}</w:t>
      </w:r>
    </w:p>
    <w:p w14:paraId="200099F0">
      <w:pPr>
        <w:numPr>
          <w:ilvl w:val="0"/>
          <w:numId w:val="0"/>
        </w:numPr>
        <w:spacing w:line="360" w:lineRule="auto"/>
        <w:ind w:leftChars="0"/>
        <w:jc w:val="both"/>
        <w:rPr>
          <w:rFonts w:hint="default"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Inline functions in C++ help optimize performance by reducing the cost of calling functions by replacing function calls with the function definition itself at the call location after compilation</w:t>
      </w:r>
      <w:r>
        <w:rPr>
          <w:rFonts w:hint="default" w:eastAsia="SimSun" w:cs="Times New Roman"/>
          <w:b w:val="0"/>
          <w:bCs w:val="0"/>
          <w:i w:val="0"/>
          <w:iCs w:val="0"/>
          <w:color w:val="auto"/>
          <w:sz w:val="32"/>
          <w:szCs w:val="32"/>
          <w:lang w:val="en-US"/>
        </w:rPr>
        <w:t>:</w:t>
      </w:r>
    </w:p>
    <w:p w14:paraId="43F95879">
      <w:pPr>
        <w:numPr>
          <w:ilvl w:val="0"/>
          <w:numId w:val="0"/>
        </w:numPr>
        <w:spacing w:line="360" w:lineRule="auto"/>
        <w:ind w:leftChars="0"/>
        <w:jc w:val="center"/>
        <w:rPr>
          <w:rFonts w:hint="default"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Times New Roman" w:hAnsi="Times New Roman" w:eastAsia="SimSun" w:cs="Times New Roman"/>
          <w:b w:val="0"/>
          <w:bCs w:val="0"/>
          <w:i w:val="0"/>
          <w:iCs w:val="0"/>
          <w:color w:val="0000FF"/>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cs="Arial"/>
          <w:b w:val="0"/>
          <w:bCs w:val="0"/>
          <w:i w:val="0"/>
          <w:iCs w:val="0"/>
          <w:color w:val="auto"/>
          <w:sz w:val="32"/>
          <w:szCs w:val="32"/>
          <w:lang w:val="en-US"/>
        </w:rPr>
        <w:t xml:space="preserve">inline </w:t>
      </w:r>
      <w:r>
        <w:rPr>
          <w:rFonts w:hint="default" w:ascii="Arial" w:hAnsi="Arial" w:cs="Arial"/>
          <w:b w:val="0"/>
          <w:bCs w:val="0"/>
          <w:i w:val="0"/>
          <w:iCs w:val="0"/>
          <w:color w:val="00B050"/>
          <w:sz w:val="32"/>
          <w:szCs w:val="32"/>
          <w:lang w:val="en-US"/>
        </w:rPr>
        <w:t xml:space="preserve">return </w:t>
      </w:r>
      <w:r>
        <w:rPr>
          <w:rFonts w:hint="default" w:ascii="Arial" w:hAnsi="Arial" w:cs="Arial"/>
          <w:b w:val="0"/>
          <w:bCs w:val="0"/>
          <w:i w:val="0"/>
          <w:iCs w:val="0"/>
          <w:color w:val="FF0000"/>
          <w:sz w:val="32"/>
          <w:szCs w:val="32"/>
          <w:lang w:val="en-US"/>
        </w:rPr>
        <w:t>function</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0070C0"/>
          <w:sz w:val="32"/>
          <w:szCs w:val="32"/>
          <w:lang w:val="en-US"/>
        </w:rPr>
        <w:t>parameters</w:t>
      </w:r>
      <w:r>
        <w:rPr>
          <w:rFonts w:hint="default" w:ascii="Arial" w:hAnsi="Arial" w:cs="Arial"/>
          <w:b w:val="0"/>
          <w:bCs w:val="0"/>
          <w:i w:val="0"/>
          <w:iCs w:val="0"/>
          <w:color w:val="auto"/>
          <w:sz w:val="32"/>
          <w:szCs w:val="32"/>
          <w:lang w:val="en-US"/>
        </w:rPr>
        <w:t>) {…}</w:t>
      </w:r>
    </w:p>
    <w:p w14:paraId="7D7CF598">
      <w:pPr>
        <w:numPr>
          <w:ilvl w:val="0"/>
          <w:numId w:val="11"/>
        </w:numPr>
        <w:spacing w:line="360" w:lineRule="auto"/>
        <w:ind w:left="0" w:leftChars="0" w:firstLine="0" w:firstLineChars="0"/>
        <w:jc w:val="both"/>
        <w:rPr>
          <w:rFonts w:hint="default" w:ascii="Times New Roman" w:hAnsi="Times New Roman" w:cs="Times New Roman"/>
          <w:b/>
          <w:bCs/>
          <w:i w:val="0"/>
          <w:iCs w:val="0"/>
          <w:color w:val="FF0000"/>
          <w:sz w:val="32"/>
          <w:szCs w:val="32"/>
          <w:lang w:val="en-US"/>
        </w:rPr>
      </w:pPr>
      <w:r>
        <w:rPr>
          <w:rFonts w:hint="default" w:cs="Times New Roman"/>
          <w:b/>
          <w:bCs/>
          <w:i w:val="0"/>
          <w:iCs w:val="0"/>
          <w:color w:val="FF0000"/>
          <w:sz w:val="32"/>
          <w:szCs w:val="32"/>
          <w:lang w:val="en-US"/>
        </w:rPr>
        <w:t>References</w:t>
      </w:r>
    </w:p>
    <w:p w14:paraId="582C8E2D">
      <w:pPr>
        <w:numPr>
          <w:ilvl w:val="0"/>
          <w:numId w:val="0"/>
        </w:numPr>
        <w:spacing w:line="360" w:lineRule="auto"/>
        <w:ind w:leftChars="0"/>
        <w:jc w:val="both"/>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auto"/>
          <w:sz w:val="32"/>
          <w:szCs w:val="32"/>
          <w:lang w:val="en-US"/>
        </w:rPr>
        <w:t>// W</w:t>
      </w:r>
      <w:r>
        <w:rPr>
          <w:rFonts w:hint="default"/>
          <w:b w:val="0"/>
          <w:bCs w:val="0"/>
          <w:i w:val="0"/>
          <w:iCs w:val="0"/>
          <w:color w:val="auto"/>
          <w:sz w:val="32"/>
          <w:szCs w:val="32"/>
          <w:lang w:val="en-US"/>
        </w:rPr>
        <w:t>hen you assign a value to a regular variable, the value is copied into the new variable instead acutal value.</w:t>
      </w:r>
    </w:p>
    <w:p w14:paraId="4340EA84">
      <w:pPr>
        <w:numPr>
          <w:ilvl w:val="0"/>
          <w:numId w:val="0"/>
        </w:numPr>
        <w:spacing w:line="360" w:lineRule="auto"/>
        <w:ind w:leftChars="0"/>
        <w:rPr>
          <w:rFonts w:hint="default"/>
          <w:b w:val="0"/>
          <w:bCs w:val="0"/>
          <w:i w:val="0"/>
          <w:iCs w:val="0"/>
          <w:sz w:val="32"/>
          <w:szCs w:val="32"/>
          <w:lang w:val="en-US"/>
        </w:rPr>
      </w:pPr>
      <w:r>
        <w:rPr>
          <w:rFonts w:hint="default"/>
          <w:b w:val="0"/>
          <w:bCs w:val="0"/>
          <w:i w:val="0"/>
          <w:iCs w:val="0"/>
          <w:sz w:val="32"/>
          <w:szCs w:val="32"/>
          <w:lang w:val="en-US"/>
        </w:rPr>
        <w:t>// R</w:t>
      </w:r>
      <w:r>
        <w:rPr>
          <w:rFonts w:hint="default"/>
          <w:b w:val="0"/>
          <w:bCs w:val="0"/>
          <w:i w:val="0"/>
          <w:iCs w:val="0"/>
          <w:sz w:val="32"/>
          <w:szCs w:val="32"/>
        </w:rPr>
        <w:t>eference is an alias of a variable, meaning it points to the actual value instead of a copy.</w:t>
      </w:r>
    </w:p>
    <w:p w14:paraId="759FD1CD">
      <w:pPr>
        <w:numPr>
          <w:ilvl w:val="0"/>
          <w:numId w:val="0"/>
        </w:numPr>
        <w:spacing w:line="360" w:lineRule="auto"/>
        <w:ind w:leftChars="0"/>
        <w:jc w:val="center"/>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Times New Roman" w:hAnsi="Times New Roman" w:eastAsia="SimSun" w:cs="Times New Roman"/>
          <w:b w:val="0"/>
          <w:bCs w:val="0"/>
          <w:i w:val="0"/>
          <w:iCs w:val="0"/>
          <w:color w:val="0000FF"/>
          <w:sz w:val="32"/>
          <w:szCs w:val="32"/>
          <w:lang w:val="en-US"/>
          <w14:textFill>
            <w14:gradFill>
              <w14:gsLst>
                <w14:gs w14:pos="0">
                  <w14:srgbClr w14:val="007BD3"/>
                </w14:gs>
                <w14:gs w14:pos="100000">
                  <w14:srgbClr w14:val="034373"/>
                </w14:gs>
              </w14:gsLst>
              <w14:lin w14:scaled="0"/>
            </w14:gradFill>
          </w14:textFill>
        </w:rPr>
        <w:t xml:space="preserve"> </w:t>
      </w:r>
      <w:r>
        <w:rPr>
          <w:rFonts w:hint="default" w:ascii="Arial" w:hAnsi="Arial" w:cs="Arial"/>
          <w:b w:val="0"/>
          <w:bCs w:val="0"/>
          <w:i w:val="0"/>
          <w:iCs w:val="0"/>
          <w:color w:val="00B050"/>
          <w:sz w:val="32"/>
          <w:szCs w:val="32"/>
          <w:lang w:val="en-US"/>
        </w:rPr>
        <w:t>&lt;type&gt;&amp;</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FF0000"/>
          <w:sz w:val="32"/>
          <w:szCs w:val="32"/>
          <w:lang w:val="en-US"/>
        </w:rPr>
        <w:t>&lt;alias&gt;</w:t>
      </w:r>
      <w:r>
        <w:rPr>
          <w:rFonts w:hint="default" w:ascii="Arial" w:hAnsi="Arial" w:eastAsia="SimSun" w:cs="Arial"/>
          <w:b w:val="0"/>
          <w:bCs w:val="0"/>
          <w:i w:val="0"/>
          <w:iCs w:val="0"/>
          <w:color w:val="auto"/>
          <w:sz w:val="32"/>
          <w:szCs w:val="32"/>
          <w:lang w:val="en-US"/>
        </w:rPr>
        <w:t xml:space="preserve"> = </w:t>
      </w:r>
      <w:r>
        <w:rPr>
          <w:rFonts w:hint="default" w:ascii="Arial" w:hAnsi="Arial" w:cs="Arial"/>
          <w:b w:val="0"/>
          <w:bCs w:val="0"/>
          <w:i w:val="0"/>
          <w:iCs w:val="0"/>
          <w:color w:val="0070C0"/>
          <w:sz w:val="32"/>
          <w:szCs w:val="32"/>
          <w:lang w:val="en-US"/>
        </w:rPr>
        <w:t>&lt;value&gt;</w:t>
      </w:r>
      <w:r>
        <w:rPr>
          <w:rFonts w:hint="default" w:ascii="Arial" w:hAnsi="Arial" w:eastAsia="SimSun" w:cs="Arial"/>
          <w:b w:val="0"/>
          <w:bCs w:val="0"/>
          <w:i w:val="0"/>
          <w:iCs w:val="0"/>
          <w:color w:val="auto"/>
          <w:sz w:val="32"/>
          <w:szCs w:val="32"/>
          <w:lang w:val="en-US"/>
        </w:rPr>
        <w:t>;</w:t>
      </w:r>
    </w:p>
    <w:p w14:paraId="72160CDE">
      <w:pPr>
        <w:numPr>
          <w:ilvl w:val="0"/>
          <w:numId w:val="15"/>
        </w:numPr>
        <w:spacing w:line="360" w:lineRule="auto"/>
        <w:ind w:left="420" w:leftChars="0" w:hanging="420" w:firstLineChars="0"/>
        <w:rPr>
          <w:rFonts w:hint="default" w:ascii="Times New Roman" w:hAnsi="Times New Roman" w:cs="Times New Roman"/>
          <w:b w:val="0"/>
          <w:bCs w:val="0"/>
          <w:i w:val="0"/>
          <w:iCs w:val="0"/>
          <w:color w:val="00B050"/>
          <w:sz w:val="32"/>
          <w:szCs w:val="32"/>
          <w:lang w:val="en-US"/>
          <w14:textFill>
            <w14:gradFill>
              <w14:gsLst>
                <w14:gs w14:pos="0">
                  <w14:srgbClr w14:val="14CD68"/>
                </w14:gs>
                <w14:gs w14:pos="100000">
                  <w14:srgbClr w14:val="0B6E38"/>
                </w14:gs>
              </w14:gsLst>
              <w14:lin w14:scaled="0"/>
            </w14:gradFill>
          </w14:textFill>
        </w:rPr>
      </w:pPr>
      <w:r>
        <w:rPr>
          <w:rFonts w:hint="default" w:ascii="Times New Roman" w:hAnsi="Times New Roman" w:eastAsia="SimSun" w:cs="Times New Roman"/>
          <w:b/>
          <w:bCs/>
          <w:i w:val="0"/>
          <w:iCs w:val="0"/>
          <w:color w:val="auto"/>
          <w:sz w:val="32"/>
          <w:szCs w:val="32"/>
          <w:lang w:val="en-US"/>
        </w:rPr>
        <w:t>Note</w:t>
      </w:r>
      <w:r>
        <w:rPr>
          <w:rFonts w:hint="default" w:ascii="Times New Roman" w:hAnsi="Times New Roman" w:eastAsia="SimSun" w:cs="Times New Roman"/>
          <w:b w:val="0"/>
          <w:bCs w:val="0"/>
          <w:i w:val="0"/>
          <w:iCs w:val="0"/>
          <w:color w:val="auto"/>
          <w:sz w:val="32"/>
          <w:szCs w:val="32"/>
          <w:lang w:val="en-US"/>
        </w:rPr>
        <w:t>: References have the same address the original variable, can’t be re-initialized</w:t>
      </w:r>
      <w:r>
        <w:rPr>
          <w:rFonts w:hint="default" w:eastAsia="SimSun" w:cs="Times New Roman"/>
          <w:b w:val="0"/>
          <w:bCs w:val="0"/>
          <w:i w:val="0"/>
          <w:iCs w:val="0"/>
          <w:color w:val="auto"/>
          <w:sz w:val="32"/>
          <w:szCs w:val="32"/>
          <w:lang w:val="en-US"/>
        </w:rPr>
        <w:t>.</w:t>
      </w:r>
    </w:p>
    <w:p w14:paraId="5C537ADA">
      <w:pPr>
        <w:numPr>
          <w:ilvl w:val="0"/>
          <w:numId w:val="11"/>
        </w:numPr>
        <w:spacing w:line="360" w:lineRule="auto"/>
        <w:ind w:left="0" w:leftChars="0" w:firstLine="0" w:firstLineChars="0"/>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Dynamic Allocated Memories</w:t>
      </w:r>
    </w:p>
    <w:p w14:paraId="76F6EC0D">
      <w:pPr>
        <w:numPr>
          <w:ilvl w:val="0"/>
          <w:numId w:val="0"/>
        </w:numPr>
        <w:spacing w:line="360" w:lineRule="auto"/>
        <w:rPr>
          <w:rFonts w:hint="default"/>
          <w:b w:val="0"/>
          <w:bCs w:val="0"/>
          <w:color w:val="auto"/>
          <w:sz w:val="32"/>
          <w:szCs w:val="32"/>
          <w:lang w:val="en-US"/>
        </w:rPr>
      </w:pPr>
      <w:r>
        <w:rPr>
          <w:rFonts w:hint="default" w:cs="Times New Roman"/>
          <w:b w:val="0"/>
          <w:bCs w:val="0"/>
          <w:color w:val="auto"/>
          <w:sz w:val="32"/>
          <w:szCs w:val="32"/>
          <w:lang w:val="en-US"/>
        </w:rPr>
        <w:t xml:space="preserve">// </w:t>
      </w:r>
      <w:r>
        <w:rPr>
          <w:rFonts w:hint="default" w:cs="Times New Roman"/>
          <w:b/>
          <w:bCs/>
          <w:color w:val="FF0000"/>
          <w:sz w:val="32"/>
          <w:szCs w:val="32"/>
          <w:u w:val="single"/>
          <w:lang w:val="en-US"/>
        </w:rPr>
        <w:t>new</w:t>
      </w:r>
      <w:r>
        <w:rPr>
          <w:rFonts w:hint="default" w:cs="Times New Roman"/>
          <w:b/>
          <w:bCs/>
          <w:color w:val="FF0000"/>
          <w:sz w:val="32"/>
          <w:szCs w:val="32"/>
          <w:lang w:val="en-US"/>
        </w:rPr>
        <w:t xml:space="preserve"> </w:t>
      </w:r>
      <w:r>
        <w:rPr>
          <w:rFonts w:hint="default" w:cs="Times New Roman"/>
          <w:b w:val="0"/>
          <w:bCs w:val="0"/>
          <w:color w:val="auto"/>
          <w:sz w:val="32"/>
          <w:szCs w:val="32"/>
          <w:lang w:val="en-US"/>
        </w:rPr>
        <w:t>keyword is used to allocate a dynamic memory or automatically call constructor</w:t>
      </w:r>
      <w:r>
        <w:rPr>
          <w:rFonts w:hint="default"/>
          <w:b w:val="0"/>
          <w:bCs w:val="0"/>
          <w:color w:val="auto"/>
          <w:sz w:val="32"/>
          <w:szCs w:val="32"/>
          <w:lang w:val="en-US"/>
        </w:rPr>
        <w:t>:</w:t>
      </w:r>
    </w:p>
    <w:p w14:paraId="78E293C1">
      <w:pPr>
        <w:numPr>
          <w:ilvl w:val="0"/>
          <w:numId w:val="0"/>
        </w:numPr>
        <w:spacing w:line="360" w:lineRule="auto"/>
        <w:jc w:val="center"/>
        <w:rPr>
          <w:rFonts w:hint="default" w:ascii="Arial" w:hAnsi="Arial" w:cs="Arial"/>
          <w:b w:val="0"/>
          <w:bCs w:val="0"/>
          <w:i w:val="0"/>
          <w:iCs w:val="0"/>
          <w:color w:val="auto"/>
          <w:sz w:val="32"/>
          <w:szCs w:val="32"/>
          <w:lang w:val="en-US"/>
        </w:rPr>
      </w:pPr>
      <w:r>
        <w:rPr>
          <w:rFonts w:hint="default"/>
          <w:b w:val="0"/>
          <w:bCs w:val="0"/>
          <w:color w:val="auto"/>
          <w:sz w:val="32"/>
          <w:szCs w:val="32"/>
          <w:lang w:val="en-US"/>
        </w:rPr>
        <w:t xml:space="preserve">Syntax: </w:t>
      </w:r>
      <w:r>
        <w:rPr>
          <w:rFonts w:hint="default" w:ascii="Arial" w:hAnsi="Arial" w:cs="Arial"/>
          <w:b w:val="0"/>
          <w:bCs w:val="0"/>
          <w:i w:val="0"/>
          <w:iCs w:val="0"/>
          <w:color w:val="auto"/>
          <w:sz w:val="32"/>
          <w:szCs w:val="32"/>
          <w:lang w:val="en-US"/>
        </w:rPr>
        <w:t xml:space="preserve">new </w:t>
      </w:r>
      <w:r>
        <w:rPr>
          <w:rFonts w:hint="default" w:ascii="Arial" w:hAnsi="Arial" w:cs="Arial"/>
          <w:b w:val="0"/>
          <w:bCs w:val="0"/>
          <w:i w:val="0"/>
          <w:iCs w:val="0"/>
          <w:color w:val="00B050"/>
          <w:sz w:val="32"/>
          <w:szCs w:val="32"/>
          <w:lang w:val="en-US"/>
        </w:rPr>
        <w:t>&lt;type&gt;</w:t>
      </w:r>
      <w:r>
        <w:rPr>
          <w:rFonts w:hint="default" w:ascii="Arial" w:hAnsi="Arial" w:cs="Arial"/>
          <w:b w:val="0"/>
          <w:bCs w:val="0"/>
          <w:i w:val="0"/>
          <w:iCs w:val="0"/>
          <w:color w:val="auto"/>
          <w:sz w:val="32"/>
          <w:szCs w:val="32"/>
          <w:lang w:val="en-US"/>
        </w:rPr>
        <w:t>;</w:t>
      </w:r>
    </w:p>
    <w:p w14:paraId="35B0139B">
      <w:pPr>
        <w:numPr>
          <w:ilvl w:val="0"/>
          <w:numId w:val="0"/>
        </w:numPr>
        <w:spacing w:line="360" w:lineRule="auto"/>
        <w:rPr>
          <w:rFonts w:hint="default"/>
          <w:b w:val="0"/>
          <w:bCs w:val="0"/>
          <w:color w:val="auto"/>
          <w:sz w:val="32"/>
          <w:szCs w:val="32"/>
          <w:lang w:val="en-US"/>
        </w:rPr>
      </w:pPr>
      <w:r>
        <w:rPr>
          <w:rFonts w:hint="default" w:cs="Times New Roman"/>
          <w:b w:val="0"/>
          <w:bCs w:val="0"/>
          <w:color w:val="auto"/>
          <w:sz w:val="32"/>
          <w:szCs w:val="32"/>
          <w:lang w:val="en-US"/>
        </w:rPr>
        <w:t xml:space="preserve">// </w:t>
      </w:r>
      <w:r>
        <w:rPr>
          <w:rFonts w:hint="default" w:cs="Times New Roman"/>
          <w:b/>
          <w:bCs/>
          <w:color w:val="FF0000"/>
          <w:sz w:val="32"/>
          <w:szCs w:val="32"/>
          <w:u w:val="single"/>
          <w:lang w:val="en-US"/>
        </w:rPr>
        <w:t>delete</w:t>
      </w:r>
      <w:r>
        <w:rPr>
          <w:rFonts w:hint="default" w:cs="Times New Roman"/>
          <w:b/>
          <w:bCs/>
          <w:color w:val="FF0000"/>
          <w:sz w:val="32"/>
          <w:szCs w:val="32"/>
          <w:lang w:val="en-US"/>
        </w:rPr>
        <w:t xml:space="preserve"> </w:t>
      </w:r>
      <w:r>
        <w:rPr>
          <w:rFonts w:hint="default" w:cs="Times New Roman"/>
          <w:b w:val="0"/>
          <w:bCs w:val="0"/>
          <w:color w:val="auto"/>
          <w:sz w:val="32"/>
          <w:szCs w:val="32"/>
          <w:lang w:val="en-US"/>
        </w:rPr>
        <w:t>keyword is used to free a dynamic memory or automatically call destructor”</w:t>
      </w:r>
    </w:p>
    <w:p w14:paraId="244BABDB">
      <w:pPr>
        <w:numPr>
          <w:ilvl w:val="0"/>
          <w:numId w:val="0"/>
        </w:numPr>
        <w:spacing w:line="360" w:lineRule="auto"/>
        <w:ind w:leftChars="0"/>
        <w:jc w:val="center"/>
        <w:rPr>
          <w:rFonts w:hint="default" w:ascii="Arial" w:hAnsi="Arial" w:cs="Arial"/>
          <w:b w:val="0"/>
          <w:bCs w:val="0"/>
          <w:i w:val="0"/>
          <w:iCs w:val="0"/>
          <w:color w:val="auto"/>
          <w:sz w:val="32"/>
          <w:szCs w:val="32"/>
          <w:lang w:val="en-US"/>
        </w:rPr>
      </w:pPr>
      <w:r>
        <w:rPr>
          <w:rFonts w:hint="default"/>
          <w:b w:val="0"/>
          <w:bCs w:val="0"/>
          <w:color w:val="auto"/>
          <w:sz w:val="32"/>
          <w:szCs w:val="32"/>
          <w:lang w:val="en-US"/>
        </w:rPr>
        <w:t>Syntax:</w:t>
      </w:r>
      <w:r>
        <w:rPr>
          <w:rFonts w:hint="default" w:ascii="Arial" w:hAnsi="Arial" w:eastAsia="SimSun" w:cs="Arial"/>
          <w:b w:val="0"/>
          <w:bCs w:val="0"/>
          <w:color w:val="00B050"/>
          <w:sz w:val="32"/>
          <w:szCs w:val="32"/>
          <w:lang w:val="en-US"/>
        </w:rPr>
        <w:t xml:space="preserve"> </w:t>
      </w:r>
      <w:r>
        <w:rPr>
          <w:rFonts w:hint="default" w:ascii="Arial" w:hAnsi="Arial" w:eastAsia="SimSun" w:cs="Arial"/>
          <w:b w:val="0"/>
          <w:bCs w:val="0"/>
          <w:color w:val="auto"/>
          <w:sz w:val="32"/>
          <w:szCs w:val="32"/>
          <w:lang w:val="en-US"/>
        </w:rPr>
        <w:t xml:space="preserve">delete </w:t>
      </w:r>
      <w:r>
        <w:rPr>
          <w:rFonts w:hint="default" w:ascii="Arial" w:hAnsi="Arial" w:eastAsia="SimSun" w:cs="Arial"/>
          <w:b w:val="0"/>
          <w:bCs w:val="0"/>
          <w:color w:val="00B050"/>
          <w:sz w:val="32"/>
          <w:szCs w:val="32"/>
          <w:lang w:val="en-US"/>
        </w:rPr>
        <w:t>&lt;</w:t>
      </w:r>
      <w:r>
        <w:rPr>
          <w:rFonts w:hint="default" w:ascii="Arial" w:hAnsi="Arial" w:cs="Arial"/>
          <w:b w:val="0"/>
          <w:bCs w:val="0"/>
          <w:color w:val="00B050"/>
          <w:sz w:val="32"/>
          <w:szCs w:val="32"/>
          <w:lang w:val="en-US"/>
        </w:rPr>
        <w:t>allocated memory&gt;</w:t>
      </w:r>
      <w:r>
        <w:rPr>
          <w:rFonts w:hint="default" w:ascii="Arial" w:hAnsi="Arial" w:cs="Arial"/>
          <w:b w:val="0"/>
          <w:bCs w:val="0"/>
          <w:color w:val="auto"/>
          <w:sz w:val="32"/>
          <w:szCs w:val="32"/>
          <w:lang w:val="en-US"/>
        </w:rPr>
        <w:t>;</w:t>
      </w:r>
    </w:p>
    <w:p w14:paraId="67EE273B">
      <w:pPr>
        <w:numPr>
          <w:ilvl w:val="0"/>
          <w:numId w:val="16"/>
        </w:numPr>
        <w:spacing w:line="360" w:lineRule="auto"/>
        <w:ind w:left="420" w:leftChars="0" w:hanging="420" w:firstLine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r>
        <w:rPr>
          <w:rFonts w:hint="default" w:cs="Times New Roman"/>
          <w:b/>
          <w:bCs/>
          <w:i w:val="0"/>
          <w:iCs w:val="0"/>
          <w:color w:val="auto"/>
          <w:sz w:val="32"/>
          <w:szCs w:val="32"/>
          <w:lang w:val="en-US"/>
        </w:rPr>
        <w:t>Note</w:t>
      </w: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 xml:space="preserve">C++11 and later use </w:t>
      </w:r>
      <w:r>
        <w:rPr>
          <w:rFonts w:hint="default" w:ascii="Times New Roman" w:hAnsi="Times New Roman" w:cs="Times New Roman"/>
          <w:b/>
          <w:bCs/>
          <w:i w:val="0"/>
          <w:iCs w:val="0"/>
          <w:color w:val="FF0000"/>
          <w:sz w:val="32"/>
          <w:szCs w:val="32"/>
          <w:u w:val="single"/>
          <w:lang w:val="en-US"/>
        </w:rPr>
        <w:t>nullptr</w:t>
      </w:r>
      <w:r>
        <w:rPr>
          <w:rFonts w:hint="default" w:ascii="Times New Roman" w:hAnsi="Times New Roman" w:cs="Times New Roman"/>
          <w:b/>
          <w:bCs/>
          <w:i w:val="0"/>
          <w:iCs w:val="0"/>
          <w:color w:val="FF0000"/>
          <w:sz w:val="32"/>
          <w:szCs w:val="32"/>
          <w:lang w:val="en-US"/>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 xml:space="preserve">instead of </w:t>
      </w:r>
      <w:r>
        <w:rPr>
          <w:rFonts w:hint="default" w:ascii="Times New Roman" w:hAnsi="Times New Roman" w:cs="Times New Roman"/>
          <w:b/>
          <w:bCs/>
          <w:i w:val="0"/>
          <w:iCs w:val="0"/>
          <w:color w:val="FF0000"/>
          <w:sz w:val="32"/>
          <w:szCs w:val="32"/>
          <w:u w:val="single"/>
          <w:lang w:val="en-US"/>
        </w:rPr>
        <w:t>NULL</w:t>
      </w:r>
      <w:r>
        <w:rPr>
          <w:rFonts w:hint="default" w:ascii="Times New Roman" w:hAnsi="Times New Roman" w:cs="Times New Roman"/>
          <w:b/>
          <w:bCs/>
          <w:i w:val="0"/>
          <w:iCs w:val="0"/>
          <w:color w:val="FF0000"/>
          <w:sz w:val="32"/>
          <w:szCs w:val="32"/>
          <w:lang w:val="en-US"/>
        </w:rPr>
        <w:t xml:space="preserve"> </w:t>
      </w:r>
      <w:r>
        <w:rPr>
          <w:rFonts w:hint="default" w:ascii="Times New Roman" w:hAnsi="Times New Roman" w:cs="Times New Roman"/>
          <w:b w:val="0"/>
          <w:bCs w:val="0"/>
          <w:i w:val="0"/>
          <w:iCs w:val="0"/>
          <w:color w:val="000000" w:themeColor="text1"/>
          <w:sz w:val="32"/>
          <w:szCs w:val="32"/>
          <w:lang w:val="en-US"/>
          <w14:textFill>
            <w14:solidFill>
              <w14:schemeClr w14:val="tx1"/>
            </w14:solidFill>
          </w14:textFill>
        </w:rPr>
        <w:t>to avoid ambiguous errors.</w:t>
      </w:r>
    </w:p>
    <w:p w14:paraId="70143385">
      <w:pPr>
        <w:numPr>
          <w:ilvl w:val="0"/>
          <w:numId w:val="11"/>
        </w:numPr>
        <w:spacing w:line="360" w:lineRule="auto"/>
        <w:ind w:left="0" w:leftChars="0" w:firstLine="0" w:firstLineChars="0"/>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Strings</w:t>
      </w:r>
    </w:p>
    <w:p w14:paraId="00544C76">
      <w:pPr>
        <w:numPr>
          <w:ilvl w:val="0"/>
          <w:numId w:val="0"/>
        </w:numPr>
        <w:spacing w:line="360" w:lineRule="auto"/>
        <w:rPr>
          <w:rFonts w:hint="default" w:ascii="Arial" w:hAnsi="Arial" w:eastAsia="SimSun" w:cs="Arial"/>
          <w:b w:val="0"/>
          <w:bCs w:val="0"/>
          <w:i w:val="0"/>
          <w:iCs w:val="0"/>
          <w:color w:val="auto"/>
          <w:sz w:val="32"/>
          <w:szCs w:val="32"/>
          <w:lang w:val="en-US"/>
        </w:rPr>
      </w:pPr>
      <w:r>
        <w:rPr>
          <w:rFonts w:hint="default"/>
          <w:b w:val="0"/>
          <w:bCs w:val="0"/>
          <w:color w:val="auto"/>
          <w:sz w:val="32"/>
          <w:szCs w:val="32"/>
          <w:lang w:val="en-US"/>
        </w:rPr>
        <w:t xml:space="preserve">// </w:t>
      </w:r>
      <w:r>
        <w:rPr>
          <w:rFonts w:hint="default" w:ascii="Times New Roman" w:hAnsi="Times New Roman"/>
          <w:b w:val="0"/>
          <w:bCs w:val="0"/>
          <w:color w:val="auto"/>
          <w:sz w:val="32"/>
          <w:szCs w:val="32"/>
          <w:lang w:val="en-US"/>
        </w:rPr>
        <w:t>C++ provides a class that allows using the string data type</w:t>
      </w:r>
      <w:r>
        <w:rPr>
          <w:rFonts w:hint="default"/>
          <w:b w:val="0"/>
          <w:bCs w:val="0"/>
          <w:color w:val="auto"/>
          <w:sz w:val="32"/>
          <w:szCs w:val="32"/>
          <w:lang w:val="en-US"/>
        </w:rPr>
        <w:t xml:space="preserve">: </w:t>
      </w:r>
      <w:r>
        <w:rPr>
          <w:rFonts w:hint="default" w:eastAsia="SimSun" w:cs="Times New Roman"/>
          <w:b w:val="0"/>
          <w:bCs w:val="0"/>
          <w:i w:val="0"/>
          <w:iCs w:val="0"/>
          <w:color w:val="auto"/>
          <w:sz w:val="32"/>
          <w:szCs w:val="32"/>
          <w:lang w:val="en-US"/>
        </w:rPr>
        <w:t xml:space="preserve"> </w:t>
      </w:r>
      <w:r>
        <w:rPr>
          <w:rFonts w:hint="default" w:ascii="Arial" w:hAnsi="Arial" w:eastAsia="SimSun" w:cs="Arial"/>
          <w:b w:val="0"/>
          <w:bCs w:val="0"/>
          <w:i w:val="0"/>
          <w:iCs w:val="0"/>
          <w:color w:val="FF0000"/>
          <w:sz w:val="32"/>
          <w:szCs w:val="32"/>
          <w:lang w:val="en-US"/>
        </w:rPr>
        <w:t>#include&lt;string&gt;</w:t>
      </w:r>
      <w:r>
        <w:rPr>
          <w:rFonts w:hint="default" w:ascii="Arial" w:hAnsi="Arial" w:eastAsia="SimSun" w:cs="Arial"/>
          <w:b w:val="0"/>
          <w:bCs w:val="0"/>
          <w:i w:val="0"/>
          <w:iCs w:val="0"/>
          <w:color w:val="auto"/>
          <w:sz w:val="32"/>
          <w:szCs w:val="32"/>
          <w:lang w:val="en-US"/>
        </w:rPr>
        <w:t>;</w:t>
      </w:r>
    </w:p>
    <w:p w14:paraId="6B7B317A">
      <w:pPr>
        <w:numPr>
          <w:ilvl w:val="0"/>
          <w:numId w:val="0"/>
        </w:numPr>
        <w:spacing w:line="360" w:lineRule="auto"/>
        <w:rPr>
          <w:rFonts w:hint="default"/>
          <w:b w:val="0"/>
          <w:bCs w:val="0"/>
          <w:color w:val="auto"/>
          <w:sz w:val="32"/>
          <w:szCs w:val="32"/>
          <w:lang w:val="en-US"/>
        </w:rPr>
      </w:pPr>
      <w:r>
        <w:rPr>
          <w:rFonts w:hint="default"/>
          <w:b w:val="0"/>
          <w:bCs w:val="0"/>
          <w:color w:val="auto"/>
          <w:sz w:val="32"/>
          <w:szCs w:val="32"/>
          <w:lang w:val="en-US"/>
        </w:rPr>
        <w:t>// Strings C++ can apply operator:</w:t>
      </w:r>
    </w:p>
    <w:p w14:paraId="4AE9BC9F">
      <w:pPr>
        <w:numPr>
          <w:ilvl w:val="0"/>
          <w:numId w:val="17"/>
        </w:numPr>
        <w:spacing w:line="360" w:lineRule="auto"/>
        <w:ind w:left="840" w:leftChars="0" w:hanging="420" w:firstLineChars="0"/>
        <w:rPr>
          <w:rFonts w:hint="default"/>
          <w:b w:val="0"/>
          <w:bCs w:val="0"/>
          <w:color w:val="auto"/>
          <w:sz w:val="32"/>
          <w:szCs w:val="32"/>
          <w:lang w:val="en-US"/>
        </w:rPr>
      </w:pPr>
      <w:r>
        <w:rPr>
          <w:rFonts w:hint="default"/>
          <w:b w:val="0"/>
          <w:bCs w:val="0"/>
          <w:color w:val="auto"/>
          <w:sz w:val="32"/>
          <w:szCs w:val="32"/>
          <w:lang w:val="en-US"/>
        </w:rPr>
        <w:t>Concatenating with + operator</w:t>
      </w:r>
    </w:p>
    <w:p w14:paraId="155EE257">
      <w:pPr>
        <w:numPr>
          <w:ilvl w:val="0"/>
          <w:numId w:val="17"/>
        </w:numPr>
        <w:spacing w:line="360" w:lineRule="auto"/>
        <w:ind w:left="840" w:leftChars="0" w:hanging="420" w:firstLineChars="0"/>
        <w:rPr>
          <w:rFonts w:hint="default"/>
          <w:b w:val="0"/>
          <w:bCs w:val="0"/>
          <w:color w:val="auto"/>
          <w:sz w:val="32"/>
          <w:szCs w:val="32"/>
          <w:lang w:val="en-US"/>
        </w:rPr>
      </w:pPr>
      <w:r>
        <w:rPr>
          <w:rFonts w:hint="default"/>
          <w:b w:val="0"/>
          <w:bCs w:val="0"/>
          <w:color w:val="auto"/>
          <w:sz w:val="32"/>
          <w:szCs w:val="32"/>
          <w:lang w:val="en-US"/>
        </w:rPr>
        <w:t>Comparing with logical operator</w:t>
      </w:r>
    </w:p>
    <w:p w14:paraId="1DF0466E">
      <w:pPr>
        <w:numPr>
          <w:ilvl w:val="0"/>
          <w:numId w:val="0"/>
        </w:numPr>
        <w:spacing w:line="360" w:lineRule="auto"/>
        <w:jc w:val="both"/>
        <w:rPr>
          <w:rFonts w:hint="default"/>
          <w:b w:val="0"/>
          <w:bCs w:val="0"/>
          <w:i w:val="0"/>
          <w:iCs w:val="0"/>
          <w:sz w:val="32"/>
          <w:szCs w:val="32"/>
          <w:vertAlign w:val="baseline"/>
          <w:lang w:val="en-US"/>
        </w:rPr>
      </w:pPr>
      <w:r>
        <w:rPr>
          <w:rFonts w:hint="default" w:cs="Times New Roman"/>
          <w:b w:val="0"/>
          <w:bCs w:val="0"/>
          <w:i w:val="0"/>
          <w:iCs w:val="0"/>
          <w:sz w:val="32"/>
          <w:szCs w:val="32"/>
          <w:lang w:val="en-US"/>
        </w:rPr>
        <w:t xml:space="preserve">// </w:t>
      </w:r>
      <w:r>
        <w:rPr>
          <w:rFonts w:hint="default"/>
          <w:b w:val="0"/>
          <w:bCs w:val="0"/>
          <w:i w:val="0"/>
          <w:iCs w:val="0"/>
          <w:sz w:val="32"/>
          <w:szCs w:val="32"/>
          <w:lang w:val="en-US"/>
        </w:rPr>
        <w:t>C++ provides built-in methods to manipulate strings: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9"/>
        <w:gridCol w:w="8018"/>
      </w:tblGrid>
      <w:tr w14:paraId="4EEB0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83E6516">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Fonts w:hint="default" w:ascii="Arial" w:hAnsi="Arial" w:cs="Arial"/>
                <w:b w:val="0"/>
                <w:bCs w:val="0"/>
                <w:color w:val="auto"/>
                <w:sz w:val="32"/>
                <w:szCs w:val="32"/>
                <w:lang w:val="en-US"/>
              </w:rPr>
              <w:t>length()</w:t>
            </w:r>
          </w:p>
        </w:tc>
        <w:tc>
          <w:tcPr>
            <w:tcW w:w="0" w:type="auto"/>
          </w:tcPr>
          <w:p w14:paraId="7041CCE3">
            <w:pPr>
              <w:widowControl w:val="0"/>
              <w:numPr>
                <w:ilvl w:val="0"/>
                <w:numId w:val="0"/>
              </w:numPr>
              <w:spacing w:line="360" w:lineRule="auto"/>
              <w:jc w:val="both"/>
              <w:rPr>
                <w:rFonts w:hint="default"/>
                <w:b w:val="0"/>
                <w:bCs w:val="0"/>
                <w:i w:val="0"/>
                <w:iCs w:val="0"/>
                <w:sz w:val="32"/>
                <w:szCs w:val="32"/>
                <w:vertAlign w:val="baseline"/>
                <w:lang w:val="en-US"/>
              </w:rPr>
            </w:pPr>
            <w:r>
              <w:rPr>
                <w:rFonts w:hint="default" w:ascii="Times New Roman" w:hAnsi="Times New Roman" w:cs="Times New Roman"/>
                <w:b w:val="0"/>
                <w:bCs w:val="0"/>
                <w:sz w:val="32"/>
                <w:szCs w:val="32"/>
                <w:lang w:val="en-US"/>
              </w:rPr>
              <w:t xml:space="preserve">returns the number of </w:t>
            </w:r>
            <w:r>
              <w:rPr>
                <w:rFonts w:hint="default" w:cs="Times New Roman"/>
                <w:b w:val="0"/>
                <w:bCs w:val="0"/>
                <w:sz w:val="32"/>
                <w:szCs w:val="32"/>
                <w:lang w:val="en-US"/>
              </w:rPr>
              <w:t>characters of a string</w:t>
            </w:r>
          </w:p>
        </w:tc>
      </w:tr>
      <w:tr w14:paraId="05A76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76EEF7F">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Style w:val="92"/>
                <w:rFonts w:hint="default" w:ascii="Arial" w:hAnsi="Arial" w:eastAsia="sans-serif" w:cs="Arial"/>
                <w:b w:val="0"/>
                <w:bCs w:val="0"/>
                <w:i w:val="0"/>
                <w:iCs w:val="0"/>
                <w:caps w:val="0"/>
                <w:color w:val="auto"/>
                <w:spacing w:val="2"/>
                <w:sz w:val="32"/>
                <w:szCs w:val="32"/>
                <w:shd w:val="clear" w:fill="FFFFFF"/>
                <w:vertAlign w:val="baseline"/>
                <w:lang w:val="en-US"/>
              </w:rPr>
              <w:t>to</w:t>
            </w:r>
            <w:r>
              <w:rPr>
                <w:rStyle w:val="92"/>
                <w:rFonts w:hint="default" w:ascii="Arial" w:hAnsi="Arial" w:eastAsia="sans-serif" w:cs="Arial"/>
                <w:b w:val="0"/>
                <w:bCs w:val="0"/>
                <w:i w:val="0"/>
                <w:iCs w:val="0"/>
                <w:caps w:val="0"/>
                <w:color w:val="auto"/>
                <w:spacing w:val="2"/>
                <w:sz w:val="32"/>
                <w:szCs w:val="32"/>
                <w:shd w:val="clear" w:fill="FFFFFF"/>
                <w:vertAlign w:val="baseline"/>
              </w:rPr>
              <w:t xml:space="preserve">upper() </w:t>
            </w:r>
            <w:r>
              <w:rPr>
                <w:rStyle w:val="92"/>
                <w:rFonts w:hint="default" w:ascii="Arial" w:hAnsi="Arial" w:eastAsia="sans-serif" w:cs="Arial"/>
                <w:b w:val="0"/>
                <w:bCs w:val="0"/>
                <w:i w:val="0"/>
                <w:iCs w:val="0"/>
                <w:caps w:val="0"/>
                <w:color w:val="auto"/>
                <w:spacing w:val="2"/>
                <w:sz w:val="32"/>
                <w:szCs w:val="32"/>
                <w:shd w:val="clear" w:fill="FFFFFF"/>
                <w:vertAlign w:val="baseline"/>
                <w:lang w:val="en-US"/>
              </w:rPr>
              <w:t>/ to</w:t>
            </w:r>
            <w:r>
              <w:rPr>
                <w:rStyle w:val="92"/>
                <w:rFonts w:hint="default" w:ascii="Arial" w:hAnsi="Arial" w:eastAsia="sans-serif" w:cs="Arial"/>
                <w:b w:val="0"/>
                <w:bCs w:val="0"/>
                <w:i w:val="0"/>
                <w:iCs w:val="0"/>
                <w:caps w:val="0"/>
                <w:color w:val="auto"/>
                <w:spacing w:val="2"/>
                <w:sz w:val="32"/>
                <w:szCs w:val="32"/>
                <w:shd w:val="clear" w:fill="FFFFFF"/>
                <w:vertAlign w:val="baseline"/>
              </w:rPr>
              <w:t>lower()</w:t>
            </w:r>
          </w:p>
        </w:tc>
        <w:tc>
          <w:tcPr>
            <w:tcW w:w="0" w:type="auto"/>
          </w:tcPr>
          <w:p w14:paraId="7F72CDC8">
            <w:pPr>
              <w:widowControl w:val="0"/>
              <w:numPr>
                <w:ilvl w:val="0"/>
                <w:numId w:val="0"/>
              </w:numPr>
              <w:spacing w:line="360" w:lineRule="auto"/>
              <w:jc w:val="both"/>
              <w:rPr>
                <w:rFonts w:hint="default"/>
                <w:b w:val="0"/>
                <w:bCs w:val="0"/>
                <w:i w:val="0"/>
                <w:iCs w:val="0"/>
                <w:sz w:val="32"/>
                <w:szCs w:val="32"/>
                <w:vertAlign w:val="baseline"/>
                <w:lang w:val="en-US"/>
              </w:rPr>
            </w:pPr>
            <w:r>
              <w:rPr>
                <w:rFonts w:hint="default"/>
                <w:b w:val="0"/>
                <w:bCs w:val="0"/>
                <w:i w:val="0"/>
                <w:iCs w:val="0"/>
                <w:sz w:val="32"/>
                <w:szCs w:val="32"/>
                <w:vertAlign w:val="baseline"/>
                <w:lang w:val="en-US"/>
              </w:rPr>
              <w:t>converts all characters to uppercase/lowercase</w:t>
            </w:r>
          </w:p>
        </w:tc>
      </w:tr>
      <w:tr w14:paraId="632E8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tcPr>
          <w:p w14:paraId="62F60E90">
            <w:pPr>
              <w:widowControl w:val="0"/>
              <w:numPr>
                <w:ilvl w:val="0"/>
                <w:numId w:val="0"/>
              </w:numPr>
              <w:spacing w:line="360" w:lineRule="auto"/>
              <w:jc w:val="both"/>
              <w:rPr>
                <w:rFonts w:hint="default" w:ascii="Arial" w:hAnsi="Arial" w:cs="Arial"/>
                <w:b w:val="0"/>
                <w:bCs w:val="0"/>
                <w:i w:val="0"/>
                <w:iCs w:val="0"/>
                <w:color w:val="auto"/>
                <w:sz w:val="32"/>
                <w:szCs w:val="32"/>
                <w:vertAlign w:val="baseline"/>
                <w:lang w:val="en-US"/>
              </w:rPr>
            </w:pPr>
            <w:r>
              <w:rPr>
                <w:rFonts w:hint="default" w:ascii="Arial" w:hAnsi="Arial" w:cs="Arial"/>
                <w:b w:val="0"/>
                <w:bCs w:val="0"/>
                <w:color w:val="auto"/>
                <w:sz w:val="32"/>
                <w:szCs w:val="32"/>
                <w:lang w:val="en-US"/>
              </w:rPr>
              <w:t>replace(</w:t>
            </w:r>
            <w:r>
              <w:rPr>
                <w:rFonts w:hint="default" w:ascii="Arial" w:hAnsi="Arial" w:cs="Arial"/>
                <w:b w:val="0"/>
                <w:bCs w:val="0"/>
                <w:color w:val="00B050"/>
                <w:sz w:val="32"/>
                <w:szCs w:val="32"/>
                <w:lang w:val="en-US"/>
              </w:rPr>
              <w:t>start</w:t>
            </w:r>
            <w:r>
              <w:rPr>
                <w:rFonts w:hint="default" w:ascii="Arial" w:hAnsi="Arial" w:cs="Arial"/>
                <w:b w:val="0"/>
                <w:bCs w:val="0"/>
                <w:color w:val="auto"/>
                <w:sz w:val="32"/>
                <w:szCs w:val="32"/>
                <w:lang w:val="en-US"/>
              </w:rPr>
              <w:t xml:space="preserve">, </w:t>
            </w:r>
            <w:r>
              <w:rPr>
                <w:rFonts w:hint="default" w:ascii="Arial" w:hAnsi="Arial" w:cs="Arial"/>
                <w:b w:val="0"/>
                <w:bCs w:val="0"/>
                <w:color w:val="FF0000"/>
                <w:sz w:val="32"/>
                <w:szCs w:val="32"/>
                <w:lang w:val="en-US"/>
              </w:rPr>
              <w:t>end</w:t>
            </w:r>
            <w:r>
              <w:rPr>
                <w:rFonts w:hint="default" w:ascii="Arial" w:hAnsi="Arial" w:cs="Arial"/>
                <w:b w:val="0"/>
                <w:bCs w:val="0"/>
                <w:color w:val="auto"/>
                <w:sz w:val="32"/>
                <w:szCs w:val="32"/>
                <w:lang w:val="en-US"/>
              </w:rPr>
              <w:t xml:space="preserve">, </w:t>
            </w:r>
            <w:r>
              <w:rPr>
                <w:rFonts w:hint="default" w:ascii="Arial" w:hAnsi="Arial" w:cs="Arial"/>
                <w:b w:val="0"/>
                <w:bCs w:val="0"/>
                <w:color w:val="0070C0"/>
                <w:sz w:val="32"/>
                <w:szCs w:val="32"/>
                <w:lang w:val="en-US"/>
              </w:rPr>
              <w:t>substring</w:t>
            </w:r>
            <w:r>
              <w:rPr>
                <w:rFonts w:hint="default" w:ascii="Arial" w:hAnsi="Arial" w:cs="Arial"/>
                <w:b w:val="0"/>
                <w:bCs w:val="0"/>
                <w:color w:val="auto"/>
                <w:sz w:val="32"/>
                <w:szCs w:val="32"/>
                <w:lang w:val="en-US"/>
              </w:rPr>
              <w:t xml:space="preserve">) </w:t>
            </w:r>
          </w:p>
        </w:tc>
        <w:tc>
          <w:tcPr>
            <w:tcW w:w="0" w:type="auto"/>
          </w:tcPr>
          <w:p w14:paraId="29309E1F">
            <w:pPr>
              <w:widowControl w:val="0"/>
              <w:numPr>
                <w:ilvl w:val="0"/>
                <w:numId w:val="0"/>
              </w:numPr>
              <w:spacing w:line="360" w:lineRule="auto"/>
              <w:jc w:val="both"/>
              <w:rPr>
                <w:rFonts w:hint="default" w:ascii="Times New Roman" w:hAnsi="Times New Roman"/>
                <w:b w:val="0"/>
                <w:bCs w:val="0"/>
                <w:sz w:val="32"/>
                <w:szCs w:val="32"/>
                <w:lang w:val="en-US"/>
              </w:rPr>
            </w:pPr>
            <w:r>
              <w:rPr>
                <w:rFonts w:hint="default" w:ascii="Times New Roman" w:hAnsi="Times New Roman" w:cs="Times New Roman"/>
                <w:b w:val="0"/>
                <w:bCs w:val="0"/>
                <w:sz w:val="32"/>
                <w:szCs w:val="32"/>
                <w:lang w:val="en-US"/>
              </w:rPr>
              <w:t xml:space="preserve">replaces </w:t>
            </w:r>
            <w:r>
              <w:rPr>
                <w:rFonts w:hint="default" w:cs="Times New Roman"/>
                <w:b w:val="0"/>
                <w:bCs w:val="0"/>
                <w:color w:val="auto"/>
                <w:sz w:val="32"/>
                <w:szCs w:val="32"/>
                <w:lang w:val="en-US"/>
              </w:rPr>
              <w:t xml:space="preserve">all </w:t>
            </w:r>
            <w:r>
              <w:rPr>
                <w:rFonts w:hint="default" w:cs="Times New Roman"/>
                <w:b w:val="0"/>
                <w:bCs w:val="0"/>
                <w:sz w:val="32"/>
                <w:szCs w:val="32"/>
                <w:lang w:val="en-US"/>
              </w:rPr>
              <w:t xml:space="preserve">occurrences of </w:t>
            </w:r>
            <w:r>
              <w:rPr>
                <w:rFonts w:hint="default" w:ascii="Times New Roman" w:hAnsi="Times New Roman" w:cs="Times New Roman"/>
                <w:b w:val="0"/>
                <w:bCs w:val="0"/>
                <w:sz w:val="32"/>
                <w:szCs w:val="32"/>
                <w:lang w:val="en-US"/>
              </w:rPr>
              <w:t xml:space="preserve">a specified </w:t>
            </w:r>
            <w:r>
              <w:rPr>
                <w:rFonts w:hint="default" w:cs="Times New Roman"/>
                <w:b w:val="0"/>
                <w:bCs w:val="0"/>
                <w:sz w:val="32"/>
                <w:szCs w:val="32"/>
                <w:lang w:val="en-US"/>
              </w:rPr>
              <w:t xml:space="preserve">substring </w:t>
            </w:r>
            <w:r>
              <w:rPr>
                <w:rFonts w:hint="default" w:ascii="Times New Roman" w:hAnsi="Times New Roman" w:cs="Times New Roman"/>
                <w:b w:val="0"/>
                <w:bCs w:val="0"/>
                <w:sz w:val="32"/>
                <w:szCs w:val="32"/>
                <w:lang w:val="en-US"/>
              </w:rPr>
              <w:t>with another</w:t>
            </w:r>
          </w:p>
        </w:tc>
      </w:tr>
      <w:tr w14:paraId="4C8B5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EF970E1">
            <w:pPr>
              <w:widowControl w:val="0"/>
              <w:numPr>
                <w:ilvl w:val="0"/>
                <w:numId w:val="0"/>
              </w:numPr>
              <w:spacing w:line="360" w:lineRule="auto"/>
              <w:jc w:val="both"/>
              <w:rPr>
                <w:rFonts w:hint="default" w:ascii="Arial" w:hAnsi="Arial" w:cs="Arial"/>
                <w:b w:val="0"/>
                <w:bCs w:val="0"/>
                <w:color w:val="auto"/>
                <w:sz w:val="32"/>
                <w:szCs w:val="32"/>
                <w:lang w:val="en-US"/>
              </w:rPr>
            </w:pPr>
            <w:r>
              <w:rPr>
                <w:rFonts w:hint="default" w:ascii="Arial" w:hAnsi="Arial" w:cs="Arial"/>
                <w:b w:val="0"/>
                <w:bCs w:val="0"/>
                <w:color w:val="auto"/>
                <w:sz w:val="32"/>
                <w:szCs w:val="32"/>
                <w:lang w:val="en-US"/>
              </w:rPr>
              <w:t>find(</w:t>
            </w:r>
            <w:r>
              <w:rPr>
                <w:rFonts w:hint="default" w:ascii="Arial" w:hAnsi="Arial" w:cs="Arial"/>
                <w:b w:val="0"/>
                <w:bCs w:val="0"/>
                <w:color w:val="0070C0"/>
                <w:sz w:val="32"/>
                <w:szCs w:val="32"/>
                <w:lang w:val="en-US"/>
              </w:rPr>
              <w:t>substring</w:t>
            </w:r>
            <w:r>
              <w:rPr>
                <w:rFonts w:hint="default" w:ascii="Arial" w:hAnsi="Arial" w:cs="Arial"/>
                <w:b w:val="0"/>
                <w:bCs w:val="0"/>
                <w:color w:val="auto"/>
                <w:sz w:val="32"/>
                <w:szCs w:val="32"/>
                <w:lang w:val="en-US"/>
              </w:rPr>
              <w:t>)</w:t>
            </w:r>
          </w:p>
        </w:tc>
        <w:tc>
          <w:tcPr>
            <w:tcW w:w="0" w:type="auto"/>
            <w:shd w:val="clear" w:color="auto" w:fill="auto"/>
            <w:vAlign w:val="top"/>
          </w:tcPr>
          <w:p w14:paraId="6D22B936">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position w:val="-6"/>
                <w:sz w:val="32"/>
                <w:szCs w:val="32"/>
                <w:lang w:val="en-US" w:eastAsia="zh-CN" w:bidi="ar-SA"/>
              </w:rPr>
            </w:pPr>
            <w:r>
              <w:rPr>
                <w:rFonts w:hint="default" w:ascii="Times New Roman" w:hAnsi="Times New Roman"/>
                <w:b w:val="0"/>
                <w:bCs w:val="0"/>
                <w:sz w:val="32"/>
                <w:szCs w:val="32"/>
                <w:lang w:val="en-US"/>
              </w:rPr>
              <w:t>finds the first occurrence of the specified value</w:t>
            </w:r>
            <w:r>
              <w:rPr>
                <w:rFonts w:hint="default"/>
                <w:b w:val="0"/>
                <w:bCs w:val="0"/>
                <w:sz w:val="32"/>
                <w:szCs w:val="32"/>
                <w:lang w:val="en-US"/>
              </w:rPr>
              <w:t xml:space="preserve"> in range</w:t>
            </w:r>
          </w:p>
        </w:tc>
      </w:tr>
      <w:tr w14:paraId="3B6E0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53A7A50">
            <w:pPr>
              <w:widowControl w:val="0"/>
              <w:numPr>
                <w:ilvl w:val="0"/>
                <w:numId w:val="0"/>
              </w:numPr>
              <w:spacing w:line="360" w:lineRule="auto"/>
              <w:jc w:val="both"/>
              <w:rPr>
                <w:rFonts w:hint="default" w:ascii="Arial" w:hAnsi="Arial" w:cs="Arial"/>
                <w:b w:val="0"/>
                <w:bCs w:val="0"/>
                <w:color w:val="auto"/>
                <w:sz w:val="32"/>
                <w:szCs w:val="32"/>
                <w:lang w:val="en-US"/>
              </w:rPr>
            </w:pPr>
            <w:r>
              <w:rPr>
                <w:rFonts w:hint="default" w:ascii="Arial" w:hAnsi="Arial"/>
                <w:b w:val="0"/>
                <w:bCs w:val="0"/>
                <w:color w:val="auto"/>
                <w:sz w:val="32"/>
                <w:szCs w:val="32"/>
                <w:lang w:val="en-US"/>
              </w:rPr>
              <w:t>substr(</w:t>
            </w:r>
            <w:r>
              <w:rPr>
                <w:rFonts w:hint="default" w:ascii="Arial" w:hAnsi="Arial"/>
                <w:b w:val="0"/>
                <w:bCs w:val="0"/>
                <w:color w:val="00B050"/>
                <w:sz w:val="32"/>
                <w:szCs w:val="32"/>
                <w:lang w:val="en-US"/>
              </w:rPr>
              <w:t>start</w:t>
            </w:r>
            <w:r>
              <w:rPr>
                <w:rFonts w:hint="default" w:ascii="Arial" w:hAnsi="Arial"/>
                <w:b w:val="0"/>
                <w:bCs w:val="0"/>
                <w:color w:val="auto"/>
                <w:sz w:val="32"/>
                <w:szCs w:val="32"/>
                <w:lang w:val="en-US"/>
              </w:rPr>
              <w:t xml:space="preserve">, </w:t>
            </w:r>
            <w:r>
              <w:rPr>
                <w:rFonts w:hint="default" w:ascii="Arial" w:hAnsi="Arial"/>
                <w:b w:val="0"/>
                <w:bCs w:val="0"/>
                <w:color w:val="FF0000"/>
                <w:sz w:val="32"/>
                <w:szCs w:val="32"/>
                <w:lang w:val="en-US"/>
              </w:rPr>
              <w:t>end</w:t>
            </w:r>
            <w:r>
              <w:rPr>
                <w:rFonts w:hint="default" w:ascii="Arial" w:hAnsi="Arial"/>
                <w:b w:val="0"/>
                <w:bCs w:val="0"/>
                <w:color w:val="auto"/>
                <w:sz w:val="32"/>
                <w:szCs w:val="32"/>
                <w:lang w:val="en-US"/>
              </w:rPr>
              <w:t>)</w:t>
            </w:r>
          </w:p>
        </w:tc>
        <w:tc>
          <w:tcPr>
            <w:tcW w:w="0" w:type="auto"/>
            <w:shd w:val="clear" w:color="auto" w:fill="auto"/>
            <w:vAlign w:val="top"/>
          </w:tcPr>
          <w:p w14:paraId="72C01034">
            <w:pPr>
              <w:widowControl w:val="0"/>
              <w:numPr>
                <w:ilvl w:val="0"/>
                <w:numId w:val="0"/>
              </w:numPr>
              <w:spacing w:line="360" w:lineRule="auto"/>
              <w:ind w:left="0" w:leftChars="0" w:firstLine="0" w:firstLineChars="0"/>
              <w:jc w:val="both"/>
              <w:rPr>
                <w:rFonts w:hint="default" w:ascii="Times New Roman" w:hAnsi="Times New Roman"/>
                <w:b w:val="0"/>
                <w:bCs w:val="0"/>
                <w:sz w:val="32"/>
                <w:szCs w:val="32"/>
                <w:lang w:val="en-US"/>
              </w:rPr>
            </w:pPr>
            <w:r>
              <w:rPr>
                <w:rFonts w:hint="default"/>
                <w:b w:val="0"/>
                <w:bCs w:val="0"/>
                <w:sz w:val="32"/>
                <w:szCs w:val="32"/>
                <w:lang w:val="en-US"/>
              </w:rPr>
              <w:t>returns a substring</w:t>
            </w:r>
          </w:p>
        </w:tc>
      </w:tr>
      <w:tr w14:paraId="275FD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EA21C2D">
            <w:pPr>
              <w:widowControl w:val="0"/>
              <w:numPr>
                <w:ilvl w:val="0"/>
                <w:numId w:val="0"/>
              </w:numPr>
              <w:spacing w:line="360" w:lineRule="auto"/>
              <w:jc w:val="both"/>
              <w:rPr>
                <w:rFonts w:hint="default" w:ascii="Arial" w:hAnsi="Arial"/>
                <w:b w:val="0"/>
                <w:bCs w:val="0"/>
                <w:color w:val="auto"/>
                <w:sz w:val="32"/>
                <w:szCs w:val="32"/>
                <w:lang w:val="en-US"/>
              </w:rPr>
            </w:pPr>
            <w:r>
              <w:rPr>
                <w:rFonts w:hint="default" w:ascii="Arial" w:hAnsi="Arial"/>
                <w:b w:val="0"/>
                <w:bCs w:val="0"/>
                <w:color w:val="auto"/>
                <w:sz w:val="32"/>
                <w:szCs w:val="32"/>
                <w:lang w:val="en-US"/>
              </w:rPr>
              <w:t>insert(index, substring)</w:t>
            </w:r>
          </w:p>
        </w:tc>
        <w:tc>
          <w:tcPr>
            <w:tcW w:w="0" w:type="auto"/>
            <w:shd w:val="clear" w:color="auto" w:fill="auto"/>
            <w:vAlign w:val="top"/>
          </w:tcPr>
          <w:p w14:paraId="278A3078">
            <w:pPr>
              <w:widowControl w:val="0"/>
              <w:numPr>
                <w:ilvl w:val="0"/>
                <w:numId w:val="0"/>
              </w:numPr>
              <w:spacing w:line="360" w:lineRule="auto"/>
              <w:ind w:left="0" w:leftChars="0" w:firstLine="0" w:firstLineChars="0"/>
              <w:jc w:val="both"/>
              <w:rPr>
                <w:rFonts w:hint="default"/>
                <w:b w:val="0"/>
                <w:bCs w:val="0"/>
                <w:sz w:val="32"/>
                <w:szCs w:val="32"/>
                <w:lang w:val="en-US"/>
              </w:rPr>
            </w:pPr>
            <w:r>
              <w:rPr>
                <w:rFonts w:hint="default"/>
                <w:b w:val="0"/>
                <w:bCs w:val="0"/>
                <w:sz w:val="32"/>
                <w:szCs w:val="32"/>
                <w:lang w:val="en-US"/>
              </w:rPr>
              <w:t>inserts a subtring into specific position in a string</w:t>
            </w:r>
          </w:p>
        </w:tc>
      </w:tr>
    </w:tbl>
    <w:p w14:paraId="2A10B17C">
      <w:pPr>
        <w:numPr>
          <w:ilvl w:val="0"/>
          <w:numId w:val="0"/>
        </w:numPr>
        <w:spacing w:line="360" w:lineRule="auto"/>
        <w:ind w:left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p>
    <w:p w14:paraId="103A3B2A">
      <w:pPr>
        <w:numPr>
          <w:ilvl w:val="0"/>
          <w:numId w:val="0"/>
        </w:numPr>
        <w:spacing w:line="360" w:lineRule="auto"/>
        <w:ind w:left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p>
    <w:p w14:paraId="00DF2318">
      <w:pPr>
        <w:numPr>
          <w:ilvl w:val="0"/>
          <w:numId w:val="0"/>
        </w:numPr>
        <w:spacing w:line="360" w:lineRule="auto"/>
        <w:ind w:left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p>
    <w:p w14:paraId="126EEBE0">
      <w:pPr>
        <w:numPr>
          <w:ilvl w:val="0"/>
          <w:numId w:val="0"/>
        </w:numPr>
        <w:spacing w:line="360" w:lineRule="auto"/>
        <w:ind w:left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p>
    <w:p w14:paraId="443EC9E3">
      <w:pPr>
        <w:numPr>
          <w:ilvl w:val="0"/>
          <w:numId w:val="0"/>
        </w:numPr>
        <w:spacing w:line="360" w:lineRule="auto"/>
        <w:ind w:leftChars="0"/>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p>
    <w:p w14:paraId="04145100">
      <w:pPr>
        <w:numPr>
          <w:ilvl w:val="0"/>
          <w:numId w:val="11"/>
        </w:numPr>
        <w:spacing w:line="360" w:lineRule="auto"/>
        <w:ind w:left="0" w:leftChars="0" w:firstLine="0" w:firstLineChars="0"/>
        <w:jc w:val="left"/>
        <w:rPr>
          <w:rFonts w:hint="default" w:ascii="Times New Roman" w:hAnsi="Times New Roman" w:cs="Times New Roman"/>
          <w:b/>
          <w:bCs/>
          <w:i w:val="0"/>
          <w:iCs w:val="0"/>
          <w:color w:val="FF0000"/>
          <w:sz w:val="32"/>
          <w:szCs w:val="32"/>
          <w:lang w:val="en-US" w:eastAsia="zh-CN"/>
        </w:rPr>
      </w:pPr>
      <w:r>
        <w:rPr>
          <w:rFonts w:hint="default" w:cs="Times New Roman"/>
          <w:b/>
          <w:bCs/>
          <w:i w:val="0"/>
          <w:iCs w:val="0"/>
          <w:color w:val="FF0000"/>
          <w:sz w:val="32"/>
          <w:szCs w:val="32"/>
          <w:lang w:val="en-US" w:eastAsia="zh-CN"/>
        </w:rPr>
        <w:t>Files</w:t>
      </w:r>
    </w:p>
    <w:p w14:paraId="1D6D671E">
      <w:pPr>
        <w:numPr>
          <w:ilvl w:val="0"/>
          <w:numId w:val="0"/>
        </w:numPr>
        <w:spacing w:line="360" w:lineRule="auto"/>
        <w:jc w:val="left"/>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 xml:space="preserve">// The </w:t>
      </w:r>
      <w:r>
        <w:rPr>
          <w:rFonts w:hint="default" w:ascii="Times New Roman" w:hAnsi="Times New Roman" w:cs="Times New Roman"/>
          <w:b/>
          <w:bCs/>
          <w:i w:val="0"/>
          <w:iCs w:val="0"/>
          <w:color w:val="FF0000"/>
          <w:sz w:val="32"/>
          <w:szCs w:val="32"/>
          <w:lang w:val="en-US" w:eastAsia="zh-CN"/>
        </w:rPr>
        <w:t>&lt;fstream&gt;</w:t>
      </w: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 xml:space="preserve"> library allows us to work with files:</w:t>
      </w:r>
    </w:p>
    <w:p w14:paraId="2CB159B1">
      <w:pPr>
        <w:numPr>
          <w:ilvl w:val="0"/>
          <w:numId w:val="0"/>
        </w:numPr>
        <w:spacing w:line="360" w:lineRule="auto"/>
        <w:ind w:leftChars="0" w:firstLine="720" w:firstLineChars="0"/>
        <w:jc w:val="left"/>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r>
        <w:rPr>
          <w:rFonts w:hint="default" w:cs="Times New Roman"/>
          <w:b w:val="0"/>
          <w:bCs w:val="0"/>
          <w:i w:val="0"/>
          <w:iCs w:val="0"/>
          <w:color w:val="000000" w:themeColor="text1"/>
          <w:sz w:val="32"/>
          <w:szCs w:val="32"/>
          <w:lang w:val="en-US" w:eastAsia="zh-CN"/>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Create a object to open and read a file:</w:t>
      </w:r>
    </w:p>
    <w:p w14:paraId="6DD2B79B">
      <w:pPr>
        <w:numPr>
          <w:ilvl w:val="0"/>
          <w:numId w:val="0"/>
        </w:numPr>
        <w:spacing w:line="360" w:lineRule="auto"/>
        <w:ind w:leftChars="0" w:firstLine="720" w:firstLineChars="0"/>
        <w:jc w:val="center"/>
        <w:rPr>
          <w:rFonts w:hint="default" w:ascii="Times New Roman" w:hAnsi="Times New Roman" w:cs="Times New Roman"/>
          <w:b w:val="0"/>
          <w:bCs w:val="0"/>
          <w:i w:val="0"/>
          <w:iCs w:val="0"/>
          <w:color w:val="auto"/>
          <w:sz w:val="32"/>
          <w:szCs w:val="32"/>
          <w:lang w:val="en-US" w:eastAsia="zh-CN"/>
        </w:rPr>
      </w:pP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Sytnax:</w:t>
      </w:r>
      <w:r>
        <w:rPr>
          <w:rFonts w:hint="default" w:ascii="Times New Roman" w:hAnsi="Times New Roman" w:cs="Times New Roman"/>
          <w:b w:val="0"/>
          <w:bCs w:val="0"/>
          <w:i w:val="0"/>
          <w:iCs w:val="0"/>
          <w:color w:val="auto"/>
          <w:sz w:val="32"/>
          <w:szCs w:val="32"/>
          <w:lang w:val="en-US" w:eastAsia="zh-CN"/>
        </w:rPr>
        <w:t xml:space="preserve"> </w:t>
      </w:r>
      <w:r>
        <w:rPr>
          <w:rFonts w:hint="default" w:ascii="Arial" w:hAnsi="Arial" w:cs="Arial"/>
          <w:b w:val="0"/>
          <w:bCs w:val="0"/>
          <w:i w:val="0"/>
          <w:iCs w:val="0"/>
          <w:color w:val="FF0000"/>
          <w:sz w:val="32"/>
          <w:szCs w:val="32"/>
          <w:lang w:val="en-US" w:eastAsia="zh-CN"/>
        </w:rPr>
        <w:t xml:space="preserve">ifstream </w:t>
      </w:r>
      <w:r>
        <w:rPr>
          <w:rFonts w:hint="default" w:ascii="Arial" w:hAnsi="Arial" w:cs="Arial"/>
          <w:b w:val="0"/>
          <w:bCs w:val="0"/>
          <w:i w:val="0"/>
          <w:iCs w:val="0"/>
          <w:color w:val="00B050"/>
          <w:sz w:val="32"/>
          <w:szCs w:val="32"/>
          <w:lang w:val="en-US" w:eastAsia="zh-CN"/>
        </w:rPr>
        <w:t>object</w:t>
      </w:r>
      <w:r>
        <w:rPr>
          <w:rFonts w:hint="default" w:ascii="Arial" w:hAnsi="Arial" w:cs="Arial"/>
          <w:b w:val="0"/>
          <w:bCs w:val="0"/>
          <w:i w:val="0"/>
          <w:iCs w:val="0"/>
          <w:color w:val="auto"/>
          <w:sz w:val="32"/>
          <w:szCs w:val="32"/>
          <w:lang w:val="en-US" w:eastAsia="zh-CN"/>
        </w:rPr>
        <w:t>(</w:t>
      </w:r>
      <w:r>
        <w:rPr>
          <w:rFonts w:hint="default" w:ascii="Arial" w:hAnsi="Arial" w:cs="Arial"/>
          <w:b w:val="0"/>
          <w:bCs w:val="0"/>
          <w:i w:val="0"/>
          <w:iCs w:val="0"/>
          <w:color w:val="0070C0"/>
          <w:sz w:val="32"/>
          <w:szCs w:val="32"/>
          <w:lang w:val="en-US" w:eastAsia="zh-CN"/>
        </w:rPr>
        <w:t>&lt;file name&gt;</w:t>
      </w:r>
      <w:r>
        <w:rPr>
          <w:rFonts w:hint="default" w:ascii="Arial" w:hAnsi="Arial" w:cs="Arial"/>
          <w:b w:val="0"/>
          <w:bCs w:val="0"/>
          <w:i w:val="0"/>
          <w:iCs w:val="0"/>
          <w:color w:val="auto"/>
          <w:sz w:val="32"/>
          <w:szCs w:val="32"/>
          <w:lang w:val="en-US" w:eastAsia="zh-CN"/>
        </w:rPr>
        <w:t>);</w:t>
      </w:r>
    </w:p>
    <w:p w14:paraId="6E36EF10">
      <w:pPr>
        <w:numPr>
          <w:ilvl w:val="0"/>
          <w:numId w:val="0"/>
        </w:numPr>
        <w:spacing w:line="360" w:lineRule="auto"/>
        <w:ind w:leftChars="0" w:firstLine="720" w:firstLineChars="0"/>
        <w:jc w:val="both"/>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pPr>
      <w:r>
        <w:rPr>
          <w:rFonts w:hint="default" w:cs="Times New Roman"/>
          <w:b w:val="0"/>
          <w:bCs w:val="0"/>
          <w:i w:val="0"/>
          <w:iCs w:val="0"/>
          <w:color w:val="000000" w:themeColor="text1"/>
          <w:sz w:val="32"/>
          <w:szCs w:val="32"/>
          <w:lang w:val="en-US" w:eastAsia="zh-CN"/>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Create a object to open and write a file:</w:t>
      </w:r>
    </w:p>
    <w:p w14:paraId="1CE927A4">
      <w:pPr>
        <w:numPr>
          <w:ilvl w:val="0"/>
          <w:numId w:val="0"/>
        </w:numPr>
        <w:spacing w:line="360" w:lineRule="auto"/>
        <w:ind w:leftChars="0" w:firstLine="720" w:firstLineChars="0"/>
        <w:jc w:val="center"/>
        <w:rPr>
          <w:rFonts w:hint="default" w:ascii="Arial" w:hAnsi="Arial" w:cs="Arial"/>
          <w:b w:val="0"/>
          <w:bCs w:val="0"/>
          <w:i w:val="0"/>
          <w:iCs w:val="0"/>
          <w:color w:val="auto"/>
          <w:sz w:val="32"/>
          <w:szCs w:val="32"/>
          <w:lang w:val="en-US" w:eastAsia="zh-CN"/>
        </w:rPr>
      </w:pPr>
      <w:r>
        <w:rPr>
          <w:rFonts w:hint="default" w:ascii="Times New Roman" w:hAnsi="Times New Roman" w:cs="Times New Roman"/>
          <w:b w:val="0"/>
          <w:bCs w:val="0"/>
          <w:i w:val="0"/>
          <w:iCs w:val="0"/>
          <w:color w:val="000000" w:themeColor="text1"/>
          <w:sz w:val="32"/>
          <w:szCs w:val="32"/>
          <w:lang w:val="en-US" w:eastAsia="zh-CN"/>
          <w14:textFill>
            <w14:solidFill>
              <w14:schemeClr w14:val="tx1"/>
            </w14:solidFill>
          </w14:textFill>
        </w:rPr>
        <w:t xml:space="preserve">Syntax: </w:t>
      </w:r>
      <w:r>
        <w:rPr>
          <w:rFonts w:hint="default" w:ascii="Arial" w:hAnsi="Arial" w:cs="Arial"/>
          <w:b w:val="0"/>
          <w:bCs w:val="0"/>
          <w:i w:val="0"/>
          <w:iCs w:val="0"/>
          <w:color w:val="FF0000"/>
          <w:sz w:val="32"/>
          <w:szCs w:val="32"/>
          <w:lang w:val="en-US" w:eastAsia="zh-CN"/>
        </w:rPr>
        <w:t xml:space="preserve">ofstream </w:t>
      </w:r>
      <w:r>
        <w:rPr>
          <w:rFonts w:hint="default" w:ascii="Arial" w:hAnsi="Arial" w:cs="Arial"/>
          <w:b w:val="0"/>
          <w:bCs w:val="0"/>
          <w:i w:val="0"/>
          <w:iCs w:val="0"/>
          <w:color w:val="00B050"/>
          <w:sz w:val="32"/>
          <w:szCs w:val="32"/>
          <w:lang w:val="en-US" w:eastAsia="zh-CN"/>
        </w:rPr>
        <w:t>object</w:t>
      </w:r>
      <w:r>
        <w:rPr>
          <w:rFonts w:hint="default" w:ascii="Arial" w:hAnsi="Arial" w:cs="Arial"/>
          <w:b w:val="0"/>
          <w:bCs w:val="0"/>
          <w:i w:val="0"/>
          <w:iCs w:val="0"/>
          <w:color w:val="auto"/>
          <w:sz w:val="32"/>
          <w:szCs w:val="32"/>
          <w:lang w:val="en-US" w:eastAsia="zh-CN"/>
        </w:rPr>
        <w:t>(</w:t>
      </w:r>
      <w:r>
        <w:rPr>
          <w:rFonts w:hint="default" w:ascii="Arial" w:hAnsi="Arial" w:cs="Arial"/>
          <w:b w:val="0"/>
          <w:bCs w:val="0"/>
          <w:i w:val="0"/>
          <w:iCs w:val="0"/>
          <w:color w:val="0070C0"/>
          <w:sz w:val="32"/>
          <w:szCs w:val="32"/>
          <w:lang w:val="en-US" w:eastAsia="zh-CN"/>
        </w:rPr>
        <w:t>&lt;file name&gt;</w:t>
      </w:r>
      <w:r>
        <w:rPr>
          <w:rFonts w:hint="default" w:ascii="Arial" w:hAnsi="Arial" w:cs="Arial"/>
          <w:b w:val="0"/>
          <w:bCs w:val="0"/>
          <w:i w:val="0"/>
          <w:iCs w:val="0"/>
          <w:color w:val="auto"/>
          <w:sz w:val="32"/>
          <w:szCs w:val="32"/>
          <w:lang w:val="en-US" w:eastAsia="zh-CN"/>
        </w:rPr>
        <w:t>);</w:t>
      </w:r>
    </w:p>
    <w:p w14:paraId="542C1DAD">
      <w:pPr>
        <w:numPr>
          <w:ilvl w:val="0"/>
          <w:numId w:val="0"/>
        </w:numPr>
        <w:spacing w:line="360" w:lineRule="auto"/>
        <w:ind w:lef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eastAsia="SimSun" w:cs="Times New Roman"/>
          <w:i w:val="0"/>
          <w:iCs w:val="0"/>
          <w:caps w:val="0"/>
          <w:color w:val="000000"/>
          <w:spacing w:val="0"/>
          <w:sz w:val="32"/>
          <w:szCs w:val="32"/>
          <w:shd w:val="clear" w:fill="FFFFFF"/>
          <w:lang w:val="en-US"/>
        </w:rPr>
        <w:tab/>
      </w:r>
      <w:r>
        <w:rPr>
          <w:rFonts w:hint="default" w:eastAsia="SimSun" w:cs="Times New Roman"/>
          <w:i w:val="0"/>
          <w:iCs w:val="0"/>
          <w:caps w:val="0"/>
          <w:color w:val="000000"/>
          <w:spacing w:val="0"/>
          <w:sz w:val="32"/>
          <w:szCs w:val="32"/>
          <w:shd w:val="clear" w:fill="FFFFFF"/>
          <w:lang w:val="en-US"/>
        </w:rPr>
        <w:t>+ Read a line:</w:t>
      </w:r>
    </w:p>
    <w:p w14:paraId="043AF074">
      <w:pPr>
        <w:numPr>
          <w:ilvl w:val="0"/>
          <w:numId w:val="0"/>
        </w:numPr>
        <w:spacing w:line="360" w:lineRule="auto"/>
        <w:ind w:leftChars="0"/>
        <w:jc w:val="center"/>
        <w:rPr>
          <w:rFonts w:hint="default" w:ascii="Times New Roman" w:hAnsi="Times New Roman" w:cs="Times New Roman"/>
          <w:b/>
          <w:bCs/>
          <w:i w:val="0"/>
          <w:iCs w:val="0"/>
          <w:color w:val="FF0000"/>
          <w:sz w:val="32"/>
          <w:szCs w:val="32"/>
          <w:lang w:val="en-US"/>
        </w:rPr>
      </w:pPr>
      <w:r>
        <w:rPr>
          <w:rFonts w:hint="default" w:ascii="Times New Roman" w:hAnsi="Times New Roman" w:cs="Times New Roman"/>
          <w:i w:val="0"/>
          <w:iCs w:val="0"/>
          <w:sz w:val="32"/>
          <w:szCs w:val="32"/>
          <w:lang w:val="en-US"/>
        </w:rPr>
        <w:t xml:space="preserve">Syntax: </w:t>
      </w:r>
      <w:r>
        <w:rPr>
          <w:rFonts w:hint="default" w:ascii="Arial" w:hAnsi="Arial" w:cs="Arial"/>
          <w:b w:val="0"/>
          <w:bCs w:val="0"/>
          <w:color w:val="FF0000"/>
          <w:sz w:val="32"/>
          <w:szCs w:val="32"/>
          <w:lang w:val="en-US"/>
        </w:rPr>
        <w:t>getline</w:t>
      </w:r>
      <w:r>
        <w:rPr>
          <w:rFonts w:hint="default" w:ascii="Arial" w:hAnsi="Arial" w:cs="Arial"/>
          <w:b w:val="0"/>
          <w:bCs w:val="0"/>
          <w:color w:val="auto"/>
          <w:sz w:val="32"/>
          <w:szCs w:val="32"/>
          <w:lang w:val="en-US"/>
        </w:rPr>
        <w:t>(</w:t>
      </w:r>
      <w:r>
        <w:rPr>
          <w:rFonts w:hint="default" w:ascii="Arial" w:hAnsi="Arial" w:cs="Arial"/>
          <w:b w:val="0"/>
          <w:bCs w:val="0"/>
          <w:color w:val="0070C0"/>
          <w:sz w:val="32"/>
          <w:szCs w:val="32"/>
          <w:lang w:val="en-US"/>
        </w:rPr>
        <w:t>file</w:t>
      </w:r>
      <w:r>
        <w:rPr>
          <w:rFonts w:hint="default" w:ascii="Arial" w:hAnsi="Arial" w:cs="Arial"/>
          <w:b w:val="0"/>
          <w:bCs w:val="0"/>
          <w:color w:val="auto"/>
          <w:sz w:val="32"/>
          <w:szCs w:val="32"/>
          <w:lang w:val="en-US"/>
        </w:rPr>
        <w:t xml:space="preserve">, </w:t>
      </w:r>
      <w:r>
        <w:rPr>
          <w:rFonts w:hint="default" w:ascii="Arial" w:hAnsi="Arial" w:cs="Arial"/>
          <w:b w:val="0"/>
          <w:bCs w:val="0"/>
          <w:color w:val="00B050"/>
          <w:sz w:val="32"/>
          <w:szCs w:val="32"/>
          <w:lang w:val="en-US"/>
        </w:rPr>
        <w:t>object</w:t>
      </w:r>
      <w:r>
        <w:rPr>
          <w:rFonts w:hint="default" w:ascii="Arial" w:hAnsi="Arial" w:cs="Arial"/>
          <w:b w:val="0"/>
          <w:bCs w:val="0"/>
          <w:color w:val="auto"/>
          <w:sz w:val="32"/>
          <w:szCs w:val="32"/>
          <w:lang w:val="en-US"/>
        </w:rPr>
        <w:t>);</w:t>
      </w:r>
    </w:p>
    <w:p w14:paraId="3A05D51A">
      <w:pPr>
        <w:numPr>
          <w:ilvl w:val="0"/>
          <w:numId w:val="0"/>
        </w:numPr>
        <w:spacing w:line="360" w:lineRule="auto"/>
        <w:ind w:lef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eastAsia="SimSun" w:cs="Times New Roman"/>
          <w:i w:val="0"/>
          <w:iCs w:val="0"/>
          <w:caps w:val="0"/>
          <w:color w:val="000000"/>
          <w:spacing w:val="0"/>
          <w:sz w:val="32"/>
          <w:szCs w:val="32"/>
          <w:shd w:val="clear" w:fill="FFFFFF"/>
          <w:lang w:val="en-US"/>
        </w:rPr>
        <w:tab/>
      </w:r>
      <w:r>
        <w:rPr>
          <w:rFonts w:hint="default" w:eastAsia="SimSun" w:cs="Times New Roman"/>
          <w:i w:val="0"/>
          <w:iCs w:val="0"/>
          <w:caps w:val="0"/>
          <w:color w:val="000000"/>
          <w:spacing w:val="0"/>
          <w:sz w:val="32"/>
          <w:szCs w:val="32"/>
          <w:shd w:val="clear" w:fill="FFFFFF"/>
          <w:lang w:val="en-US"/>
        </w:rPr>
        <w:t>+ Write data to a file:</w:t>
      </w:r>
    </w:p>
    <w:p w14:paraId="3394CF2A">
      <w:pPr>
        <w:numPr>
          <w:ilvl w:val="0"/>
          <w:numId w:val="0"/>
        </w:numPr>
        <w:spacing w:line="360" w:lineRule="auto"/>
        <w:ind w:leftChars="0"/>
        <w:jc w:val="center"/>
        <w:rPr>
          <w:rFonts w:hint="default" w:ascii="Arial" w:hAnsi="Arial" w:cs="Arial"/>
          <w:b w:val="0"/>
          <w:bCs w:val="0"/>
          <w:i w:val="0"/>
          <w:iCs w:val="0"/>
          <w:color w:val="FF0000"/>
          <w:sz w:val="32"/>
          <w:szCs w:val="32"/>
          <w:lang w:val="en-US" w:eastAsia="zh-CN"/>
        </w:rPr>
      </w:pPr>
      <w:r>
        <w:rPr>
          <w:rFonts w:hint="default" w:ascii="Times New Roman" w:hAnsi="Times New Roman" w:eastAsia="SimSun" w:cs="Times New Roman"/>
          <w:i w:val="0"/>
          <w:iCs w:val="0"/>
          <w:caps w:val="0"/>
          <w:color w:val="000000"/>
          <w:spacing w:val="0"/>
          <w:sz w:val="32"/>
          <w:szCs w:val="32"/>
          <w:shd w:val="clear" w:fill="FFFFFF"/>
          <w:lang w:val="en-US"/>
        </w:rPr>
        <w:t xml:space="preserve">Syntax: </w:t>
      </w:r>
      <w:r>
        <w:rPr>
          <w:rFonts w:hint="default" w:ascii="Arial" w:hAnsi="Arial" w:cs="Arial"/>
          <w:b w:val="0"/>
          <w:bCs w:val="0"/>
          <w:i w:val="0"/>
          <w:iCs w:val="0"/>
          <w:color w:val="FF0000"/>
          <w:sz w:val="32"/>
          <w:szCs w:val="32"/>
          <w:lang w:val="en-US" w:eastAsia="zh-CN"/>
        </w:rPr>
        <w:t xml:space="preserve">&lt;file object&gt; </w:t>
      </w:r>
      <w:r>
        <w:rPr>
          <w:rFonts w:hint="default" w:ascii="Arial" w:hAnsi="Arial" w:cs="Arial"/>
          <w:b w:val="0"/>
          <w:bCs w:val="0"/>
          <w:i w:val="0"/>
          <w:iCs w:val="0"/>
          <w:color w:val="auto"/>
          <w:sz w:val="32"/>
          <w:szCs w:val="32"/>
          <w:lang w:val="en-US" w:eastAsia="zh-CN"/>
        </w:rPr>
        <w:t xml:space="preserve">&lt;&lt; </w:t>
      </w:r>
      <w:r>
        <w:rPr>
          <w:rFonts w:hint="default" w:ascii="Arial" w:hAnsi="Arial" w:cs="Arial"/>
          <w:b w:val="0"/>
          <w:bCs w:val="0"/>
          <w:i w:val="0"/>
          <w:iCs w:val="0"/>
          <w:color w:val="00B050"/>
          <w:sz w:val="32"/>
          <w:szCs w:val="32"/>
          <w:lang w:val="en-US" w:eastAsia="zh-CN"/>
        </w:rPr>
        <w:t>&lt;data&gt;</w:t>
      </w:r>
      <w:r>
        <w:rPr>
          <w:rFonts w:hint="default" w:ascii="Arial" w:hAnsi="Arial" w:cs="Arial"/>
          <w:b w:val="0"/>
          <w:bCs w:val="0"/>
          <w:i w:val="0"/>
          <w:iCs w:val="0"/>
          <w:color w:val="FF0000"/>
          <w:sz w:val="32"/>
          <w:szCs w:val="32"/>
          <w:lang w:val="en-US" w:eastAsia="zh-CN"/>
        </w:rPr>
        <w:t>;</w:t>
      </w:r>
    </w:p>
    <w:p w14:paraId="1283C82A">
      <w:pPr>
        <w:numPr>
          <w:ilvl w:val="0"/>
          <w:numId w:val="0"/>
        </w:numPr>
        <w:spacing w:line="360" w:lineRule="auto"/>
        <w:ind w:firstLine="720" w:firstLineChars="0"/>
        <w:jc w:val="both"/>
        <w:rPr>
          <w:rFonts w:hint="default" w:eastAsia="SimSun" w:cs="Times New Roman"/>
          <w:i w:val="0"/>
          <w:iCs w:val="0"/>
          <w:caps w:val="0"/>
          <w:color w:val="000000"/>
          <w:spacing w:val="0"/>
          <w:sz w:val="32"/>
          <w:szCs w:val="32"/>
          <w:shd w:val="clear" w:fill="FFFFFF"/>
          <w:lang w:val="en-US"/>
        </w:rPr>
      </w:pPr>
      <w:r>
        <w:rPr>
          <w:rFonts w:hint="default"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lang w:val="en-US"/>
        </w:rPr>
        <w:t>Close a file:</w:t>
      </w:r>
      <w:r>
        <w:rPr>
          <w:rFonts w:hint="default"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eastAsia="SimSun" w:cs="Times New Roman"/>
          <w:i w:val="0"/>
          <w:iCs w:val="0"/>
          <w:caps w:val="0"/>
          <w:color w:val="000000"/>
          <w:spacing w:val="0"/>
          <w:sz w:val="32"/>
          <w:szCs w:val="32"/>
          <w:shd w:val="clear" w:fill="FFFFFF"/>
          <w:lang w:val="en-US"/>
        </w:rPr>
        <w:tab/>
      </w:r>
    </w:p>
    <w:p w14:paraId="68CA6A6B">
      <w:pPr>
        <w:numPr>
          <w:ilvl w:val="0"/>
          <w:numId w:val="0"/>
        </w:numPr>
        <w:spacing w:line="360" w:lineRule="auto"/>
        <w:ind w:leftChars="0"/>
        <w:jc w:val="center"/>
        <w:rPr>
          <w:rFonts w:hint="default" w:ascii="Times New Roman" w:hAnsi="Times New Roman" w:cs="Times New Roman"/>
          <w:color w:val="00B050"/>
          <w:sz w:val="32"/>
          <w:szCs w:val="32"/>
          <w:lang w:val="en-US"/>
          <w14:textFill>
            <w14:gradFill>
              <w14:gsLst>
                <w14:gs w14:pos="0">
                  <w14:srgbClr w14:val="14CD68"/>
                </w14:gs>
                <w14:gs w14:pos="100000">
                  <w14:srgbClr w14:val="0B6E38"/>
                </w14:gs>
              </w14:gsLst>
              <w14:lin w14:scaled="0"/>
            </w14:gradFill>
          </w14:textFill>
        </w:rPr>
      </w:pPr>
      <w:r>
        <w:rPr>
          <w:rFonts w:hint="default" w:ascii="Times New Roman" w:hAnsi="Times New Roman" w:eastAsia="SimSun" w:cs="Times New Roman"/>
          <w:i w:val="0"/>
          <w:iCs w:val="0"/>
          <w:caps w:val="0"/>
          <w:color w:val="000000"/>
          <w:spacing w:val="0"/>
          <w:sz w:val="32"/>
          <w:szCs w:val="32"/>
          <w:shd w:val="clear" w:fill="FFFFFF"/>
          <w:lang w:val="en-US"/>
        </w:rPr>
        <w:t xml:space="preserve">Syntax: </w:t>
      </w:r>
      <w:r>
        <w:rPr>
          <w:rFonts w:hint="default" w:ascii="Arial" w:hAnsi="Arial" w:cs="Arial"/>
          <w:b w:val="0"/>
          <w:bCs w:val="0"/>
          <w:i w:val="0"/>
          <w:iCs w:val="0"/>
          <w:color w:val="FF0000"/>
          <w:sz w:val="32"/>
          <w:szCs w:val="32"/>
          <w:lang w:val="en-US" w:eastAsia="zh-CN"/>
        </w:rPr>
        <w:t>&lt;file object&gt;</w:t>
      </w:r>
      <w:r>
        <w:rPr>
          <w:rFonts w:hint="default" w:ascii="Arial" w:hAnsi="Arial" w:cs="Arial"/>
          <w:b w:val="0"/>
          <w:bCs w:val="0"/>
          <w:i w:val="0"/>
          <w:iCs w:val="0"/>
          <w:color w:val="auto"/>
          <w:sz w:val="32"/>
          <w:szCs w:val="32"/>
          <w:lang w:val="en-US" w:eastAsia="zh-CN"/>
        </w:rPr>
        <w:t>.</w:t>
      </w:r>
      <w:r>
        <w:rPr>
          <w:rFonts w:hint="default" w:ascii="Arial" w:hAnsi="Arial" w:cs="Arial"/>
          <w:b w:val="0"/>
          <w:bCs w:val="0"/>
          <w:i w:val="0"/>
          <w:iCs w:val="0"/>
          <w:color w:val="00B050"/>
          <w:sz w:val="32"/>
          <w:szCs w:val="32"/>
          <w:lang w:val="en-US" w:eastAsia="zh-CN"/>
        </w:rPr>
        <w:t>close()</w:t>
      </w:r>
      <w:r>
        <w:rPr>
          <w:rFonts w:hint="default" w:ascii="Arial" w:hAnsi="Arial" w:cs="Arial"/>
          <w:b w:val="0"/>
          <w:bCs w:val="0"/>
          <w:i w:val="0"/>
          <w:iCs w:val="0"/>
          <w:color w:val="auto"/>
          <w:sz w:val="32"/>
          <w:szCs w:val="32"/>
          <w:lang w:val="en-US" w:eastAsia="zh-CN"/>
        </w:rPr>
        <w:t>;</w:t>
      </w:r>
    </w:p>
    <w:p w14:paraId="5DB49C71">
      <w:pPr>
        <w:rPr>
          <w:rFonts w:hint="default" w:ascii="Times New Roman" w:hAnsi="Times New Roman" w:cs="Times New Roman"/>
          <w:color w:val="00B050"/>
          <w:sz w:val="32"/>
          <w:szCs w:val="32"/>
          <w:lang w:val="en-US"/>
          <w14:textFill>
            <w14:gradFill>
              <w14:gsLst>
                <w14:gs w14:pos="0">
                  <w14:srgbClr w14:val="14CD68"/>
                </w14:gs>
                <w14:gs w14:pos="100000">
                  <w14:srgbClr w14:val="0B6E38"/>
                </w14:gs>
              </w14:gsLst>
              <w14:lin w14:scaled="0"/>
            </w14:gradFill>
          </w14:textFill>
        </w:rPr>
        <w:sectPr>
          <w:headerReference r:id="rId4" w:type="first"/>
          <w:headerReference r:id="rId3" w:type="default"/>
          <w:pgSz w:w="16838" w:h="11906" w:orient="landscape"/>
          <w:pgMar w:top="1701" w:right="1134" w:bottom="850" w:left="1134" w:header="720" w:footer="720" w:gutter="0"/>
          <w:pgNumType w:fmt="decimal" w:start="1"/>
          <w:cols w:space="0" w:num="1"/>
          <w:titlePg/>
          <w:rtlGutter w:val="0"/>
          <w:docGrid w:linePitch="360" w:charSpace="0"/>
        </w:sectPr>
      </w:pPr>
    </w:p>
    <w:p w14:paraId="7442A8F9">
      <w:pPr>
        <w:numPr>
          <w:ilvl w:val="0"/>
          <w:numId w:val="18"/>
        </w:numPr>
        <w:spacing w:line="360" w:lineRule="auto"/>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 xml:space="preserve">Classes and </w:t>
      </w:r>
      <w:r>
        <w:rPr>
          <w:rFonts w:hint="default" w:ascii="Times New Roman" w:hAnsi="Times New Roman" w:cs="Times New Roman"/>
          <w:b/>
          <w:bCs/>
          <w:color w:val="FF0000"/>
          <w:sz w:val="32"/>
          <w:szCs w:val="32"/>
          <w:lang w:val="en-US"/>
        </w:rPr>
        <w:t>Objects</w:t>
      </w:r>
    </w:p>
    <w:p w14:paraId="557CEA4B">
      <w:pPr>
        <w:numPr>
          <w:ilvl w:val="0"/>
          <w:numId w:val="0"/>
        </w:numPr>
        <w:spacing w:line="360" w:lineRule="auto"/>
        <w:jc w:val="both"/>
        <w:rPr>
          <w:rFonts w:hint="default" w:ascii="Times New Roman" w:hAnsi="Times New Roman" w:cs="Times New Roman"/>
          <w:i w:val="0"/>
          <w:iCs w:val="0"/>
          <w:sz w:val="32"/>
          <w:szCs w:val="32"/>
          <w:lang w:val="en-US"/>
        </w:rPr>
      </w:pPr>
      <w:r>
        <w:rPr>
          <w:rFonts w:hint="default" w:ascii="Times New Roman" w:hAnsi="Times New Roman" w:cs="Times New Roman"/>
          <w:i w:val="0"/>
          <w:iCs w:val="0"/>
          <w:sz w:val="32"/>
          <w:szCs w:val="32"/>
          <w:lang w:val="en-US"/>
        </w:rPr>
        <w:t xml:space="preserve">// </w:t>
      </w:r>
      <w:r>
        <w:rPr>
          <w:rFonts w:hint="default" w:cs="Times New Roman"/>
          <w:i w:val="0"/>
          <w:iCs w:val="0"/>
          <w:sz w:val="32"/>
          <w:szCs w:val="32"/>
          <w:lang w:val="en-US"/>
        </w:rPr>
        <w:t>C</w:t>
      </w:r>
      <w:r>
        <w:rPr>
          <w:rFonts w:hint="default"/>
          <w:i w:val="0"/>
          <w:iCs w:val="0"/>
          <w:sz w:val="32"/>
          <w:szCs w:val="32"/>
          <w:lang w:val="en-US"/>
        </w:rPr>
        <w:t>lass is a user-defined type, which holds its own data members and member functions that can be accessed and used by creating an object of that class.</w:t>
      </w:r>
    </w:p>
    <w:p w14:paraId="00246032">
      <w:pPr>
        <w:numPr>
          <w:ilvl w:val="0"/>
          <w:numId w:val="0"/>
        </w:numPr>
        <w:spacing w:line="360" w:lineRule="auto"/>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Times New Roman" w:hAnsi="Times New Roman" w:eastAsia="SimSun" w:cs="Times New Roman"/>
          <w:b/>
          <w:bCs/>
          <w:i w:val="0"/>
          <w:iCs w:val="0"/>
          <w:color w:val="FF0000"/>
          <w:sz w:val="32"/>
          <w:szCs w:val="32"/>
          <w:lang w:val="en-US"/>
        </w:rPr>
        <w:t xml:space="preserve"> </w:t>
      </w:r>
      <w:r>
        <w:rPr>
          <w:rFonts w:hint="default" w:ascii="Arial" w:hAnsi="Arial" w:eastAsia="SimSun" w:cs="Arial"/>
          <w:b w:val="0"/>
          <w:bCs w:val="0"/>
          <w:i w:val="0"/>
          <w:iCs w:val="0"/>
          <w:color w:val="auto"/>
          <w:sz w:val="32"/>
          <w:szCs w:val="32"/>
          <w:lang w:val="en-US"/>
        </w:rPr>
        <w:t xml:space="preserve">class </w:t>
      </w:r>
      <w:r>
        <w:rPr>
          <w:rFonts w:hint="default" w:ascii="Arial" w:hAnsi="Arial" w:eastAsia="SimSun" w:cs="Arial"/>
          <w:b w:val="0"/>
          <w:bCs w:val="0"/>
          <w:i w:val="0"/>
          <w:iCs w:val="0"/>
          <w:color w:val="00B050"/>
          <w:sz w:val="32"/>
          <w:szCs w:val="32"/>
          <w:lang w:val="en-US"/>
        </w:rPr>
        <w:t xml:space="preserve">&lt;class name&gt; </w:t>
      </w:r>
      <w:r>
        <w:rPr>
          <w:rFonts w:hint="default" w:ascii="Arial" w:hAnsi="Arial" w:eastAsia="SimSun" w:cs="Arial"/>
          <w:b w:val="0"/>
          <w:bCs w:val="0"/>
          <w:i w:val="0"/>
          <w:iCs w:val="0"/>
          <w:color w:val="auto"/>
          <w:sz w:val="32"/>
          <w:szCs w:val="32"/>
          <w:lang w:val="en-US"/>
        </w:rPr>
        <w:t>{</w:t>
      </w:r>
    </w:p>
    <w:p w14:paraId="7132E353">
      <w:pPr>
        <w:numPr>
          <w:ilvl w:val="0"/>
          <w:numId w:val="0"/>
        </w:numPr>
        <w:spacing w:line="360" w:lineRule="auto"/>
        <w:ind w:left="1440" w:leftChars="0" w:firstLine="720" w:firstLineChars="0"/>
        <w:jc w:val="center"/>
        <w:rPr>
          <w:rFonts w:hint="default" w:ascii="Arial" w:hAnsi="Arial" w:eastAsia="SimSun" w:cs="Arial"/>
          <w:b w:val="0"/>
          <w:bCs w:val="0"/>
          <w:i w:val="0"/>
          <w:iCs w:val="0"/>
          <w:color w:val="auto"/>
          <w:sz w:val="32"/>
          <w:szCs w:val="32"/>
          <w:lang w:val="en-US"/>
        </w:rPr>
      </w:pPr>
      <w:r>
        <w:rPr>
          <w:rFonts w:hint="default" w:ascii="Arial" w:hAnsi="Arial" w:eastAsia="SimSun" w:cs="Arial"/>
          <w:b w:val="0"/>
          <w:bCs w:val="0"/>
          <w:i w:val="0"/>
          <w:iCs w:val="0"/>
          <w:color w:val="0070C0"/>
          <w:sz w:val="32"/>
          <w:szCs w:val="32"/>
          <w:lang w:val="en-US"/>
        </w:rPr>
        <w:t>&lt;access specifiers&gt;</w:t>
      </w:r>
      <w:r>
        <w:rPr>
          <w:rFonts w:hint="default" w:ascii="Arial" w:hAnsi="Arial" w:eastAsia="SimSun" w:cs="Arial"/>
          <w:b w:val="0"/>
          <w:bCs w:val="0"/>
          <w:i w:val="0"/>
          <w:iCs w:val="0"/>
          <w:color w:val="auto"/>
          <w:sz w:val="32"/>
          <w:szCs w:val="32"/>
          <w:lang w:val="en-US"/>
        </w:rPr>
        <w:t>:</w:t>
      </w:r>
    </w:p>
    <w:p w14:paraId="0F77E7C9">
      <w:pPr>
        <w:numPr>
          <w:ilvl w:val="0"/>
          <w:numId w:val="0"/>
        </w:numPr>
        <w:spacing w:line="360" w:lineRule="auto"/>
        <w:ind w:left="3600" w:leftChars="0" w:firstLine="720" w:firstLineChars="0"/>
        <w:jc w:val="center"/>
        <w:rPr>
          <w:rFonts w:hint="default" w:ascii="Arial" w:hAnsi="Arial" w:eastAsia="SimSun" w:cs="Arial"/>
          <w:b w:val="0"/>
          <w:bCs w:val="0"/>
          <w:i w:val="0"/>
          <w:iCs w:val="0"/>
          <w:color w:val="auto"/>
          <w:sz w:val="32"/>
          <w:szCs w:val="32"/>
          <w:lang w:val="en-US"/>
        </w:rPr>
      </w:pPr>
      <w:r>
        <w:rPr>
          <w:rFonts w:hint="default" w:ascii="Arial" w:hAnsi="Arial" w:eastAsia="SimSun" w:cs="Arial"/>
          <w:b w:val="0"/>
          <w:bCs w:val="0"/>
          <w:i w:val="0"/>
          <w:iCs w:val="0"/>
          <w:color w:val="auto"/>
          <w:sz w:val="32"/>
          <w:szCs w:val="32"/>
          <w:lang w:val="en-US"/>
        </w:rPr>
        <w:t>// Define attributes and methods };</w:t>
      </w:r>
    </w:p>
    <w:p w14:paraId="456A2ABC">
      <w:pPr>
        <w:numPr>
          <w:ilvl w:val="0"/>
          <w:numId w:val="0"/>
        </w:numPr>
        <w:spacing w:line="360" w:lineRule="auto"/>
        <w:ind w:leftChars="0"/>
        <w:jc w:val="both"/>
        <w:rPr>
          <w:rFonts w:hint="default" w:ascii="Times New Roman" w:hAnsi="Times New Roman" w:eastAsia="PT Sans" w:cs="Times New Roman"/>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olor w:val="auto"/>
          <w:sz w:val="32"/>
          <w:szCs w:val="32"/>
          <w:lang w:val="en-US"/>
        </w:rPr>
        <w:t xml:space="preserve">// </w:t>
      </w:r>
      <w:r>
        <w:rPr>
          <w:rFonts w:hint="default" w:ascii="Times New Roman" w:hAnsi="Times New Roman" w:eastAsia="PT Sans" w:cs="Times New Roman"/>
          <w:b w:val="0"/>
          <w:bCs w:val="0"/>
          <w:i w:val="0"/>
          <w:iCs w:val="0"/>
          <w:caps w:val="0"/>
          <w:color w:val="auto"/>
          <w:spacing w:val="0"/>
          <w:sz w:val="32"/>
          <w:szCs w:val="32"/>
          <w:shd w:val="clear" w:fill="FFFFFF"/>
          <w:lang w:val="en-US"/>
        </w:rPr>
        <w:t>When we use a class to create a specific entity, that entity is called an object or instance:</w:t>
      </w:r>
    </w:p>
    <w:p w14:paraId="582A3243">
      <w:pPr>
        <w:numPr>
          <w:ilvl w:val="0"/>
          <w:numId w:val="0"/>
        </w:numPr>
        <w:spacing w:line="360" w:lineRule="auto"/>
        <w:jc w:val="center"/>
        <w:rPr>
          <w:rFonts w:hint="default" w:ascii="Times New Roman" w:hAnsi="Times New Roman" w:eastAsia="PT Sans" w:cs="Times New Roman"/>
          <w:b/>
          <w:bCs/>
          <w:i w:val="0"/>
          <w:iCs w:val="0"/>
          <w:caps w:val="0"/>
          <w:color w:val="FF0000"/>
          <w:spacing w:val="0"/>
          <w:sz w:val="32"/>
          <w:szCs w:val="32"/>
          <w:shd w:val="clear" w:fill="FFFFFF"/>
          <w:lang w:val="en-US"/>
        </w:rPr>
      </w:pPr>
      <w:r>
        <w:rPr>
          <w:rFonts w:hint="default" w:ascii="Times New Roman" w:hAnsi="Times New Roman" w:eastAsia="PT Sans" w:cs="Times New Roman"/>
          <w:b w:val="0"/>
          <w:bCs w:val="0"/>
          <w:i w:val="0"/>
          <w:iCs w:val="0"/>
          <w:caps w:val="0"/>
          <w:color w:val="auto"/>
          <w:spacing w:val="0"/>
          <w:sz w:val="32"/>
          <w:szCs w:val="32"/>
          <w:shd w:val="clear" w:fill="FFFFFF"/>
          <w:lang w:val="en-US"/>
        </w:rPr>
        <w:t>Syntax:</w:t>
      </w:r>
      <w:r>
        <w:rPr>
          <w:rFonts w:hint="default" w:ascii="Times New Roman" w:hAnsi="Times New Roman" w:eastAsia="PT Sans" w:cs="Times New Roman"/>
          <w:b w:val="0"/>
          <w:bCs w:val="0"/>
          <w:i w:val="0"/>
          <w:iCs w:val="0"/>
          <w:caps w:val="0"/>
          <w:color w:val="00B0F0"/>
          <w:spacing w:val="0"/>
          <w:sz w:val="32"/>
          <w:szCs w:val="32"/>
          <w:shd w:val="clear" w:fill="FFFFFF"/>
          <w:lang w:val="en-US"/>
        </w:rPr>
        <w:t xml:space="preserve"> </w:t>
      </w:r>
      <w:r>
        <w:rPr>
          <w:rFonts w:hint="default" w:ascii="Arial" w:hAnsi="Arial" w:eastAsia="SimSun" w:cs="Arial"/>
          <w:b w:val="0"/>
          <w:bCs w:val="0"/>
          <w:i w:val="0"/>
          <w:iCs w:val="0"/>
          <w:color w:val="00B050"/>
          <w:sz w:val="32"/>
          <w:szCs w:val="32"/>
          <w:lang w:val="en-US"/>
        </w:rPr>
        <w:t xml:space="preserve">&lt;class name&gt; </w:t>
      </w:r>
      <w:r>
        <w:rPr>
          <w:rFonts w:hint="default" w:ascii="Arial" w:hAnsi="Arial" w:eastAsia="SimSun" w:cs="Arial"/>
          <w:b w:val="0"/>
          <w:bCs w:val="0"/>
          <w:i w:val="0"/>
          <w:iCs w:val="0"/>
          <w:color w:val="FF0000"/>
          <w:sz w:val="32"/>
          <w:szCs w:val="32"/>
          <w:lang w:val="en-US"/>
        </w:rPr>
        <w:t>object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70C0"/>
          <w:sz w:val="32"/>
          <w:szCs w:val="32"/>
          <w:lang w:val="en-US"/>
        </w:rPr>
        <w:t>arguments</w:t>
      </w:r>
      <w:r>
        <w:rPr>
          <w:rFonts w:hint="default" w:ascii="Arial" w:hAnsi="Arial" w:eastAsia="SimSun" w:cs="Arial"/>
          <w:b w:val="0"/>
          <w:bCs w:val="0"/>
          <w:i w:val="0"/>
          <w:iCs w:val="0"/>
          <w:color w:val="auto"/>
          <w:sz w:val="32"/>
          <w:szCs w:val="32"/>
          <w:lang w:val="en-US"/>
        </w:rPr>
        <w:t>);</w:t>
      </w:r>
    </w:p>
    <w:p w14:paraId="1AF7AD28">
      <w:pPr>
        <w:numPr>
          <w:ilvl w:val="0"/>
          <w:numId w:val="19"/>
        </w:numPr>
        <w:spacing w:line="360" w:lineRule="auto"/>
        <w:ind w:left="840" w:leftChars="0" w:hanging="420" w:firstLineChars="0"/>
        <w:jc w:val="both"/>
        <w:rPr>
          <w:rFonts w:hint="default" w:ascii="Times New Roman" w:hAnsi="Times New Roman" w:eastAsia="PT Sans" w:cs="Times New Roman"/>
          <w:b w:val="0"/>
          <w:bCs w:val="0"/>
          <w:i w:val="0"/>
          <w:iCs w:val="0"/>
          <w:caps w:val="0"/>
          <w:color w:val="auto"/>
          <w:spacing w:val="0"/>
          <w:sz w:val="32"/>
          <w:szCs w:val="32"/>
          <w:shd w:val="clear" w:fill="FFFFFF"/>
          <w:lang w:val="en-US"/>
        </w:rPr>
      </w:pPr>
      <w:r>
        <w:rPr>
          <w:rFonts w:hint="default" w:eastAsia="PT Sans" w:cs="Times New Roman"/>
          <w:b w:val="0"/>
          <w:bCs w:val="0"/>
          <w:i w:val="0"/>
          <w:iCs w:val="0"/>
          <w:caps w:val="0"/>
          <w:color w:val="auto"/>
          <w:spacing w:val="0"/>
          <w:sz w:val="32"/>
          <w:szCs w:val="32"/>
          <w:shd w:val="clear" w:fill="FFFFFF"/>
          <w:lang w:val="en-US"/>
        </w:rPr>
        <w:t>Access members:</w:t>
      </w:r>
    </w:p>
    <w:p w14:paraId="6675C9BE">
      <w:pPr>
        <w:numPr>
          <w:ilvl w:val="0"/>
          <w:numId w:val="20"/>
        </w:numPr>
        <w:spacing w:line="360" w:lineRule="auto"/>
        <w:ind w:left="1260" w:leftChars="0" w:hanging="420" w:firstLineChars="0"/>
        <w:jc w:val="both"/>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 xml:space="preserve">Access attribute of object: </w:t>
      </w:r>
      <w:r>
        <w:rPr>
          <w:rFonts w:hint="default" w:ascii="Times New Roman" w:hAnsi="Times New Roman" w:eastAsia="SimSun" w:cs="Times New Roman"/>
          <w:b w:val="0"/>
          <w:bCs w:val="0"/>
          <w:i w:val="0"/>
          <w:iCs w:val="0"/>
          <w:color w:val="auto"/>
          <w:sz w:val="32"/>
          <w:szCs w:val="32"/>
          <w:lang w:val="en-US"/>
        </w:rPr>
        <w:tab/>
      </w:r>
    </w:p>
    <w:p w14:paraId="5042EBE4">
      <w:pPr>
        <w:numPr>
          <w:ilvl w:val="0"/>
          <w:numId w:val="0"/>
        </w:numPr>
        <w:spacing w:line="360" w:lineRule="auto"/>
        <w:jc w:val="center"/>
        <w:rPr>
          <w:rFonts w:hint="default" w:ascii="Times New Roman" w:hAnsi="Times New Roman" w:eastAsia="SimSun" w:cs="Times New Roman"/>
          <w:b w:val="0"/>
          <w:bCs w:val="0"/>
          <w:i w:val="0"/>
          <w:iCs w:val="0"/>
          <w:color w:val="auto"/>
          <w:sz w:val="32"/>
          <w:szCs w:val="32"/>
          <w:lang w:val="en-US"/>
        </w:rPr>
      </w:pPr>
      <w:r>
        <w:rPr>
          <w:rFonts w:hint="default"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FF0000"/>
          <w:sz w:val="32"/>
          <w:szCs w:val="32"/>
          <w:lang w:val="en-US"/>
        </w:rPr>
        <w:t>object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70C0"/>
          <w:sz w:val="32"/>
          <w:szCs w:val="32"/>
          <w:lang w:val="en-US"/>
        </w:rPr>
        <w:t>attribute</w:t>
      </w:r>
      <w:r>
        <w:rPr>
          <w:rFonts w:hint="default" w:ascii="Arial" w:hAnsi="Arial" w:eastAsia="SimSun" w:cs="Arial"/>
          <w:b w:val="0"/>
          <w:bCs w:val="0"/>
          <w:i w:val="0"/>
          <w:iCs w:val="0"/>
          <w:color w:val="auto"/>
          <w:sz w:val="32"/>
          <w:szCs w:val="32"/>
          <w:lang w:val="en-US"/>
        </w:rPr>
        <w:t>;</w:t>
      </w:r>
    </w:p>
    <w:p w14:paraId="38384E9D">
      <w:pPr>
        <w:numPr>
          <w:ilvl w:val="0"/>
          <w:numId w:val="21"/>
        </w:numPr>
        <w:spacing w:line="360" w:lineRule="auto"/>
        <w:ind w:left="1260" w:leftChars="0" w:hanging="420" w:firstLineChars="0"/>
        <w:jc w:val="both"/>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Access method of object:</w:t>
      </w:r>
      <w:r>
        <w:rPr>
          <w:rFonts w:hint="default" w:ascii="Times New Roman" w:hAnsi="Times New Roman" w:eastAsia="SimSun" w:cs="Times New Roman"/>
          <w:b w:val="0"/>
          <w:bCs w:val="0"/>
          <w:i w:val="0"/>
          <w:iCs w:val="0"/>
          <w:color w:val="auto"/>
          <w:sz w:val="32"/>
          <w:szCs w:val="32"/>
          <w:lang w:val="en-US"/>
        </w:rPr>
        <w:tab/>
      </w:r>
    </w:p>
    <w:p w14:paraId="225DD5A2">
      <w:pPr>
        <w:numPr>
          <w:ilvl w:val="0"/>
          <w:numId w:val="0"/>
        </w:numPr>
        <w:spacing w:line="360" w:lineRule="auto"/>
        <w:jc w:val="center"/>
        <w:rPr>
          <w:rFonts w:hint="default" w:ascii="Arial" w:hAnsi="Arial" w:eastAsia="SimSun" w:cs="Arial"/>
          <w:b w:val="0"/>
          <w:bCs w:val="0"/>
          <w:i w:val="0"/>
          <w:iCs w:val="0"/>
          <w:color w:val="auto"/>
          <w:sz w:val="32"/>
          <w:szCs w:val="32"/>
          <w:lang w:val="en-US"/>
        </w:rPr>
      </w:pPr>
      <w:r>
        <w:rPr>
          <w:rFonts w:hint="default"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FF0000"/>
          <w:sz w:val="32"/>
          <w:szCs w:val="32"/>
          <w:lang w:val="en-US"/>
        </w:rPr>
        <w:t>object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70C0"/>
          <w:sz w:val="32"/>
          <w:szCs w:val="32"/>
          <w:lang w:val="en-US"/>
        </w:rPr>
        <w:t>method()</w:t>
      </w:r>
      <w:r>
        <w:rPr>
          <w:rFonts w:hint="default" w:ascii="Arial" w:hAnsi="Arial" w:eastAsia="SimSun" w:cs="Arial"/>
          <w:b w:val="0"/>
          <w:bCs w:val="0"/>
          <w:i w:val="0"/>
          <w:iCs w:val="0"/>
          <w:color w:val="auto"/>
          <w:sz w:val="32"/>
          <w:szCs w:val="32"/>
          <w:lang w:val="en-US"/>
        </w:rPr>
        <w:t>;</w:t>
      </w:r>
    </w:p>
    <w:p w14:paraId="22A2BE6C">
      <w:pPr>
        <w:numPr>
          <w:ilvl w:val="0"/>
          <w:numId w:val="0"/>
        </w:numPr>
        <w:tabs>
          <w:tab w:val="left" w:pos="420"/>
        </w:tabs>
        <w:spacing w:line="360" w:lineRule="auto"/>
        <w:jc w:val="both"/>
        <w:rPr>
          <w:rFonts w:hint="default" w:ascii="Times New Roman" w:hAnsi="Times New Roman" w:cs="Times New Roman"/>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 xml:space="preserve">Static members </w:t>
      </w:r>
      <w:r>
        <w:rPr>
          <w:rFonts w:hint="default" w:ascii="Times New Roman" w:hAnsi="Times New Roman"/>
          <w:b w:val="0"/>
          <w:bCs w:val="0"/>
          <w:i w:val="0"/>
          <w:iCs w:val="0"/>
          <w:color w:val="auto"/>
          <w:sz w:val="32"/>
          <w:szCs w:val="32"/>
          <w:lang w:val="en-US"/>
        </w:rPr>
        <w:t>are members of a class, not a particular object</w:t>
      </w:r>
      <w:r>
        <w:rPr>
          <w:rFonts w:hint="default"/>
          <w:b w:val="0"/>
          <w:bCs w:val="0"/>
          <w:i w:val="0"/>
          <w:iCs w:val="0"/>
          <w:color w:val="auto"/>
          <w:sz w:val="32"/>
          <w:szCs w:val="32"/>
          <w:lang w:val="en-US"/>
        </w:rPr>
        <w:t>:</w:t>
      </w:r>
    </w:p>
    <w:p w14:paraId="2C0522A4">
      <w:pPr>
        <w:numPr>
          <w:ilvl w:val="0"/>
          <w:numId w:val="22"/>
        </w:numPr>
        <w:spacing w:line="360" w:lineRule="auto"/>
        <w:ind w:left="840" w:leftChars="0" w:hanging="420" w:firstLineChars="0"/>
        <w:jc w:val="both"/>
        <w:rPr>
          <w:rFonts w:hint="default"/>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xml:space="preserve">Static </w:t>
      </w:r>
      <w:r>
        <w:rPr>
          <w:rFonts w:hint="default" w:cs="Times New Roman"/>
          <w:b w:val="0"/>
          <w:bCs w:val="0"/>
          <w:i w:val="0"/>
          <w:iCs w:val="0"/>
          <w:color w:val="auto"/>
          <w:sz w:val="32"/>
          <w:szCs w:val="32"/>
          <w:lang w:val="en-US"/>
        </w:rPr>
        <w:t xml:space="preserve">attribute </w:t>
      </w:r>
      <w:r>
        <w:rPr>
          <w:rFonts w:hint="default"/>
          <w:b w:val="0"/>
          <w:bCs w:val="0"/>
          <w:i w:val="0"/>
          <w:iCs w:val="0"/>
          <w:color w:val="auto"/>
          <w:sz w:val="32"/>
          <w:szCs w:val="32"/>
          <w:lang w:val="en-US"/>
        </w:rPr>
        <w:t>has one copy, shared among all objects of a class (declare inside but defined outside class).</w:t>
      </w:r>
    </w:p>
    <w:p w14:paraId="7391D3CC">
      <w:pPr>
        <w:numPr>
          <w:ilvl w:val="0"/>
          <w:numId w:val="23"/>
        </w:numPr>
        <w:spacing w:line="360" w:lineRule="auto"/>
        <w:ind w:left="840" w:leftChars="0" w:hanging="420" w:firstLineChars="0"/>
        <w:jc w:val="both"/>
        <w:rPr>
          <w:rFonts w:hint="default"/>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xml:space="preserve">Static methods </w:t>
      </w:r>
      <w:r>
        <w:rPr>
          <w:rFonts w:hint="default"/>
          <w:b w:val="0"/>
          <w:bCs w:val="0"/>
          <w:i w:val="0"/>
          <w:iCs w:val="0"/>
          <w:color w:val="auto"/>
          <w:sz w:val="32"/>
          <w:szCs w:val="32"/>
          <w:lang w:val="en-US"/>
        </w:rPr>
        <w:t>c</w:t>
      </w:r>
      <w:r>
        <w:rPr>
          <w:rFonts w:hint="default" w:ascii="Times New Roman" w:hAnsi="Times New Roman"/>
          <w:b w:val="0"/>
          <w:bCs w:val="0"/>
          <w:i w:val="0"/>
          <w:iCs w:val="0"/>
          <w:color w:val="auto"/>
          <w:sz w:val="32"/>
          <w:szCs w:val="32"/>
          <w:lang w:val="en-US"/>
        </w:rPr>
        <w:t>an only access other static members</w:t>
      </w:r>
      <w:r>
        <w:rPr>
          <w:rFonts w:hint="default"/>
          <w:b w:val="0"/>
          <w:bCs w:val="0"/>
          <w:i w:val="0"/>
          <w:iCs w:val="0"/>
          <w:color w:val="auto"/>
          <w:sz w:val="32"/>
          <w:szCs w:val="32"/>
          <w:lang w:val="en-US"/>
        </w:rPr>
        <w:t xml:space="preserve"> and</w:t>
      </w:r>
      <w:r>
        <w:rPr>
          <w:rFonts w:hint="default" w:ascii="Times New Roman" w:hAnsi="Times New Roman"/>
          <w:b w:val="0"/>
          <w:bCs w:val="0"/>
          <w:i w:val="0"/>
          <w:iCs w:val="0"/>
          <w:color w:val="auto"/>
          <w:sz w:val="32"/>
          <w:szCs w:val="32"/>
          <w:lang w:val="en-US"/>
        </w:rPr>
        <w:t xml:space="preserve"> no this (it</w:t>
      </w:r>
      <w:r>
        <w:rPr>
          <w:rFonts w:hint="default"/>
          <w:b w:val="0"/>
          <w:bCs w:val="0"/>
          <w:i w:val="0"/>
          <w:iCs w:val="0"/>
          <w:color w:val="auto"/>
          <w:sz w:val="32"/>
          <w:szCs w:val="32"/>
          <w:lang w:val="en-US"/>
        </w:rPr>
        <w:t xml:space="preserve">’s not </w:t>
      </w:r>
      <w:r>
        <w:rPr>
          <w:rFonts w:hint="default" w:ascii="Times New Roman" w:hAnsi="Times New Roman"/>
          <w:b w:val="0"/>
          <w:bCs w:val="0"/>
          <w:i w:val="0"/>
          <w:iCs w:val="0"/>
          <w:color w:val="auto"/>
          <w:sz w:val="32"/>
          <w:szCs w:val="32"/>
          <w:lang w:val="en-US"/>
        </w:rPr>
        <w:t>associated with a specific object)</w:t>
      </w:r>
      <w:r>
        <w:rPr>
          <w:rFonts w:hint="default"/>
          <w:b w:val="0"/>
          <w:bCs w:val="0"/>
          <w:i w:val="0"/>
          <w:iCs w:val="0"/>
          <w:color w:val="auto"/>
          <w:sz w:val="32"/>
          <w:szCs w:val="32"/>
          <w:lang w:val="en-US"/>
        </w:rPr>
        <w:t>.</w:t>
      </w:r>
    </w:p>
    <w:p w14:paraId="4B306289">
      <w:pPr>
        <w:numPr>
          <w:ilvl w:val="0"/>
          <w:numId w:val="24"/>
        </w:numPr>
        <w:tabs>
          <w:tab w:val="left" w:pos="420"/>
          <w:tab w:val="clear" w:pos="840"/>
        </w:tabs>
        <w:spacing w:line="360" w:lineRule="auto"/>
        <w:ind w:left="840" w:leftChars="0" w:hanging="420" w:firstLineChars="0"/>
        <w:jc w:val="both"/>
        <w:rPr>
          <w:rFonts w:hint="default" w:ascii="Arial" w:hAnsi="Arial" w:eastAsia="SimSun" w:cs="Arial"/>
          <w:b w:val="0"/>
          <w:bCs w:val="0"/>
          <w:i w:val="0"/>
          <w:iCs w:val="0"/>
          <w:color w:val="auto"/>
          <w:sz w:val="32"/>
          <w:szCs w:val="32"/>
          <w:lang w:val="en-US"/>
        </w:rPr>
      </w:pPr>
      <w:r>
        <w:rPr>
          <w:rFonts w:hint="default" w:cs="Times New Roman"/>
          <w:b/>
          <w:bCs/>
          <w:i w:val="0"/>
          <w:iCs w:val="0"/>
          <w:color w:val="auto"/>
          <w:sz w:val="32"/>
          <w:szCs w:val="32"/>
          <w:shd w:val="clear" w:color="auto" w:fill="auto"/>
          <w:lang w:val="en-US"/>
        </w:rPr>
        <w:t>Note</w:t>
      </w:r>
      <w:r>
        <w:rPr>
          <w:rFonts w:hint="default" w:cs="Times New Roman"/>
          <w:b w:val="0"/>
          <w:bCs w:val="0"/>
          <w:i w:val="0"/>
          <w:iCs w:val="0"/>
          <w:color w:val="auto"/>
          <w:sz w:val="32"/>
          <w:szCs w:val="32"/>
          <w:shd w:val="clear" w:color="auto" w:fill="auto"/>
          <w:lang w:val="en-US"/>
        </w:rPr>
        <w:t xml:space="preserve">: </w:t>
      </w:r>
      <w:r>
        <w:rPr>
          <w:rFonts w:hint="default" w:ascii="Times New Roman" w:hAnsi="Times New Roman" w:cs="Times New Roman"/>
          <w:b/>
          <w:bCs/>
          <w:i w:val="0"/>
          <w:iCs w:val="0"/>
          <w:color w:val="FF0000"/>
          <w:sz w:val="32"/>
          <w:szCs w:val="32"/>
          <w:shd w:val="clear" w:color="auto" w:fill="auto"/>
          <w:lang w:val="en-US"/>
        </w:rPr>
        <w:t xml:space="preserve">this </w:t>
      </w:r>
      <w:r>
        <w:rPr>
          <w:rFonts w:hint="default" w:ascii="Times New Roman" w:hAnsi="Times New Roman" w:cs="Times New Roman"/>
          <w:b w:val="0"/>
          <w:bCs w:val="0"/>
          <w:i w:val="0"/>
          <w:iCs w:val="0"/>
          <w:color w:val="auto"/>
          <w:sz w:val="32"/>
          <w:szCs w:val="32"/>
          <w:shd w:val="clear" w:color="auto" w:fill="auto"/>
          <w:lang w:val="en-US"/>
        </w:rPr>
        <w:t xml:space="preserve">is </w:t>
      </w:r>
      <w:r>
        <w:rPr>
          <w:rFonts w:hint="default" w:ascii="Times New Roman" w:hAnsi="Times New Roman" w:eastAsia="SimSun" w:cs="Times New Roman"/>
          <w:b w:val="0"/>
          <w:bCs w:val="0"/>
          <w:i w:val="0"/>
          <w:iCs w:val="0"/>
          <w:color w:val="auto"/>
          <w:sz w:val="32"/>
          <w:szCs w:val="32"/>
          <w:shd w:val="clear" w:color="auto" w:fill="auto"/>
          <w:lang w:val="en-US"/>
        </w:rPr>
        <w:t>a special pointer</w:t>
      </w:r>
      <w:r>
        <w:rPr>
          <w:rFonts w:hint="default" w:eastAsia="SimSun" w:cs="Times New Roman"/>
          <w:b w:val="0"/>
          <w:bCs w:val="0"/>
          <w:i w:val="0"/>
          <w:iCs w:val="0"/>
          <w:color w:val="auto"/>
          <w:sz w:val="32"/>
          <w:szCs w:val="32"/>
          <w:shd w:val="clear" w:color="auto" w:fill="auto"/>
          <w:lang w:val="en-US"/>
        </w:rPr>
        <w:t xml:space="preserve"> </w:t>
      </w:r>
      <w:r>
        <w:rPr>
          <w:rFonts w:hint="default" w:ascii="Times New Roman" w:hAnsi="Times New Roman" w:eastAsia="SimSun" w:cs="Times New Roman"/>
          <w:b w:val="0"/>
          <w:bCs w:val="0"/>
          <w:i w:val="0"/>
          <w:iCs w:val="0"/>
          <w:color w:val="auto"/>
          <w:sz w:val="32"/>
          <w:szCs w:val="32"/>
          <w:shd w:val="clear" w:color="auto" w:fill="auto"/>
          <w:lang w:val="en-US"/>
        </w:rPr>
        <w:t>in every method of the class</w:t>
      </w:r>
      <w:r>
        <w:rPr>
          <w:rFonts w:hint="default" w:eastAsia="SimSun" w:cs="Times New Roman"/>
          <w:b w:val="0"/>
          <w:bCs w:val="0"/>
          <w:i w:val="0"/>
          <w:iCs w:val="0"/>
          <w:color w:val="auto"/>
          <w:sz w:val="32"/>
          <w:szCs w:val="32"/>
          <w:shd w:val="clear" w:color="auto" w:fill="auto"/>
          <w:lang w:val="en-US"/>
        </w:rPr>
        <w:t xml:space="preserve"> </w:t>
      </w:r>
      <w:r>
        <w:rPr>
          <w:rFonts w:hint="default" w:ascii="Times New Roman" w:hAnsi="Times New Roman" w:eastAsia="SimSun" w:cs="Times New Roman"/>
          <w:b w:val="0"/>
          <w:bCs w:val="0"/>
          <w:i w:val="0"/>
          <w:iCs w:val="0"/>
          <w:color w:val="auto"/>
          <w:sz w:val="32"/>
          <w:szCs w:val="32"/>
          <w:shd w:val="clear" w:color="auto" w:fill="auto"/>
          <w:lang w:val="en-US"/>
        </w:rPr>
        <w:t>that points to the current object</w:t>
      </w:r>
      <w:r>
        <w:rPr>
          <w:rFonts w:hint="default" w:eastAsia="SimSun" w:cs="Times New Roman"/>
          <w:b w:val="0"/>
          <w:bCs w:val="0"/>
          <w:i w:val="0"/>
          <w:iCs w:val="0"/>
          <w:color w:val="auto"/>
          <w:sz w:val="32"/>
          <w:szCs w:val="32"/>
          <w:shd w:val="clear" w:color="auto" w:fill="auto"/>
          <w:lang w:val="en-US"/>
        </w:rPr>
        <w:t>.</w:t>
      </w:r>
    </w:p>
    <w:p w14:paraId="6445929E">
      <w:pPr>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Constructor is a method that is automatically called when an object is initialized</w:t>
      </w:r>
      <w:r>
        <w:rPr>
          <w:rFonts w:hint="default" w:eastAsia="SimSun" w:cs="Times New Roman"/>
          <w:b w:val="0"/>
          <w:bCs w:val="0"/>
          <w:i w:val="0"/>
          <w:iCs w:val="0"/>
          <w:color w:val="auto"/>
          <w:sz w:val="32"/>
          <w:szCs w:val="32"/>
          <w:lang w:val="en-US"/>
        </w:rPr>
        <w:t>:</w:t>
      </w:r>
    </w:p>
    <w:p w14:paraId="67DB1A56">
      <w:pPr>
        <w:numPr>
          <w:ilvl w:val="0"/>
          <w:numId w:val="25"/>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Default Constructor is a constructor that doesn’t take any parameters</w:t>
      </w:r>
      <w:r>
        <w:rPr>
          <w:rFonts w:hint="default" w:eastAsia="SimSun" w:cs="Times New Roman"/>
          <w:b w:val="0"/>
          <w:bCs w:val="0"/>
          <w:i w:val="0"/>
          <w:iCs w:val="0"/>
          <w:color w:val="auto"/>
          <w:sz w:val="32"/>
          <w:szCs w:val="32"/>
          <w:lang w:val="en-US"/>
        </w:rPr>
        <w:t xml:space="preserve">. </w:t>
      </w:r>
    </w:p>
    <w:p w14:paraId="0738DC5E">
      <w:pPr>
        <w:numPr>
          <w:ilvl w:val="0"/>
          <w:numId w:val="0"/>
        </w:numPr>
        <w:spacing w:line="360" w:lineRule="auto"/>
        <w:jc w:val="center"/>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00B050"/>
          <w:sz w:val="32"/>
          <w:szCs w:val="32"/>
          <w:lang w:val="en-US"/>
        </w:rPr>
        <w:t xml:space="preserve">&lt;class name&gt; </w:t>
      </w:r>
      <w:r>
        <w:rPr>
          <w:rFonts w:hint="default" w:ascii="Arial" w:hAnsi="Arial" w:eastAsia="SimSun" w:cs="Arial"/>
          <w:b w:val="0"/>
          <w:bCs w:val="0"/>
          <w:i w:val="0"/>
          <w:iCs w:val="0"/>
          <w:color w:val="auto"/>
          <w:sz w:val="32"/>
          <w:szCs w:val="32"/>
          <w:lang w:val="en-US"/>
        </w:rPr>
        <w:t>() {…}</w:t>
      </w:r>
    </w:p>
    <w:p w14:paraId="0CDF1F4A">
      <w:pPr>
        <w:numPr>
          <w:ilvl w:val="0"/>
          <w:numId w:val="26"/>
        </w:numPr>
        <w:spacing w:line="360" w:lineRule="auto"/>
        <w:ind w:left="840" w:leftChars="0" w:hanging="420" w:firstLine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Parameterized constructor is a constructor that takes arguments:</w:t>
      </w:r>
    </w:p>
    <w:p w14:paraId="199992F0">
      <w:pPr>
        <w:numPr>
          <w:ilvl w:val="0"/>
          <w:numId w:val="0"/>
        </w:numPr>
        <w:spacing w:line="360" w:lineRule="auto"/>
        <w:ind w:leftChars="0" w:firstLine="720" w:firstLineChars="0"/>
        <w:jc w:val="center"/>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00B050"/>
          <w:sz w:val="32"/>
          <w:szCs w:val="32"/>
          <w:lang w:val="en-US"/>
        </w:rPr>
        <w:t>&lt;class name&gt;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FF0000"/>
          <w:sz w:val="32"/>
          <w:szCs w:val="32"/>
          <w:lang w:val="en-US"/>
        </w:rPr>
        <w:t>parameters</w:t>
      </w:r>
      <w:r>
        <w:rPr>
          <w:rFonts w:hint="default" w:ascii="Arial" w:hAnsi="Arial" w:eastAsia="SimSun" w:cs="Arial"/>
          <w:b w:val="0"/>
          <w:bCs w:val="0"/>
          <w:i w:val="0"/>
          <w:iCs w:val="0"/>
          <w:color w:val="auto"/>
          <w:sz w:val="32"/>
          <w:szCs w:val="32"/>
          <w:lang w:val="en-US"/>
        </w:rPr>
        <w:t>) {…}</w:t>
      </w:r>
    </w:p>
    <w:p w14:paraId="38FE1241">
      <w:pPr>
        <w:numPr>
          <w:ilvl w:val="0"/>
          <w:numId w:val="27"/>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Copy Constructor is a constructor that creates a new object from another object of the same class</w:t>
      </w:r>
      <w:r>
        <w:rPr>
          <w:rFonts w:hint="default" w:eastAsia="SimSun" w:cs="Times New Roman"/>
          <w:b w:val="0"/>
          <w:bCs w:val="0"/>
          <w:i w:val="0"/>
          <w:iCs w:val="0"/>
          <w:color w:val="auto"/>
          <w:sz w:val="32"/>
          <w:szCs w:val="32"/>
          <w:lang w:val="en-US"/>
        </w:rPr>
        <w:t>:</w:t>
      </w:r>
    </w:p>
    <w:p w14:paraId="6D7FCEF3">
      <w:pPr>
        <w:numPr>
          <w:ilvl w:val="0"/>
          <w:numId w:val="0"/>
        </w:numPr>
        <w:spacing w:line="360" w:lineRule="auto"/>
        <w:ind w:leftChars="0" w:firstLine="720" w:firstLineChars="0"/>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00B050"/>
          <w:sz w:val="32"/>
          <w:szCs w:val="32"/>
          <w:lang w:val="en-US"/>
        </w:rPr>
        <w:t>&lt;class name&gt;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70C0"/>
          <w:sz w:val="32"/>
          <w:szCs w:val="32"/>
          <w:lang w:val="en-US"/>
        </w:rPr>
        <w:t>object</w:t>
      </w:r>
      <w:r>
        <w:rPr>
          <w:rFonts w:hint="default" w:ascii="Arial" w:hAnsi="Arial" w:eastAsia="SimSun" w:cs="Arial"/>
          <w:b w:val="0"/>
          <w:bCs w:val="0"/>
          <w:i w:val="0"/>
          <w:iCs w:val="0"/>
          <w:color w:val="auto"/>
          <w:sz w:val="32"/>
          <w:szCs w:val="32"/>
          <w:lang w:val="en-US"/>
        </w:rPr>
        <w:t>) {…}</w:t>
      </w:r>
    </w:p>
    <w:p w14:paraId="788BB61A">
      <w:pPr>
        <w:numPr>
          <w:ilvl w:val="0"/>
          <w:numId w:val="28"/>
        </w:numPr>
        <w:spacing w:line="360" w:lineRule="auto"/>
        <w:ind w:left="1260" w:leftChars="0" w:hanging="420" w:firstLineChars="0"/>
        <w:jc w:val="both"/>
        <w:rPr>
          <w:rFonts w:hint="default"/>
          <w:b w:val="0"/>
          <w:bCs w:val="0"/>
          <w:color w:val="auto"/>
          <w:sz w:val="32"/>
          <w:szCs w:val="32"/>
          <w:lang w:val="en-US"/>
        </w:rPr>
      </w:pPr>
      <w:r>
        <w:rPr>
          <w:rFonts w:hint="default"/>
          <w:b w:val="0"/>
          <w:bCs w:val="0"/>
          <w:color w:val="auto"/>
          <w:sz w:val="32"/>
          <w:szCs w:val="32"/>
          <w:lang w:val="en-US"/>
        </w:rPr>
        <w:t xml:space="preserve">Shallow copying (default) is a copy of an object by copying the value of all members (if the member is a pointer, only the pointer address is copied) </w:t>
      </w:r>
      <w:r>
        <w:rPr>
          <w:rFonts w:hint="default"/>
          <w:b/>
          <w:bCs/>
          <w:color w:val="auto"/>
          <w:sz w:val="32"/>
          <w:szCs w:val="32"/>
          <w:lang w:val="en-US"/>
        </w:rPr>
        <w:t>➔ Two objects will share the same memory area</w:t>
      </w:r>
    </w:p>
    <w:p w14:paraId="39025C6B">
      <w:pPr>
        <w:numPr>
          <w:ilvl w:val="0"/>
          <w:numId w:val="29"/>
        </w:numPr>
        <w:spacing w:line="360" w:lineRule="auto"/>
        <w:ind w:left="1260" w:leftChars="0" w:hanging="420" w:firstLineChars="0"/>
        <w:rPr>
          <w:rFonts w:hint="default" w:ascii="Arial" w:hAnsi="Arial" w:eastAsia="SimSun" w:cs="Arial"/>
          <w:b w:val="0"/>
          <w:bCs w:val="0"/>
          <w:i w:val="0"/>
          <w:iCs w:val="0"/>
          <w:color w:val="auto"/>
          <w:sz w:val="32"/>
          <w:szCs w:val="32"/>
          <w:lang w:val="en-US"/>
        </w:rPr>
      </w:pPr>
      <w:r>
        <w:rPr>
          <w:rFonts w:hint="default"/>
          <w:b w:val="0"/>
          <w:bCs w:val="0"/>
          <w:color w:val="auto"/>
          <w:sz w:val="32"/>
          <w:szCs w:val="32"/>
          <w:lang w:val="en-US"/>
        </w:rPr>
        <w:t>Deep copying is a copy of an object by copying the data of all member variables (if the member is a pointer, then allocate new memory)</w:t>
      </w:r>
    </w:p>
    <w:p w14:paraId="70EA885C">
      <w:pPr>
        <w:numPr>
          <w:ilvl w:val="0"/>
          <w:numId w:val="30"/>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b/>
          <w:bCs/>
          <w:i w:val="0"/>
          <w:iCs w:val="0"/>
          <w:color w:val="auto"/>
          <w:sz w:val="32"/>
          <w:szCs w:val="32"/>
          <w:lang w:val="en-US"/>
        </w:rPr>
        <w:t>Note</w:t>
      </w:r>
      <w:r>
        <w:rPr>
          <w:rFonts w:hint="default" w:eastAsia="SimSun"/>
          <w:b w:val="0"/>
          <w:bCs w:val="0"/>
          <w:i w:val="0"/>
          <w:iCs w:val="0"/>
          <w:color w:val="auto"/>
          <w:sz w:val="32"/>
          <w:szCs w:val="32"/>
          <w:lang w:val="en-US"/>
        </w:rPr>
        <w:t xml:space="preserve">: If doesn’t define constructor, the </w:t>
      </w:r>
      <w:bookmarkStart w:id="0" w:name="_GoBack"/>
      <w:bookmarkEnd w:id="0"/>
      <w:r>
        <w:rPr>
          <w:rFonts w:hint="default" w:eastAsia="SimSun"/>
          <w:b w:val="0"/>
          <w:bCs w:val="0"/>
          <w:i w:val="0"/>
          <w:iCs w:val="0"/>
          <w:color w:val="auto"/>
          <w:sz w:val="32"/>
          <w:szCs w:val="32"/>
          <w:lang w:val="en-US"/>
        </w:rPr>
        <w:t xml:space="preserve">compiler automatically creates the default, copy constructor. </w:t>
      </w:r>
    </w:p>
    <w:p w14:paraId="6FAC3A60">
      <w:pPr>
        <w:numPr>
          <w:ilvl w:val="0"/>
          <w:numId w:val="0"/>
        </w:numPr>
        <w:tabs>
          <w:tab w:val="left" w:pos="420"/>
        </w:tabs>
        <w:spacing w:line="360" w:lineRule="auto"/>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 Destructor is a method </w:t>
      </w:r>
      <w:r>
        <w:rPr>
          <w:rFonts w:hint="default" w:eastAsia="SimSun" w:cs="Times New Roman"/>
          <w:b w:val="0"/>
          <w:bCs w:val="0"/>
          <w:i w:val="0"/>
          <w:iCs w:val="0"/>
          <w:color w:val="auto"/>
          <w:sz w:val="32"/>
          <w:szCs w:val="32"/>
          <w:lang w:val="en-US"/>
        </w:rPr>
        <w:t xml:space="preserve">that </w:t>
      </w:r>
      <w:r>
        <w:rPr>
          <w:rFonts w:hint="default" w:ascii="Times New Roman" w:hAnsi="Times New Roman" w:eastAsia="SimSun" w:cs="Times New Roman"/>
          <w:b w:val="0"/>
          <w:bCs w:val="0"/>
          <w:i w:val="0"/>
          <w:iCs w:val="0"/>
          <w:color w:val="auto"/>
          <w:sz w:val="32"/>
          <w:szCs w:val="32"/>
          <w:lang w:val="en-US"/>
        </w:rPr>
        <w:t>is called automatically when an object is</w:t>
      </w:r>
      <w:r>
        <w:rPr>
          <w:rFonts w:hint="default" w:eastAsia="SimSun" w:cs="Times New Roman"/>
          <w:b w:val="0"/>
          <w:bCs w:val="0"/>
          <w:i w:val="0"/>
          <w:iCs w:val="0"/>
          <w:color w:val="auto"/>
          <w:sz w:val="32"/>
          <w:szCs w:val="32"/>
          <w:lang w:val="en-US"/>
        </w:rPr>
        <w:t xml:space="preserve"> going </w:t>
      </w:r>
      <w:r>
        <w:rPr>
          <w:rFonts w:hint="default" w:ascii="Times New Roman" w:hAnsi="Times New Roman" w:eastAsia="SimSun" w:cs="Times New Roman"/>
          <w:b w:val="0"/>
          <w:bCs w:val="0"/>
          <w:i w:val="0"/>
          <w:iCs w:val="0"/>
          <w:color w:val="auto"/>
          <w:sz w:val="32"/>
          <w:szCs w:val="32"/>
          <w:lang w:val="en-US"/>
        </w:rPr>
        <w:t>to be destroyed</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to free up resources.</w:t>
      </w:r>
    </w:p>
    <w:p w14:paraId="4A391F76">
      <w:pPr>
        <w:numPr>
          <w:ilvl w:val="0"/>
          <w:numId w:val="0"/>
        </w:numPr>
        <w:spacing w:line="360" w:lineRule="auto"/>
        <w:ind w:leftChars="0"/>
        <w:jc w:val="center"/>
        <w:rPr>
          <w:rFonts w:hint="default" w:ascii="Times New Roman" w:hAnsi="Times New Roman" w:eastAsia="SimSun" w:cs="Times New Roman"/>
          <w:b/>
          <w:bCs/>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00B050"/>
          <w:sz w:val="32"/>
          <w:szCs w:val="32"/>
          <w:lang w:val="en-US"/>
        </w:rPr>
        <w:t xml:space="preserve">~&lt;class name&gt; </w:t>
      </w:r>
      <w:r>
        <w:rPr>
          <w:rFonts w:hint="default" w:ascii="Arial" w:hAnsi="Arial" w:eastAsia="SimSun" w:cs="Arial"/>
          <w:b w:val="0"/>
          <w:bCs w:val="0"/>
          <w:i w:val="0"/>
          <w:iCs w:val="0"/>
          <w:color w:val="auto"/>
          <w:sz w:val="32"/>
          <w:szCs w:val="32"/>
          <w:lang w:val="en-US"/>
        </w:rPr>
        <w:t>() {…}</w:t>
      </w:r>
    </w:p>
    <w:p w14:paraId="4D94A619">
      <w:pPr>
        <w:numPr>
          <w:ilvl w:val="0"/>
          <w:numId w:val="31"/>
        </w:numPr>
        <w:tabs>
          <w:tab w:val="left" w:pos="420"/>
          <w:tab w:val="clear" w:pos="840"/>
        </w:tabs>
        <w:spacing w:line="360" w:lineRule="auto"/>
        <w:ind w:left="840" w:leftChars="0" w:hanging="420" w:firstLineChars="0"/>
        <w:rPr>
          <w:rFonts w:hint="default" w:ascii="Arial" w:hAnsi="Arial" w:eastAsia="SimSun" w:cs="Arial"/>
          <w:b w:val="0"/>
          <w:bCs w:val="0"/>
          <w:i w:val="0"/>
          <w:iCs w:val="0"/>
          <w:color w:val="auto"/>
          <w:sz w:val="32"/>
          <w:szCs w:val="32"/>
          <w:lang w:val="en-US"/>
        </w:rPr>
      </w:pPr>
      <w:r>
        <w:rPr>
          <w:rFonts w:hint="default"/>
          <w:b/>
          <w:bCs/>
          <w:i w:val="0"/>
          <w:iCs w:val="0"/>
          <w:color w:val="auto"/>
          <w:sz w:val="32"/>
          <w:szCs w:val="32"/>
          <w:lang w:val="en-US"/>
        </w:rPr>
        <w:t>Note</w:t>
      </w:r>
      <w:r>
        <w:rPr>
          <w:rFonts w:hint="default"/>
          <w:b w:val="0"/>
          <w:bCs w:val="0"/>
          <w:i w:val="0"/>
          <w:iCs w:val="0"/>
          <w:color w:val="auto"/>
          <w:sz w:val="32"/>
          <w:szCs w:val="32"/>
          <w:lang w:val="en-US"/>
        </w:rPr>
        <w:t>: Destructor is called in reverse order of object creation.</w:t>
      </w:r>
    </w:p>
    <w:p w14:paraId="49B65471">
      <w:pPr>
        <w:numPr>
          <w:ilvl w:val="0"/>
          <w:numId w:val="31"/>
        </w:numPr>
        <w:tabs>
          <w:tab w:val="left" w:pos="420"/>
          <w:tab w:val="clear" w:pos="840"/>
        </w:tabs>
        <w:spacing w:line="360" w:lineRule="auto"/>
        <w:ind w:left="840" w:leftChars="0" w:hanging="420" w:firstLineChars="0"/>
        <w:rPr>
          <w:rFonts w:hint="default" w:ascii="Times New Roman" w:hAnsi="Times New Roman" w:eastAsia="SimSun" w:cs="Times New Roman"/>
          <w:b w:val="0"/>
          <w:bCs w:val="0"/>
          <w:i w:val="0"/>
          <w:iCs w:val="0"/>
          <w:color w:val="auto"/>
          <w:sz w:val="32"/>
          <w:szCs w:val="32"/>
          <w:lang w:val="en-US"/>
        </w:rPr>
      </w:pPr>
      <w:r>
        <w:rPr>
          <w:rFonts w:hint="default" w:eastAsia="SimSun" w:cs="Times New Roman"/>
          <w:b/>
          <w:bCs/>
          <w:i w:val="0"/>
          <w:iCs w:val="0"/>
          <w:color w:val="auto"/>
          <w:sz w:val="32"/>
          <w:szCs w:val="32"/>
          <w:lang w:val="en-US"/>
        </w:rPr>
        <w:t>Note</w:t>
      </w:r>
      <w:r>
        <w:rPr>
          <w:rFonts w:hint="default" w:ascii="Times New Roman" w:hAnsi="Times New Roman" w:eastAsia="SimSun" w:cs="Times New Roman"/>
          <w:b w:val="0"/>
          <w:bCs w:val="0"/>
          <w:i w:val="0"/>
          <w:iCs w:val="0"/>
          <w:color w:val="auto"/>
          <w:sz w:val="32"/>
          <w:szCs w:val="32"/>
          <w:lang w:val="en-US"/>
        </w:rPr>
        <w:t>: If a class has any virtual functions, always declare the destructor virtual to avoid potential errors when using polymorphism.</w:t>
      </w:r>
    </w:p>
    <w:p w14:paraId="6A8B2FC1">
      <w:pPr>
        <w:numPr>
          <w:ilvl w:val="0"/>
          <w:numId w:val="18"/>
        </w:numPr>
        <w:spacing w:line="360" w:lineRule="auto"/>
        <w:ind w:left="0" w:leftChars="0" w:firstLine="0" w:firstLineChars="0"/>
        <w:rPr>
          <w:rFonts w:hint="default" w:ascii="Times New Roman" w:hAnsi="Times New Roman" w:cs="Times New Roman"/>
          <w:b/>
          <w:bCs/>
          <w:color w:val="FF0000"/>
          <w:sz w:val="32"/>
          <w:szCs w:val="32"/>
          <w:lang w:val="en-US"/>
        </w:rPr>
      </w:pPr>
      <w:r>
        <w:rPr>
          <w:rFonts w:hint="default" w:ascii="Times New Roman" w:hAnsi="Times New Roman" w:eastAsia="SimSun" w:cs="Times New Roman"/>
          <w:b/>
          <w:bCs/>
          <w:i w:val="0"/>
          <w:iCs w:val="0"/>
          <w:color w:val="FF0000"/>
          <w:sz w:val="32"/>
          <w:szCs w:val="32"/>
          <w:lang w:val="en-US"/>
        </w:rPr>
        <w:t>Access specifiers</w:t>
      </w:r>
    </w:p>
    <w:p w14:paraId="0286F163">
      <w:pPr>
        <w:numPr>
          <w:ilvl w:val="0"/>
          <w:numId w:val="0"/>
        </w:numPr>
        <w:spacing w:line="360" w:lineRule="auto"/>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Access specifiers are keywords that control how the members of a class can be accessed:</w:t>
      </w:r>
    </w:p>
    <w:p w14:paraId="5D7DE761">
      <w:pPr>
        <w:numPr>
          <w:ilvl w:val="0"/>
          <w:numId w:val="32"/>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Arial" w:hAnsi="Arial" w:eastAsia="SimSun" w:cs="Arial"/>
          <w:b w:val="0"/>
          <w:bCs w:val="0"/>
          <w:i w:val="0"/>
          <w:iCs w:val="0"/>
          <w:color w:val="auto"/>
          <w:sz w:val="32"/>
          <w:szCs w:val="32"/>
          <w:lang w:val="en-US"/>
        </w:rPr>
        <w:t xml:space="preserve">public </w:t>
      </w:r>
      <w:r>
        <w:rPr>
          <w:rFonts w:hint="default" w:ascii="Times New Roman" w:hAnsi="Times New Roman" w:eastAsia="SimSun" w:cs="Times New Roman"/>
          <w:b w:val="0"/>
          <w:bCs w:val="0"/>
          <w:i w:val="0"/>
          <w:iCs w:val="0"/>
          <w:color w:val="auto"/>
          <w:sz w:val="32"/>
          <w:szCs w:val="32"/>
          <w:lang w:val="en-US"/>
        </w:rPr>
        <w:t>keyword which means that they can be accessed outside</w:t>
      </w:r>
      <w:r>
        <w:rPr>
          <w:rFonts w:hint="default" w:eastAsia="SimSun" w:cs="Times New Roman"/>
          <w:b w:val="0"/>
          <w:bCs w:val="0"/>
          <w:i w:val="0"/>
          <w:iCs w:val="0"/>
          <w:color w:val="auto"/>
          <w:sz w:val="32"/>
          <w:szCs w:val="32"/>
          <w:lang w:val="en-US"/>
        </w:rPr>
        <w:t xml:space="preserve"> or inside</w:t>
      </w:r>
      <w:r>
        <w:rPr>
          <w:rFonts w:hint="default" w:ascii="Times New Roman" w:hAnsi="Times New Roman" w:eastAsia="SimSun" w:cs="Times New Roman"/>
          <w:b w:val="0"/>
          <w:bCs w:val="0"/>
          <w:i w:val="0"/>
          <w:iCs w:val="0"/>
          <w:color w:val="auto"/>
          <w:sz w:val="32"/>
          <w:szCs w:val="32"/>
          <w:lang w:val="en-US"/>
        </w:rPr>
        <w:t xml:space="preserve"> that class.</w:t>
      </w:r>
    </w:p>
    <w:p w14:paraId="64DE25D8">
      <w:pPr>
        <w:numPr>
          <w:ilvl w:val="0"/>
          <w:numId w:val="32"/>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Arial" w:hAnsi="Arial" w:eastAsia="SimSun" w:cs="Arial"/>
          <w:b w:val="0"/>
          <w:bCs w:val="0"/>
          <w:i w:val="0"/>
          <w:iCs w:val="0"/>
          <w:color w:val="auto"/>
          <w:sz w:val="32"/>
          <w:szCs w:val="32"/>
          <w:lang w:val="en-US"/>
        </w:rPr>
        <w:t xml:space="preserve">private </w:t>
      </w:r>
      <w:r>
        <w:rPr>
          <w:rFonts w:hint="default" w:ascii="Times New Roman" w:hAnsi="Times New Roman" w:eastAsia="SimSun" w:cs="Times New Roman"/>
          <w:b w:val="0"/>
          <w:bCs w:val="0"/>
          <w:i w:val="0"/>
          <w:iCs w:val="0"/>
          <w:color w:val="auto"/>
          <w:sz w:val="32"/>
          <w:szCs w:val="32"/>
          <w:lang w:val="en-US"/>
        </w:rPr>
        <w:t>keyword which means that they can be only accessed inside that class</w:t>
      </w:r>
      <w:r>
        <w:rPr>
          <w:rFonts w:hint="default" w:eastAsia="SimSun" w:cs="Times New Roman"/>
          <w:b w:val="0"/>
          <w:bCs w:val="0"/>
          <w:i w:val="0"/>
          <w:iCs w:val="0"/>
          <w:color w:val="auto"/>
          <w:sz w:val="32"/>
          <w:szCs w:val="32"/>
          <w:lang w:val="en-US"/>
        </w:rPr>
        <w:t xml:space="preserve"> or friend class.</w:t>
      </w:r>
    </w:p>
    <w:p w14:paraId="60DF7746">
      <w:pPr>
        <w:numPr>
          <w:ilvl w:val="0"/>
          <w:numId w:val="32"/>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Arial" w:hAnsi="Arial" w:eastAsia="SimSun" w:cs="Arial"/>
          <w:b w:val="0"/>
          <w:bCs w:val="0"/>
          <w:i w:val="0"/>
          <w:iCs w:val="0"/>
          <w:color w:val="auto"/>
          <w:sz w:val="32"/>
          <w:szCs w:val="32"/>
          <w:lang w:val="en-US"/>
        </w:rPr>
        <w:t xml:space="preserve">protected </w:t>
      </w:r>
      <w:r>
        <w:rPr>
          <w:rFonts w:hint="default" w:ascii="Times New Roman" w:hAnsi="Times New Roman" w:eastAsia="SimSun" w:cs="Times New Roman"/>
          <w:b w:val="0"/>
          <w:bCs w:val="0"/>
          <w:i w:val="0"/>
          <w:iCs w:val="0"/>
          <w:color w:val="auto"/>
          <w:sz w:val="32"/>
          <w:szCs w:val="32"/>
          <w:lang w:val="en-US"/>
        </w:rPr>
        <w:t>keyword which means that they can be only accessed inside that class or child class.</w:t>
      </w:r>
    </w:p>
    <w:p w14:paraId="6BCBFD57">
      <w:pPr>
        <w:numPr>
          <w:ilvl w:val="0"/>
          <w:numId w:val="33"/>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cs="Times New Roman"/>
          <w:b/>
          <w:bCs/>
          <w:i w:val="0"/>
          <w:iCs w:val="0"/>
          <w:color w:val="auto"/>
          <w:sz w:val="32"/>
          <w:szCs w:val="32"/>
          <w:lang w:val="en-US"/>
        </w:rPr>
        <w:t>Note</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If we do not specify the access specifier, the private specifier is default.</w:t>
      </w:r>
    </w:p>
    <w:p w14:paraId="5CAB497E">
      <w:pPr>
        <w:numPr>
          <w:ilvl w:val="0"/>
          <w:numId w:val="0"/>
        </w:numPr>
        <w:spacing w:line="360" w:lineRule="auto"/>
        <w:ind w:left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w:t>
      </w:r>
      <w:r>
        <w:rPr>
          <w:rFonts w:hint="default" w:eastAsia="SimSun" w:cs="Times New Roman"/>
          <w:b w:val="0"/>
          <w:bCs w:val="0"/>
          <w:i w:val="0"/>
          <w:iCs w:val="0"/>
          <w:color w:val="auto"/>
          <w:sz w:val="32"/>
          <w:szCs w:val="32"/>
          <w:lang w:val="en-US"/>
        </w:rPr>
        <w:t xml:space="preserve"> The</w:t>
      </w:r>
      <w:r>
        <w:rPr>
          <w:rFonts w:hint="default" w:ascii="Times New Roman" w:hAnsi="Times New Roman" w:eastAsia="SimSun" w:cs="Times New Roman"/>
          <w:b w:val="0"/>
          <w:bCs w:val="0"/>
          <w:i w:val="0"/>
          <w:iCs w:val="0"/>
          <w:color w:val="auto"/>
          <w:sz w:val="32"/>
          <w:szCs w:val="32"/>
          <w:lang w:val="en-US"/>
        </w:rPr>
        <w:t xml:space="preserve"> </w:t>
      </w:r>
      <w:r>
        <w:rPr>
          <w:rFonts w:hint="default" w:ascii="Times New Roman" w:hAnsi="Times New Roman" w:eastAsia="SimSun" w:cs="Times New Roman"/>
          <w:b/>
          <w:bCs/>
          <w:i w:val="0"/>
          <w:iCs w:val="0"/>
          <w:color w:val="FF0000"/>
          <w:sz w:val="32"/>
          <w:szCs w:val="32"/>
          <w:lang w:val="en-US"/>
        </w:rPr>
        <w:t xml:space="preserve">friend </w:t>
      </w:r>
      <w:r>
        <w:rPr>
          <w:rFonts w:hint="default" w:ascii="Times New Roman" w:hAnsi="Times New Roman" w:eastAsia="SimSun" w:cs="Times New Roman"/>
          <w:b w:val="0"/>
          <w:bCs w:val="0"/>
          <w:i w:val="0"/>
          <w:iCs w:val="0"/>
          <w:color w:val="auto"/>
          <w:sz w:val="32"/>
          <w:szCs w:val="32"/>
          <w:lang w:val="en-US"/>
        </w:rPr>
        <w:t xml:space="preserve">keyword </w:t>
      </w:r>
      <w:r>
        <w:rPr>
          <w:rFonts w:hint="default" w:ascii="Times New Roman" w:hAnsi="Times New Roman" w:eastAsia="SimSun"/>
          <w:b w:val="0"/>
          <w:bCs w:val="0"/>
          <w:i w:val="0"/>
          <w:iCs w:val="0"/>
          <w:color w:val="auto"/>
          <w:sz w:val="32"/>
          <w:szCs w:val="32"/>
          <w:lang w:val="en-US"/>
        </w:rPr>
        <w:t>allows a function or class to access the private</w:t>
      </w:r>
      <w:r>
        <w:rPr>
          <w:rFonts w:hint="default" w:eastAsia="SimSun"/>
          <w:b w:val="0"/>
          <w:bCs w:val="0"/>
          <w:i w:val="0"/>
          <w:iCs w:val="0"/>
          <w:color w:val="auto"/>
          <w:sz w:val="32"/>
          <w:szCs w:val="32"/>
          <w:lang w:val="en-US"/>
        </w:rPr>
        <w:t>/protected</w:t>
      </w:r>
      <w:r>
        <w:rPr>
          <w:rFonts w:hint="default" w:ascii="Times New Roman" w:hAnsi="Times New Roman" w:eastAsia="SimSun"/>
          <w:b w:val="0"/>
          <w:bCs w:val="0"/>
          <w:i w:val="0"/>
          <w:iCs w:val="0"/>
          <w:color w:val="auto"/>
          <w:sz w:val="32"/>
          <w:szCs w:val="32"/>
          <w:lang w:val="en-US"/>
        </w:rPr>
        <w:t xml:space="preserve"> members of another class</w:t>
      </w:r>
      <w:r>
        <w:rPr>
          <w:rFonts w:hint="default" w:ascii="Times New Roman" w:hAnsi="Times New Roman" w:eastAsia="SimSun" w:cs="Times New Roman"/>
          <w:b w:val="0"/>
          <w:bCs w:val="0"/>
          <w:i w:val="0"/>
          <w:iCs w:val="0"/>
          <w:color w:val="auto"/>
          <w:sz w:val="32"/>
          <w:szCs w:val="32"/>
          <w:lang w:val="en-US"/>
        </w:rPr>
        <w:t>:</w:t>
      </w:r>
    </w:p>
    <w:p w14:paraId="22B2C7EC">
      <w:pPr>
        <w:numPr>
          <w:ilvl w:val="0"/>
          <w:numId w:val="34"/>
        </w:numPr>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b w:val="0"/>
          <w:bCs w:val="0"/>
          <w:i w:val="0"/>
          <w:iCs w:val="0"/>
          <w:color w:val="auto"/>
          <w:sz w:val="32"/>
          <w:szCs w:val="32"/>
          <w:lang w:val="en-US"/>
        </w:rPr>
        <w:t>Friend class declared inside the class but defined outside the class</w:t>
      </w:r>
      <w:r>
        <w:rPr>
          <w:rFonts w:hint="default" w:ascii="Times New Roman" w:hAnsi="Times New Roman" w:eastAsia="SimSun" w:cs="Times New Roman"/>
          <w:b w:val="0"/>
          <w:bCs w:val="0"/>
          <w:i w:val="0"/>
          <w:iCs w:val="0"/>
          <w:color w:val="auto"/>
          <w:sz w:val="32"/>
          <w:szCs w:val="32"/>
          <w:lang w:val="en-US"/>
        </w:rPr>
        <w:t>:</w:t>
      </w:r>
    </w:p>
    <w:p w14:paraId="4281EA38">
      <w:pPr>
        <w:numPr>
          <w:ilvl w:val="0"/>
          <w:numId w:val="0"/>
        </w:numPr>
        <w:spacing w:line="360" w:lineRule="auto"/>
        <w:ind w:leftChars="0"/>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Arial" w:hAnsi="Arial" w:eastAsia="SimSun" w:cs="Arial"/>
          <w:b w:val="0"/>
          <w:bCs w:val="0"/>
          <w:i w:val="0"/>
          <w:iCs w:val="0"/>
          <w:color w:val="auto"/>
          <w:sz w:val="32"/>
          <w:szCs w:val="32"/>
          <w:lang w:val="en-US"/>
        </w:rPr>
        <w:t xml:space="preserve"> friend </w:t>
      </w:r>
      <w:r>
        <w:rPr>
          <w:rFonts w:hint="default" w:ascii="Arial" w:hAnsi="Arial" w:eastAsia="SimSun" w:cs="Arial"/>
          <w:b w:val="0"/>
          <w:bCs w:val="0"/>
          <w:i w:val="0"/>
          <w:iCs w:val="0"/>
          <w:color w:val="00B050"/>
          <w:sz w:val="32"/>
          <w:szCs w:val="32"/>
          <w:lang w:val="en-US"/>
        </w:rPr>
        <w:t>&lt;class declaration&gt;</w:t>
      </w:r>
      <w:r>
        <w:rPr>
          <w:rFonts w:hint="default" w:ascii="Arial" w:hAnsi="Arial" w:eastAsia="SimSun" w:cs="Arial"/>
          <w:b w:val="0"/>
          <w:bCs w:val="0"/>
          <w:i w:val="0"/>
          <w:iCs w:val="0"/>
          <w:color w:val="auto"/>
          <w:sz w:val="32"/>
          <w:szCs w:val="32"/>
          <w:lang w:val="en-US"/>
        </w:rPr>
        <w:t>;</w:t>
      </w:r>
    </w:p>
    <w:p w14:paraId="25B91717">
      <w:pPr>
        <w:numPr>
          <w:ilvl w:val="0"/>
          <w:numId w:val="35"/>
        </w:numPr>
        <w:tabs>
          <w:tab w:val="clear" w:pos="840"/>
        </w:tabs>
        <w:spacing w:line="360" w:lineRule="auto"/>
        <w:ind w:left="845" w:leftChars="0" w:hanging="425"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cs="Times New Roman"/>
          <w:b w:val="0"/>
          <w:bCs w:val="0"/>
          <w:i w:val="0"/>
          <w:iCs w:val="0"/>
          <w:color w:val="auto"/>
          <w:sz w:val="32"/>
          <w:szCs w:val="32"/>
          <w:lang w:val="en-US"/>
        </w:rPr>
        <w:t>F</w:t>
      </w:r>
      <w:r>
        <w:rPr>
          <w:rFonts w:hint="default" w:ascii="Times New Roman" w:hAnsi="Times New Roman" w:eastAsia="SimSun" w:cs="Times New Roman"/>
          <w:b w:val="0"/>
          <w:bCs w:val="0"/>
          <w:i w:val="0"/>
          <w:iCs w:val="0"/>
          <w:color w:val="auto"/>
          <w:sz w:val="32"/>
          <w:szCs w:val="32"/>
          <w:lang w:val="en-US"/>
        </w:rPr>
        <w:t xml:space="preserve">riend function </w:t>
      </w:r>
      <w:r>
        <w:rPr>
          <w:rFonts w:hint="default" w:eastAsia="SimSun"/>
          <w:b w:val="0"/>
          <w:bCs w:val="0"/>
          <w:i w:val="0"/>
          <w:iCs w:val="0"/>
          <w:color w:val="auto"/>
          <w:sz w:val="32"/>
          <w:szCs w:val="32"/>
          <w:lang w:val="en-US"/>
        </w:rPr>
        <w:t>declared inside the class but defined outside the class</w:t>
      </w:r>
      <w:r>
        <w:rPr>
          <w:rFonts w:hint="default" w:ascii="Times New Roman" w:hAnsi="Times New Roman" w:eastAsia="SimSun" w:cs="Times New Roman"/>
          <w:b w:val="0"/>
          <w:bCs w:val="0"/>
          <w:i w:val="0"/>
          <w:iCs w:val="0"/>
          <w:color w:val="auto"/>
          <w:sz w:val="32"/>
          <w:szCs w:val="32"/>
          <w:lang w:val="en-US"/>
        </w:rPr>
        <w:t>:</w:t>
      </w:r>
    </w:p>
    <w:p w14:paraId="389E0C36">
      <w:pPr>
        <w:numPr>
          <w:ilvl w:val="0"/>
          <w:numId w:val="0"/>
        </w:numPr>
        <w:spacing w:line="360" w:lineRule="auto"/>
        <w:ind w:leftChars="0"/>
        <w:jc w:val="center"/>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auto"/>
          <w:sz w:val="32"/>
          <w:szCs w:val="32"/>
          <w:lang w:val="en-US"/>
        </w:rPr>
        <w:t>friend</w:t>
      </w:r>
      <w:r>
        <w:rPr>
          <w:rFonts w:hint="default" w:ascii="Arial" w:hAnsi="Arial" w:eastAsia="SimSun" w:cs="Arial"/>
          <w:b w:val="0"/>
          <w:bCs w:val="0"/>
          <w:i w:val="0"/>
          <w:iCs w:val="0"/>
          <w:color w:val="00B050"/>
          <w:sz w:val="32"/>
          <w:szCs w:val="32"/>
          <w:lang w:val="en-US"/>
        </w:rPr>
        <w:t xml:space="preserve"> &lt;function declaration&gt;</w:t>
      </w:r>
      <w:r>
        <w:rPr>
          <w:rFonts w:hint="default" w:ascii="Arial" w:hAnsi="Arial" w:eastAsia="SimSun" w:cs="Arial"/>
          <w:b w:val="0"/>
          <w:bCs w:val="0"/>
          <w:i w:val="0"/>
          <w:iCs w:val="0"/>
          <w:color w:val="auto"/>
          <w:sz w:val="32"/>
          <w:szCs w:val="32"/>
          <w:lang w:val="en-US"/>
        </w:rPr>
        <w:t>;</w:t>
      </w:r>
    </w:p>
    <w:p w14:paraId="2554F190">
      <w:pPr>
        <w:numPr>
          <w:ilvl w:val="0"/>
          <w:numId w:val="36"/>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eastAsia="SimSun" w:cs="Times New Roman"/>
          <w:b/>
          <w:bCs/>
          <w:i w:val="0"/>
          <w:iCs w:val="0"/>
          <w:color w:val="auto"/>
          <w:sz w:val="32"/>
          <w:szCs w:val="32"/>
          <w:lang w:val="en-US"/>
        </w:rPr>
        <w:t>Note</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Using friends breaks encapsulation, so should only be used when absolutely necessary.</w:t>
      </w:r>
    </w:p>
    <w:p w14:paraId="5A8F18C6">
      <w:pPr>
        <w:numPr>
          <w:ilvl w:val="0"/>
          <w:numId w:val="0"/>
        </w:numPr>
        <w:spacing w:line="360" w:lineRule="auto"/>
        <w:jc w:val="both"/>
        <w:rPr>
          <w:rFonts w:hint="default" w:ascii="Times New Roman" w:hAnsi="Times New Roman" w:eastAsia="SimSun" w:cs="Times New Roman"/>
          <w:b w:val="0"/>
          <w:bCs w:val="0"/>
          <w:i/>
          <w:iCs/>
          <w:color w:val="auto"/>
          <w:sz w:val="32"/>
          <w:szCs w:val="32"/>
          <w:lang w:val="en-US"/>
        </w:rPr>
      </w:pPr>
    </w:p>
    <w:p w14:paraId="0D5F75D3">
      <w:pPr>
        <w:numPr>
          <w:ilvl w:val="0"/>
          <w:numId w:val="0"/>
        </w:numPr>
        <w:spacing w:line="360" w:lineRule="auto"/>
        <w:jc w:val="both"/>
        <w:rPr>
          <w:rFonts w:hint="default" w:ascii="Times New Roman" w:hAnsi="Times New Roman" w:eastAsia="SimSun" w:cs="Times New Roman"/>
          <w:b w:val="0"/>
          <w:bCs w:val="0"/>
          <w:i/>
          <w:iCs/>
          <w:color w:val="auto"/>
          <w:sz w:val="32"/>
          <w:szCs w:val="32"/>
          <w:lang w:val="en-US"/>
        </w:rPr>
      </w:pPr>
    </w:p>
    <w:p w14:paraId="4B0133B5">
      <w:pPr>
        <w:numPr>
          <w:ilvl w:val="0"/>
          <w:numId w:val="0"/>
        </w:numPr>
        <w:spacing w:line="360" w:lineRule="auto"/>
        <w:jc w:val="both"/>
        <w:rPr>
          <w:rFonts w:hint="default" w:ascii="Times New Roman" w:hAnsi="Times New Roman" w:eastAsia="SimSun" w:cs="Times New Roman"/>
          <w:b w:val="0"/>
          <w:bCs w:val="0"/>
          <w:i/>
          <w:iCs/>
          <w:color w:val="auto"/>
          <w:sz w:val="32"/>
          <w:szCs w:val="32"/>
          <w:lang w:val="en-US"/>
        </w:rPr>
      </w:pPr>
    </w:p>
    <w:p w14:paraId="45359CC8">
      <w:pPr>
        <w:numPr>
          <w:ilvl w:val="0"/>
          <w:numId w:val="0"/>
        </w:numPr>
        <w:spacing w:line="360" w:lineRule="auto"/>
        <w:ind w:leftChars="0"/>
        <w:rPr>
          <w:rFonts w:hint="default" w:cs="Times New Roman"/>
          <w:b/>
          <w:bCs/>
          <w:i/>
          <w:iCs/>
          <w:color w:val="auto"/>
          <w:sz w:val="32"/>
          <w:szCs w:val="32"/>
          <w:lang w:val="en-US"/>
        </w:rPr>
      </w:pPr>
    </w:p>
    <w:p w14:paraId="793E22F2">
      <w:pPr>
        <w:numPr>
          <w:ilvl w:val="0"/>
          <w:numId w:val="0"/>
        </w:numPr>
        <w:spacing w:line="360" w:lineRule="auto"/>
        <w:ind w:leftChars="0"/>
        <w:rPr>
          <w:rFonts w:hint="default" w:cs="Times New Roman"/>
          <w:b/>
          <w:bCs/>
          <w:i/>
          <w:iCs/>
          <w:color w:val="auto"/>
          <w:sz w:val="32"/>
          <w:szCs w:val="32"/>
          <w:lang w:val="en-US"/>
        </w:rPr>
      </w:pPr>
    </w:p>
    <w:p w14:paraId="27C86877">
      <w:pPr>
        <w:numPr>
          <w:ilvl w:val="0"/>
          <w:numId w:val="18"/>
        </w:numPr>
        <w:spacing w:line="360" w:lineRule="auto"/>
        <w:ind w:left="0" w:leftChars="0" w:firstLine="0" w:firstLineChars="0"/>
        <w:rPr>
          <w:rFonts w:hint="default" w:ascii="Times New Roman" w:hAnsi="Times New Roman" w:cs="Times New Roman"/>
          <w:b/>
          <w:bCs/>
          <w:color w:val="FF0000"/>
          <w:sz w:val="32"/>
          <w:szCs w:val="32"/>
          <w:lang w:val="en-US"/>
        </w:rPr>
      </w:pPr>
      <w:r>
        <w:rPr>
          <w:rFonts w:hint="default" w:ascii="Times New Roman" w:hAnsi="Times New Roman" w:cs="Times New Roman"/>
          <w:b/>
          <w:bCs/>
          <w:color w:val="FF0000"/>
          <w:sz w:val="32"/>
          <w:szCs w:val="32"/>
          <w:lang w:val="en-US"/>
        </w:rPr>
        <w:t>Encapsulation</w:t>
      </w:r>
      <w:r>
        <w:rPr>
          <w:rFonts w:hint="default" w:cs="Times New Roman"/>
          <w:b/>
          <w:bCs/>
          <w:color w:val="FF0000"/>
          <w:sz w:val="32"/>
          <w:szCs w:val="32"/>
          <w:lang w:val="en-US"/>
        </w:rPr>
        <w:t>s</w:t>
      </w:r>
    </w:p>
    <w:p w14:paraId="7375B713">
      <w:pPr>
        <w:numPr>
          <w:ilvl w:val="0"/>
          <w:numId w:val="0"/>
        </w:numPr>
        <w:spacing w:line="360" w:lineRule="auto"/>
        <w:jc w:val="both"/>
        <w:rPr>
          <w:rFonts w:hint="default"/>
          <w:b w:val="0"/>
          <w:bCs w:val="0"/>
          <w:color w:val="auto"/>
          <w:sz w:val="32"/>
          <w:szCs w:val="32"/>
          <w:lang w:val="en-US"/>
        </w:rPr>
      </w:pPr>
      <w:r>
        <w:rPr>
          <w:sz w:val="32"/>
          <w:szCs w:val="32"/>
        </w:rPr>
        <mc:AlternateContent>
          <mc:Choice Requires="wps">
            <w:drawing>
              <wp:anchor distT="0" distB="0" distL="114300" distR="114300" simplePos="0" relativeHeight="251663360" behindDoc="0" locked="0" layoutInCell="1" allowOverlap="1">
                <wp:simplePos x="0" y="0"/>
                <wp:positionH relativeFrom="column">
                  <wp:posOffset>5819140</wp:posOffset>
                </wp:positionH>
                <wp:positionV relativeFrom="paragraph">
                  <wp:posOffset>1038225</wp:posOffset>
                </wp:positionV>
                <wp:extent cx="2426970" cy="780415"/>
                <wp:effectExtent l="4445" t="4445" r="6985" b="7620"/>
                <wp:wrapNone/>
                <wp:docPr id="9" name="Text Box 9"/>
                <wp:cNvGraphicFramePr/>
                <a:graphic xmlns:a="http://schemas.openxmlformats.org/drawingml/2006/main">
                  <a:graphicData uri="http://schemas.microsoft.com/office/word/2010/wordprocessingShape">
                    <wps:wsp>
                      <wps:cNvSpPr txBox="1"/>
                      <wps:spPr>
                        <a:xfrm>
                          <a:off x="7379970" y="2613025"/>
                          <a:ext cx="2426970" cy="78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9A9BD8C">
                            <w:pPr>
                              <w:spacing w:line="360" w:lineRule="auto"/>
                              <w:jc w:val="center"/>
                              <w:rPr>
                                <w:rFonts w:hint="default"/>
                                <w:sz w:val="32"/>
                                <w:szCs w:val="32"/>
                                <w:lang w:val="en-US"/>
                              </w:rPr>
                            </w:pPr>
                            <w:r>
                              <w:rPr>
                                <w:rFonts w:hint="default"/>
                                <w:sz w:val="32"/>
                                <w:szCs w:val="32"/>
                                <w:lang w:val="en-US"/>
                              </w:rPr>
                              <w:t xml:space="preserve">Getter </w:t>
                            </w:r>
                          </w:p>
                          <w:p w14:paraId="47984F95">
                            <w:pPr>
                              <w:spacing w:line="360" w:lineRule="auto"/>
                              <w:jc w:val="both"/>
                              <w:rPr>
                                <w:rFonts w:hint="default"/>
                                <w:sz w:val="32"/>
                                <w:szCs w:val="32"/>
                                <w:lang w:val="en-US"/>
                              </w:rPr>
                            </w:pPr>
                            <w:r>
                              <w:rPr>
                                <w:rFonts w:hint="default"/>
                                <w:sz w:val="32"/>
                                <w:szCs w:val="32"/>
                                <w:lang w:val="en-US"/>
                              </w:rPr>
                              <w:t>get data of member private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8.2pt;margin-top:81.75pt;height:61.45pt;width:191.1pt;z-index:251663360;mso-width-relative:page;mso-height-relative:page;" fillcolor="#FFFFFF [3201]" filled="t" stroked="t" coordsize="21600,21600" o:gfxdata="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AYbcbXAAAADAEA&#10;AA8AAAAAAAAAAQAgAAAAIgAAAGRycy9kb3ducmV2LnhtbFBLAQIUABQAAAAIAIdO4kAfrXhYVAIA&#10;AMIEAAAOAAAAAAAAAAEAIAAAACYBAABkcnMvZTJvRG9jLnhtbFBLBQYAAAAABgAGAFkBAADsBQAA&#10;AAA=&#10;">
                <v:fill on="t" focussize="0,0"/>
                <v:stroke weight="0.5pt" color="#000000 [3204]" joinstyle="round"/>
                <v:imagedata o:title=""/>
                <o:lock v:ext="edit" aspectratio="f"/>
                <v:textbox>
                  <w:txbxContent>
                    <w:p w14:paraId="19A9BD8C">
                      <w:pPr>
                        <w:spacing w:line="360" w:lineRule="auto"/>
                        <w:jc w:val="center"/>
                        <w:rPr>
                          <w:rFonts w:hint="default"/>
                          <w:sz w:val="32"/>
                          <w:szCs w:val="32"/>
                          <w:lang w:val="en-US"/>
                        </w:rPr>
                      </w:pPr>
                      <w:r>
                        <w:rPr>
                          <w:rFonts w:hint="default"/>
                          <w:sz w:val="32"/>
                          <w:szCs w:val="32"/>
                          <w:lang w:val="en-US"/>
                        </w:rPr>
                        <w:t xml:space="preserve">Getter </w:t>
                      </w:r>
                    </w:p>
                    <w:p w14:paraId="47984F95">
                      <w:pPr>
                        <w:spacing w:line="360" w:lineRule="auto"/>
                        <w:jc w:val="both"/>
                        <w:rPr>
                          <w:rFonts w:hint="default"/>
                          <w:sz w:val="32"/>
                          <w:szCs w:val="32"/>
                          <w:lang w:val="en-US"/>
                        </w:rPr>
                      </w:pPr>
                      <w:r>
                        <w:rPr>
                          <w:rFonts w:hint="default"/>
                          <w:sz w:val="32"/>
                          <w:szCs w:val="32"/>
                          <w:lang w:val="en-US"/>
                        </w:rPr>
                        <w:t>get data of member private</w:t>
                      </w:r>
                    </w:p>
                  </w:txbxContent>
                </v:textbox>
              </v:shape>
            </w:pict>
          </mc:Fallback>
        </mc:AlternateContent>
      </w:r>
      <w:r>
        <w:rPr>
          <w:rFonts w:hint="default"/>
          <w:b w:val="0"/>
          <w:bCs w:val="0"/>
          <w:color w:val="auto"/>
          <w:sz w:val="32"/>
          <w:szCs w:val="32"/>
          <w:lang w:val="en-US"/>
        </w:rPr>
        <w:t>// Encapsulation is the bundling of attribute (variables) and methods (function) that operate on that data into a single unit (a class), while data hiding by restricting access to some of the object's components from outside class through access specifiers (private, protected) and only provide access through methods (getter, setter):</w:t>
      </w:r>
    </w:p>
    <w:p w14:paraId="620020AC">
      <w:pPr>
        <w:numPr>
          <w:ilvl w:val="0"/>
          <w:numId w:val="0"/>
        </w:numPr>
        <w:spacing w:line="360" w:lineRule="auto"/>
        <w:jc w:val="left"/>
        <w:rPr>
          <w:rFonts w:hint="default" w:ascii="Times New Roman" w:hAnsi="Times New Roman" w:eastAsia="SimSun" w:cs="Times New Roman"/>
          <w:b/>
          <w:bCs/>
          <w:i w:val="0"/>
          <w:iCs w:val="0"/>
          <w:color w:val="FF0000"/>
          <w:sz w:val="32"/>
          <w:szCs w:val="32"/>
          <w:lang w:val="en-US"/>
        </w:rPr>
      </w:pPr>
      <w:r>
        <w:rPr>
          <w:sz w:val="32"/>
          <w:szCs w:val="32"/>
        </w:rPr>
        <mc:AlternateContent>
          <mc:Choice Requires="wps">
            <w:drawing>
              <wp:anchor distT="0" distB="0" distL="114300" distR="114300" simplePos="0" relativeHeight="251664384" behindDoc="0" locked="0" layoutInCell="1" allowOverlap="1">
                <wp:simplePos x="0" y="0"/>
                <wp:positionH relativeFrom="column">
                  <wp:posOffset>5824855</wp:posOffset>
                </wp:positionH>
                <wp:positionV relativeFrom="paragraph">
                  <wp:posOffset>971550</wp:posOffset>
                </wp:positionV>
                <wp:extent cx="2426970" cy="780415"/>
                <wp:effectExtent l="4445" t="4445" r="6985" b="7620"/>
                <wp:wrapNone/>
                <wp:docPr id="10" name="Text Box 10"/>
                <wp:cNvGraphicFramePr/>
                <a:graphic xmlns:a="http://schemas.openxmlformats.org/drawingml/2006/main">
                  <a:graphicData uri="http://schemas.microsoft.com/office/word/2010/wordprocessingShape">
                    <wps:wsp>
                      <wps:cNvSpPr txBox="1"/>
                      <wps:spPr>
                        <a:xfrm>
                          <a:off x="0" y="0"/>
                          <a:ext cx="2426970" cy="78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9F2928C">
                            <w:pPr>
                              <w:spacing w:line="360" w:lineRule="auto"/>
                              <w:jc w:val="center"/>
                              <w:rPr>
                                <w:rFonts w:hint="default"/>
                                <w:sz w:val="32"/>
                                <w:szCs w:val="32"/>
                                <w:lang w:val="en-US"/>
                              </w:rPr>
                            </w:pPr>
                            <w:r>
                              <w:rPr>
                                <w:rFonts w:hint="default"/>
                                <w:sz w:val="32"/>
                                <w:szCs w:val="32"/>
                                <w:lang w:val="en-US"/>
                              </w:rPr>
                              <w:t xml:space="preserve">Setter </w:t>
                            </w:r>
                          </w:p>
                          <w:p w14:paraId="442FCB78">
                            <w:pPr>
                              <w:spacing w:line="360" w:lineRule="auto"/>
                              <w:jc w:val="both"/>
                              <w:rPr>
                                <w:rFonts w:hint="default"/>
                                <w:sz w:val="32"/>
                                <w:szCs w:val="32"/>
                                <w:lang w:val="en-US"/>
                              </w:rPr>
                            </w:pPr>
                            <w:r>
                              <w:rPr>
                                <w:rFonts w:hint="default"/>
                                <w:sz w:val="32"/>
                                <w:szCs w:val="32"/>
                                <w:lang w:val="en-US"/>
                              </w:rPr>
                              <w:t>set data for member private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8.65pt;margin-top:76.5pt;height:61.45pt;width:191.1pt;z-index:251664384;mso-width-relative:page;mso-height-relative:page;" fillcolor="#FFFFFF [3201]" filled="t" stroked="t" coordsize="21600,21600" o:gfxdata="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4Id9gAAAAMAQAADwAAAAAAAAABACAA&#10;AAAiAAAAZHJzL2Rvd25yZXYueG1sUEsBAhQAFAAAAAgAh07iQPcxPC5GAgAAuAQAAA4AAAAAAAAA&#10;AQAgAAAAJwEAAGRycy9lMm9Eb2MueG1sUEsFBgAAAAAGAAYAWQEAAN8FAAAAAA==&#10;">
                <v:fill on="t" focussize="0,0"/>
                <v:stroke weight="0.5pt" color="#000000 [3204]" joinstyle="round"/>
                <v:imagedata o:title=""/>
                <o:lock v:ext="edit" aspectratio="f"/>
                <v:textbox>
                  <w:txbxContent>
                    <w:p w14:paraId="79F2928C">
                      <w:pPr>
                        <w:spacing w:line="360" w:lineRule="auto"/>
                        <w:jc w:val="center"/>
                        <w:rPr>
                          <w:rFonts w:hint="default"/>
                          <w:sz w:val="32"/>
                          <w:szCs w:val="32"/>
                          <w:lang w:val="en-US"/>
                        </w:rPr>
                      </w:pPr>
                      <w:r>
                        <w:rPr>
                          <w:rFonts w:hint="default"/>
                          <w:sz w:val="32"/>
                          <w:szCs w:val="32"/>
                          <w:lang w:val="en-US"/>
                        </w:rPr>
                        <w:t xml:space="preserve">Setter </w:t>
                      </w:r>
                    </w:p>
                    <w:p w14:paraId="442FCB78">
                      <w:pPr>
                        <w:spacing w:line="360" w:lineRule="auto"/>
                        <w:jc w:val="both"/>
                        <w:rPr>
                          <w:rFonts w:hint="default"/>
                          <w:sz w:val="32"/>
                          <w:szCs w:val="32"/>
                          <w:lang w:val="en-US"/>
                        </w:rPr>
                      </w:pPr>
                      <w:r>
                        <w:rPr>
                          <w:rFonts w:hint="default"/>
                          <w:sz w:val="32"/>
                          <w:szCs w:val="32"/>
                          <w:lang w:val="en-US"/>
                        </w:rPr>
                        <w:t>set data for member private</w:t>
                      </w:r>
                    </w:p>
                  </w:txbxContent>
                </v:textbox>
              </v:shape>
            </w:pict>
          </mc:Fallback>
        </mc:AlternateContent>
      </w:r>
      <w:r>
        <w:rPr>
          <w:sz w:val="32"/>
          <w:szCs w:val="32"/>
        </w:rPr>
        <mc:AlternateContent>
          <mc:Choice Requires="wps">
            <w:drawing>
              <wp:anchor distT="0" distB="0" distL="114300" distR="114300" simplePos="0" relativeHeight="251661312" behindDoc="0" locked="0" layoutInCell="1" allowOverlap="1">
                <wp:simplePos x="0" y="0"/>
                <wp:positionH relativeFrom="column">
                  <wp:posOffset>4506595</wp:posOffset>
                </wp:positionH>
                <wp:positionV relativeFrom="paragraph">
                  <wp:posOffset>245745</wp:posOffset>
                </wp:positionV>
                <wp:extent cx="1312545" cy="355600"/>
                <wp:effectExtent l="2540" t="27305" r="10795" b="13335"/>
                <wp:wrapNone/>
                <wp:docPr id="5" name="Straight Arrow Connector 5"/>
                <wp:cNvGraphicFramePr/>
                <a:graphic xmlns:a="http://schemas.openxmlformats.org/drawingml/2006/main">
                  <a:graphicData uri="http://schemas.microsoft.com/office/word/2010/wordprocessingShape">
                    <wps:wsp>
                      <wps:cNvCnPr>
                        <a:endCxn id="9" idx="1"/>
                      </wps:cNvCnPr>
                      <wps:spPr>
                        <a:xfrm flipV="1">
                          <a:off x="9820910" y="2757805"/>
                          <a:ext cx="1312545" cy="35560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54.85pt;margin-top:19.35pt;height:28pt;width:103.35pt;z-index:251661312;mso-width-relative:page;mso-height-relative:page;" filled="f" stroked="t" coordsize="21600,21600" o:gfxdata="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jKj&#10;ANoAAAAJAQAADwAAAAAAAAABACAAAAAiAAAAZHJzL2Rvd25yZXYueG1sUEsBAhQAFAAAAAgAh07i&#10;QPLOjnQgAgAANgQAAA4AAAAAAAAAAQAgAAAAKQEAAGRycy9lMm9Eb2MueG1sUEsFBgAAAAAGAAYA&#10;WQEAALsFAAAAAA==&#10;">
                <v:fill on="f" focussize="0,0"/>
                <v:stroke weight="1.5pt" color="#FF0000 [3204]" miterlimit="8" joinstyle="miter" endarrow="open"/>
                <v:imagedata o:title=""/>
                <o:lock v:ext="edit" aspectratio="f"/>
              </v:shape>
            </w:pict>
          </mc:Fallback>
        </mc:AlternateContent>
      </w:r>
      <w:r>
        <w:rPr>
          <w:sz w:val="32"/>
          <w:szCs w:val="32"/>
        </w:rPr>
        <mc:AlternateContent>
          <mc:Choice Requires="wps">
            <w:drawing>
              <wp:anchor distT="0" distB="0" distL="114300" distR="114300" simplePos="0" relativeHeight="251662336" behindDoc="0" locked="0" layoutInCell="1" allowOverlap="1">
                <wp:simplePos x="0" y="0"/>
                <wp:positionH relativeFrom="column">
                  <wp:posOffset>4508500</wp:posOffset>
                </wp:positionH>
                <wp:positionV relativeFrom="paragraph">
                  <wp:posOffset>605790</wp:posOffset>
                </wp:positionV>
                <wp:extent cx="1316355" cy="756285"/>
                <wp:effectExtent l="4445" t="8255" r="5080" b="12700"/>
                <wp:wrapNone/>
                <wp:docPr id="6" name="Straight Arrow Connector 6"/>
                <wp:cNvGraphicFramePr/>
                <a:graphic xmlns:a="http://schemas.openxmlformats.org/drawingml/2006/main">
                  <a:graphicData uri="http://schemas.microsoft.com/office/word/2010/wordprocessingShape">
                    <wps:wsp>
                      <wps:cNvCnPr>
                        <a:endCxn id="10" idx="1"/>
                      </wps:cNvCnPr>
                      <wps:spPr>
                        <a:xfrm>
                          <a:off x="9811385" y="3238500"/>
                          <a:ext cx="1316355" cy="756285"/>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55pt;margin-top:47.7pt;height:59.55pt;width:103.65pt;z-index:251662336;mso-width-relative:page;mso-height-relative:page;" filled="f" stroked="t" coordsize="21600,21600" o:gfxdata="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DhuHLZAAAACgEA&#10;AA8AAAAAAAAAAQAgAAAAIgAAAGRycy9kb3ducmV2LnhtbFBLAQIUABQAAAAIAIdO4kAxw/XOGQIA&#10;AC0EAAAOAAAAAAAAAAEAIAAAACgBAABkcnMvZTJvRG9jLnhtbFBLBQYAAAAABgAGAFkBAACzBQAA&#10;AAA=&#10;">
                <v:fill on="f" focussize="0,0"/>
                <v:stroke weight="1.5pt" color="#0070C0 [3204]" miterlimit="8" joinstyle="miter" endarrow="open"/>
                <v:imagedata o:title=""/>
                <o:lock v:ext="edit" aspectratio="f"/>
              </v:shape>
            </w:pict>
          </mc:Fallback>
        </mc:AlternateContent>
      </w:r>
      <w:r>
        <w:rPr>
          <w:rFonts w:ascii="SimSun" w:hAnsi="SimSun" w:eastAsia="SimSun" w:cs="SimSun"/>
          <w:sz w:val="32"/>
          <w:szCs w:val="32"/>
        </w:rPr>
        <w:drawing>
          <wp:inline distT="0" distB="0" distL="114300" distR="114300">
            <wp:extent cx="4753610" cy="1725930"/>
            <wp:effectExtent l="0" t="0" r="1270"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6"/>
                    <a:srcRect l="5359" t="25356" r="8744" b="10034"/>
                    <a:stretch>
                      <a:fillRect/>
                    </a:stretch>
                  </pic:blipFill>
                  <pic:spPr>
                    <a:xfrm>
                      <a:off x="0" y="0"/>
                      <a:ext cx="4753610" cy="1725930"/>
                    </a:xfrm>
                    <a:prstGeom prst="rect">
                      <a:avLst/>
                    </a:prstGeom>
                    <a:noFill/>
                    <a:ln w="9525">
                      <a:noFill/>
                    </a:ln>
                  </pic:spPr>
                </pic:pic>
              </a:graphicData>
            </a:graphic>
          </wp:inline>
        </w:drawing>
      </w:r>
      <w:r>
        <w:rPr>
          <w:sz w:val="32"/>
          <w:szCs w:val="32"/>
        </w:rPr>
        <mc:AlternateContent>
          <mc:Choice Requires="wps">
            <w:drawing>
              <wp:anchor distT="0" distB="0" distL="114300" distR="114300" simplePos="0" relativeHeight="251660288" behindDoc="0" locked="0" layoutInCell="1" allowOverlap="1">
                <wp:simplePos x="0" y="0"/>
                <wp:positionH relativeFrom="column">
                  <wp:posOffset>10358120</wp:posOffset>
                </wp:positionH>
                <wp:positionV relativeFrom="paragraph">
                  <wp:posOffset>1166495</wp:posOffset>
                </wp:positionV>
                <wp:extent cx="3361690" cy="695960"/>
                <wp:effectExtent l="4445" t="4445" r="17145" b="15875"/>
                <wp:wrapNone/>
                <wp:docPr id="4" name="Text Box 4"/>
                <wp:cNvGraphicFramePr/>
                <a:graphic xmlns:a="http://schemas.openxmlformats.org/drawingml/2006/main">
                  <a:graphicData uri="http://schemas.microsoft.com/office/word/2010/wordprocessingShape">
                    <wps:wsp>
                      <wps:cNvSpPr txBox="1"/>
                      <wps:spPr>
                        <a:xfrm>
                          <a:off x="0" y="0"/>
                          <a:ext cx="3361690" cy="695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F481706">
                            <w:pPr>
                              <w:jc w:val="center"/>
                              <w:rPr>
                                <w:rFonts w:hint="default" w:ascii="Times New Roman" w:hAnsi="Times New Roman" w:cs="Times New Roman"/>
                                <w:b w:val="0"/>
                                <w:bCs w:val="0"/>
                                <w:color w:val="auto"/>
                                <w:sz w:val="36"/>
                                <w:szCs w:val="36"/>
                                <w:lang w:val="en-US"/>
                              </w:rPr>
                            </w:pPr>
                            <w:r>
                              <w:rPr>
                                <w:rFonts w:hint="default" w:cs="Times New Roman"/>
                                <w:b w:val="0"/>
                                <w:bCs w:val="0"/>
                                <w:color w:val="auto"/>
                                <w:sz w:val="36"/>
                                <w:szCs w:val="36"/>
                                <w:lang w:val="en-US"/>
                              </w:rPr>
                              <w:t>Setter</w:t>
                            </w:r>
                          </w:p>
                          <w:p w14:paraId="11AA97FF">
                            <w:pPr>
                              <w:jc w:val="both"/>
                              <w:rPr>
                                <w:rFonts w:hint="default" w:ascii="Times New Roman" w:hAnsi="Times New Roman" w:cs="Times New Roman"/>
                                <w:b w:val="0"/>
                                <w:bCs w:val="0"/>
                                <w:color w:val="auto"/>
                                <w:sz w:val="36"/>
                                <w:szCs w:val="36"/>
                                <w:lang w:val="en-US"/>
                              </w:rPr>
                            </w:pPr>
                            <w:r>
                              <w:rPr>
                                <w:rFonts w:hint="default" w:cs="Times New Roman"/>
                                <w:b w:val="0"/>
                                <w:bCs w:val="0"/>
                                <w:color w:val="auto"/>
                                <w:sz w:val="36"/>
                                <w:szCs w:val="36"/>
                                <w:lang w:val="en-US"/>
                              </w:rPr>
                              <w:t xml:space="preserve">set </w:t>
                            </w:r>
                            <w:r>
                              <w:rPr>
                                <w:rFonts w:hint="default" w:ascii="Times New Roman" w:hAnsi="Times New Roman" w:cs="Times New Roman"/>
                                <w:b w:val="0"/>
                                <w:bCs w:val="0"/>
                                <w:color w:val="auto"/>
                                <w:sz w:val="36"/>
                                <w:szCs w:val="36"/>
                                <w:lang w:val="en-US"/>
                              </w:rPr>
                              <w:t xml:space="preserve">the value </w:t>
                            </w:r>
                            <w:r>
                              <w:rPr>
                                <w:rFonts w:hint="default" w:cs="Times New Roman"/>
                                <w:b w:val="0"/>
                                <w:bCs w:val="0"/>
                                <w:color w:val="auto"/>
                                <w:sz w:val="36"/>
                                <w:szCs w:val="36"/>
                                <w:lang w:val="en-US"/>
                              </w:rPr>
                              <w:t xml:space="preserve">for </w:t>
                            </w:r>
                            <w:r>
                              <w:rPr>
                                <w:rFonts w:hint="default" w:ascii="Times New Roman" w:hAnsi="Times New Roman" w:cs="Times New Roman"/>
                                <w:b w:val="0"/>
                                <w:bCs w:val="0"/>
                                <w:color w:val="auto"/>
                                <w:sz w:val="36"/>
                                <w:szCs w:val="36"/>
                                <w:lang w:val="en-US"/>
                              </w:rPr>
                              <w:t xml:space="preserve">a </w:t>
                            </w:r>
                            <w:r>
                              <w:rPr>
                                <w:rFonts w:hint="default" w:cs="Times New Roman"/>
                                <w:b w:val="0"/>
                                <w:bCs w:val="0"/>
                                <w:color w:val="auto"/>
                                <w:sz w:val="36"/>
                                <w:szCs w:val="36"/>
                                <w:lang w:val="en-US"/>
                              </w:rPr>
                              <w:t>private member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6pt;margin-top:91.85pt;height:54.8pt;width:264.7pt;z-index:251660288;mso-width-relative:page;mso-height-relative:page;" fillcolor="#FFFFFF [3201]" filled="t" stroked="t" coordsize="21600,21600" o:gfxdata="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dQGAz1wAAAA0BAAAPAAAAAAAAAAEA&#10;IAAAACIAAABkcnMvZG93bnJldi54bWxQSwECFAAUAAAACACHTuJAo8zFvUkCAAC2BAAADgAAAAAA&#10;AAABACAAAAAmAQAAZHJzL2Uyb0RvYy54bWxQSwUGAAAAAAYABgBZAQAA4QUAAAAA&#10;">
                <v:fill on="t" focussize="0,0"/>
                <v:stroke weight="0.5pt" color="#000000 [3204]" joinstyle="round"/>
                <v:imagedata o:title=""/>
                <o:lock v:ext="edit" aspectratio="f"/>
                <v:textbox>
                  <w:txbxContent>
                    <w:p w14:paraId="4F481706">
                      <w:pPr>
                        <w:jc w:val="center"/>
                        <w:rPr>
                          <w:rFonts w:hint="default" w:ascii="Times New Roman" w:hAnsi="Times New Roman" w:cs="Times New Roman"/>
                          <w:b w:val="0"/>
                          <w:bCs w:val="0"/>
                          <w:color w:val="auto"/>
                          <w:sz w:val="36"/>
                          <w:szCs w:val="36"/>
                          <w:lang w:val="en-US"/>
                        </w:rPr>
                      </w:pPr>
                      <w:r>
                        <w:rPr>
                          <w:rFonts w:hint="default" w:cs="Times New Roman"/>
                          <w:b w:val="0"/>
                          <w:bCs w:val="0"/>
                          <w:color w:val="auto"/>
                          <w:sz w:val="36"/>
                          <w:szCs w:val="36"/>
                          <w:lang w:val="en-US"/>
                        </w:rPr>
                        <w:t>Setter</w:t>
                      </w:r>
                    </w:p>
                    <w:p w14:paraId="11AA97FF">
                      <w:pPr>
                        <w:jc w:val="both"/>
                        <w:rPr>
                          <w:rFonts w:hint="default" w:ascii="Times New Roman" w:hAnsi="Times New Roman" w:cs="Times New Roman"/>
                          <w:b w:val="0"/>
                          <w:bCs w:val="0"/>
                          <w:color w:val="auto"/>
                          <w:sz w:val="36"/>
                          <w:szCs w:val="36"/>
                          <w:lang w:val="en-US"/>
                        </w:rPr>
                      </w:pPr>
                      <w:r>
                        <w:rPr>
                          <w:rFonts w:hint="default" w:cs="Times New Roman"/>
                          <w:b w:val="0"/>
                          <w:bCs w:val="0"/>
                          <w:color w:val="auto"/>
                          <w:sz w:val="36"/>
                          <w:szCs w:val="36"/>
                          <w:lang w:val="en-US"/>
                        </w:rPr>
                        <w:t xml:space="preserve">set </w:t>
                      </w:r>
                      <w:r>
                        <w:rPr>
                          <w:rFonts w:hint="default" w:ascii="Times New Roman" w:hAnsi="Times New Roman" w:cs="Times New Roman"/>
                          <w:b w:val="0"/>
                          <w:bCs w:val="0"/>
                          <w:color w:val="auto"/>
                          <w:sz w:val="36"/>
                          <w:szCs w:val="36"/>
                          <w:lang w:val="en-US"/>
                        </w:rPr>
                        <w:t xml:space="preserve">the value </w:t>
                      </w:r>
                      <w:r>
                        <w:rPr>
                          <w:rFonts w:hint="default" w:cs="Times New Roman"/>
                          <w:b w:val="0"/>
                          <w:bCs w:val="0"/>
                          <w:color w:val="auto"/>
                          <w:sz w:val="36"/>
                          <w:szCs w:val="36"/>
                          <w:lang w:val="en-US"/>
                        </w:rPr>
                        <w:t xml:space="preserve">for </w:t>
                      </w:r>
                      <w:r>
                        <w:rPr>
                          <w:rFonts w:hint="default" w:ascii="Times New Roman" w:hAnsi="Times New Roman" w:cs="Times New Roman"/>
                          <w:b w:val="0"/>
                          <w:bCs w:val="0"/>
                          <w:color w:val="auto"/>
                          <w:sz w:val="36"/>
                          <w:szCs w:val="36"/>
                          <w:lang w:val="en-US"/>
                        </w:rPr>
                        <w:t xml:space="preserve">a </w:t>
                      </w:r>
                      <w:r>
                        <w:rPr>
                          <w:rFonts w:hint="default" w:cs="Times New Roman"/>
                          <w:b w:val="0"/>
                          <w:bCs w:val="0"/>
                          <w:color w:val="auto"/>
                          <w:sz w:val="36"/>
                          <w:szCs w:val="36"/>
                          <w:lang w:val="en-US"/>
                        </w:rPr>
                        <w:t>private member</w:t>
                      </w:r>
                    </w:p>
                  </w:txbxContent>
                </v:textbox>
              </v:shape>
            </w:pict>
          </mc:Fallback>
        </mc:AlternateContent>
      </w:r>
      <w:r>
        <w:rPr>
          <w:sz w:val="32"/>
          <w:szCs w:val="32"/>
        </w:rPr>
        <mc:AlternateContent>
          <mc:Choice Requires="wps">
            <w:drawing>
              <wp:anchor distT="0" distB="0" distL="114300" distR="114300" simplePos="0" relativeHeight="251659264" behindDoc="0" locked="0" layoutInCell="1" allowOverlap="1">
                <wp:simplePos x="0" y="0"/>
                <wp:positionH relativeFrom="column">
                  <wp:posOffset>10329545</wp:posOffset>
                </wp:positionH>
                <wp:positionV relativeFrom="paragraph">
                  <wp:posOffset>23495</wp:posOffset>
                </wp:positionV>
                <wp:extent cx="3322955" cy="695960"/>
                <wp:effectExtent l="4445" t="4445" r="10160" b="15875"/>
                <wp:wrapNone/>
                <wp:docPr id="3" name="Text Box 3"/>
                <wp:cNvGraphicFramePr/>
                <a:graphic xmlns:a="http://schemas.openxmlformats.org/drawingml/2006/main">
                  <a:graphicData uri="http://schemas.microsoft.com/office/word/2010/wordprocessingShape">
                    <wps:wsp>
                      <wps:cNvSpPr txBox="1"/>
                      <wps:spPr>
                        <a:xfrm>
                          <a:off x="12021185" y="3248025"/>
                          <a:ext cx="3322955" cy="695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6BEBA2">
                            <w:pPr>
                              <w:jc w:val="center"/>
                              <w:rPr>
                                <w:rFonts w:hint="default" w:ascii="Times New Roman" w:hAnsi="Times New Roman" w:cs="Times New Roman"/>
                                <w:b w:val="0"/>
                                <w:bCs w:val="0"/>
                                <w:color w:val="auto"/>
                                <w:sz w:val="36"/>
                                <w:szCs w:val="36"/>
                                <w:lang w:val="en-US"/>
                              </w:rPr>
                            </w:pPr>
                            <w:r>
                              <w:rPr>
                                <w:rFonts w:hint="default" w:ascii="Times New Roman" w:hAnsi="Times New Roman" w:cs="Times New Roman"/>
                                <w:b w:val="0"/>
                                <w:bCs w:val="0"/>
                                <w:color w:val="auto"/>
                                <w:sz w:val="36"/>
                                <w:szCs w:val="36"/>
                                <w:lang w:val="en-US"/>
                              </w:rPr>
                              <w:t>Getter</w:t>
                            </w:r>
                          </w:p>
                          <w:p w14:paraId="69368522">
                            <w:pPr>
                              <w:jc w:val="both"/>
                              <w:rPr>
                                <w:rFonts w:hint="default" w:ascii="Times New Roman" w:hAnsi="Times New Roman" w:cs="Times New Roman"/>
                                <w:b w:val="0"/>
                                <w:bCs w:val="0"/>
                                <w:color w:val="auto"/>
                                <w:sz w:val="36"/>
                                <w:szCs w:val="36"/>
                                <w:lang w:val="en-US"/>
                              </w:rPr>
                            </w:pPr>
                            <w:r>
                              <w:rPr>
                                <w:rFonts w:hint="default" w:ascii="Times New Roman" w:hAnsi="Times New Roman" w:cs="Times New Roman"/>
                                <w:b w:val="0"/>
                                <w:bCs w:val="0"/>
                                <w:color w:val="auto"/>
                                <w:sz w:val="36"/>
                                <w:szCs w:val="36"/>
                                <w:lang w:val="en-US"/>
                              </w:rPr>
                              <w:t xml:space="preserve">get the value of a </w:t>
                            </w:r>
                            <w:r>
                              <w:rPr>
                                <w:rFonts w:hint="default" w:cs="Times New Roman"/>
                                <w:b w:val="0"/>
                                <w:bCs w:val="0"/>
                                <w:color w:val="auto"/>
                                <w:sz w:val="36"/>
                                <w:szCs w:val="36"/>
                                <w:lang w:val="en-US"/>
                              </w:rPr>
                              <w:t>private member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3.35pt;margin-top:1.85pt;height:54.8pt;width:261.65pt;z-index:251659264;mso-width-relative:page;mso-height-relative:page;" fillcolor="#FFFFFF [3201]" filled="t" stroked="t" coordsize="21600,21600" o:gfxdata="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1bPxz1gAAAAsB&#10;AAAPAAAAAAAAAAEAIAAAACIAAABkcnMvZG93bnJldi54bWxQSwECFAAUAAAACACHTuJAfqdEf1YC&#10;AADDBAAADgAAAAAAAAABACAAAAAlAQAAZHJzL2Uyb0RvYy54bWxQSwUGAAAAAAYABgBZAQAA7QUA&#10;AAAA&#10;">
                <v:fill on="t" focussize="0,0"/>
                <v:stroke weight="0.5pt" color="#000000 [3204]" joinstyle="round"/>
                <v:imagedata o:title=""/>
                <o:lock v:ext="edit" aspectratio="f"/>
                <v:textbox>
                  <w:txbxContent>
                    <w:p w14:paraId="266BEBA2">
                      <w:pPr>
                        <w:jc w:val="center"/>
                        <w:rPr>
                          <w:rFonts w:hint="default" w:ascii="Times New Roman" w:hAnsi="Times New Roman" w:cs="Times New Roman"/>
                          <w:b w:val="0"/>
                          <w:bCs w:val="0"/>
                          <w:color w:val="auto"/>
                          <w:sz w:val="36"/>
                          <w:szCs w:val="36"/>
                          <w:lang w:val="en-US"/>
                        </w:rPr>
                      </w:pPr>
                      <w:r>
                        <w:rPr>
                          <w:rFonts w:hint="default" w:ascii="Times New Roman" w:hAnsi="Times New Roman" w:cs="Times New Roman"/>
                          <w:b w:val="0"/>
                          <w:bCs w:val="0"/>
                          <w:color w:val="auto"/>
                          <w:sz w:val="36"/>
                          <w:szCs w:val="36"/>
                          <w:lang w:val="en-US"/>
                        </w:rPr>
                        <w:t>Getter</w:t>
                      </w:r>
                    </w:p>
                    <w:p w14:paraId="69368522">
                      <w:pPr>
                        <w:jc w:val="both"/>
                        <w:rPr>
                          <w:rFonts w:hint="default" w:ascii="Times New Roman" w:hAnsi="Times New Roman" w:cs="Times New Roman"/>
                          <w:b w:val="0"/>
                          <w:bCs w:val="0"/>
                          <w:color w:val="auto"/>
                          <w:sz w:val="36"/>
                          <w:szCs w:val="36"/>
                          <w:lang w:val="en-US"/>
                        </w:rPr>
                      </w:pPr>
                      <w:r>
                        <w:rPr>
                          <w:rFonts w:hint="default" w:ascii="Times New Roman" w:hAnsi="Times New Roman" w:cs="Times New Roman"/>
                          <w:b w:val="0"/>
                          <w:bCs w:val="0"/>
                          <w:color w:val="auto"/>
                          <w:sz w:val="36"/>
                          <w:szCs w:val="36"/>
                          <w:lang w:val="en-US"/>
                        </w:rPr>
                        <w:t xml:space="preserve">get the value of a </w:t>
                      </w:r>
                      <w:r>
                        <w:rPr>
                          <w:rFonts w:hint="default" w:cs="Times New Roman"/>
                          <w:b w:val="0"/>
                          <w:bCs w:val="0"/>
                          <w:color w:val="auto"/>
                          <w:sz w:val="36"/>
                          <w:szCs w:val="36"/>
                          <w:lang w:val="en-US"/>
                        </w:rPr>
                        <w:t>private member</w:t>
                      </w:r>
                    </w:p>
                  </w:txbxContent>
                </v:textbox>
              </v:shape>
            </w:pict>
          </mc:Fallback>
        </mc:AlternateContent>
      </w:r>
    </w:p>
    <w:p w14:paraId="66B12A6C">
      <w:pPr>
        <w:numPr>
          <w:ilvl w:val="0"/>
          <w:numId w:val="18"/>
        </w:numPr>
        <w:spacing w:line="360" w:lineRule="auto"/>
        <w:ind w:left="0" w:leftChars="0" w:firstLine="0" w:firstLineChars="0"/>
        <w:jc w:val="both"/>
        <w:rPr>
          <w:rFonts w:hint="default" w:ascii="Times New Roman" w:hAnsi="Times New Roman" w:eastAsia="SimSun" w:cs="Times New Roman"/>
          <w:b/>
          <w:bCs/>
          <w:i w:val="0"/>
          <w:iCs w:val="0"/>
          <w:color w:val="FF0000"/>
          <w:sz w:val="32"/>
          <w:szCs w:val="32"/>
          <w:lang w:val="en-US"/>
        </w:rPr>
      </w:pPr>
      <w:r>
        <w:rPr>
          <w:rFonts w:hint="default" w:ascii="Times New Roman" w:hAnsi="Times New Roman" w:cs="Times New Roman"/>
          <w:b/>
          <w:bCs/>
          <w:color w:val="FF0000"/>
          <w:sz w:val="32"/>
          <w:szCs w:val="32"/>
          <w:lang w:val="en-US"/>
        </w:rPr>
        <w:t>Abstraction</w:t>
      </w:r>
      <w:r>
        <w:rPr>
          <w:rFonts w:hint="default" w:cs="Times New Roman"/>
          <w:b/>
          <w:bCs/>
          <w:color w:val="FF0000"/>
          <w:sz w:val="32"/>
          <w:szCs w:val="32"/>
          <w:lang w:val="en-US"/>
        </w:rPr>
        <w:t>s</w:t>
      </w:r>
    </w:p>
    <w:p w14:paraId="36C82D06">
      <w:pPr>
        <w:numPr>
          <w:ilvl w:val="0"/>
          <w:numId w:val="0"/>
        </w:numPr>
        <w:spacing w:line="360" w:lineRule="auto"/>
        <w:jc w:val="both"/>
        <w:rPr>
          <w:rFonts w:hint="default" w:eastAsia="SimSu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w:t>
      </w:r>
      <w:r>
        <w:rPr>
          <w:rFonts w:hint="default"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Abstraction is hiding complex implementation details while showing only the necessary features:</w:t>
      </w:r>
    </w:p>
    <w:p w14:paraId="533F055E">
      <w:pPr>
        <w:numPr>
          <w:ilvl w:val="0"/>
          <w:numId w:val="37"/>
        </w:numPr>
        <w:spacing w:line="360" w:lineRule="auto"/>
        <w:ind w:left="840" w:leftChars="0" w:hanging="420" w:firstLineChars="0"/>
        <w:jc w:val="both"/>
        <w:rPr>
          <w:rFonts w:hint="default" w:eastAsia="SimSu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Abst</w:t>
      </w:r>
      <w:r>
        <w:rPr>
          <w:rFonts w:hint="default" w:eastAsia="SimSun" w:cs="Times New Roman"/>
          <w:b w:val="0"/>
          <w:bCs w:val="0"/>
          <w:i w:val="0"/>
          <w:iCs w:val="0"/>
          <w:color w:val="auto"/>
          <w:sz w:val="32"/>
          <w:szCs w:val="32"/>
          <w:lang w:val="en-US"/>
        </w:rPr>
        <w:t>r</w:t>
      </w:r>
      <w:r>
        <w:rPr>
          <w:rFonts w:hint="default" w:ascii="Times New Roman" w:hAnsi="Times New Roman" w:eastAsia="SimSun" w:cs="Times New Roman"/>
          <w:b w:val="0"/>
          <w:bCs w:val="0"/>
          <w:i w:val="0"/>
          <w:iCs w:val="0"/>
          <w:color w:val="auto"/>
          <w:sz w:val="32"/>
          <w:szCs w:val="32"/>
          <w:lang w:val="en-US"/>
        </w:rPr>
        <w:t xml:space="preserve">act class </w:t>
      </w:r>
      <w:r>
        <w:rPr>
          <w:rFonts w:hint="default"/>
          <w:b w:val="0"/>
          <w:bCs w:val="0"/>
          <w:i w:val="0"/>
          <w:iCs w:val="0"/>
          <w:color w:val="auto"/>
          <w:sz w:val="32"/>
          <w:szCs w:val="32"/>
          <w:lang w:val="en-US"/>
        </w:rPr>
        <w:t>is a template class for subclasses, defining at least one method without implementations (</w:t>
      </w:r>
      <w:r>
        <w:rPr>
          <w:rFonts w:hint="default" w:ascii="Times New Roman" w:hAnsi="Times New Roman" w:eastAsia="SimSun" w:cs="Times New Roman"/>
          <w:b w:val="0"/>
          <w:bCs w:val="0"/>
          <w:i w:val="0"/>
          <w:iCs w:val="0"/>
          <w:color w:val="auto"/>
          <w:sz w:val="32"/>
          <w:szCs w:val="32"/>
          <w:lang w:val="en-US"/>
        </w:rPr>
        <w:t>pure virtual function</w:t>
      </w:r>
      <w:r>
        <w:rPr>
          <w:rFonts w:hint="default" w:eastAsia="SimSun" w:cs="Times New Roman"/>
          <w:b w:val="0"/>
          <w:bCs w:val="0"/>
          <w:i w:val="0"/>
          <w:iCs w:val="0"/>
          <w:color w:val="auto"/>
          <w:sz w:val="32"/>
          <w:szCs w:val="32"/>
          <w:lang w:val="en-US"/>
        </w:rPr>
        <w:t>)</w:t>
      </w:r>
      <w:r>
        <w:rPr>
          <w:rFonts w:hint="default"/>
          <w:b w:val="0"/>
          <w:bCs w:val="0"/>
          <w:i w:val="0"/>
          <w:iCs w:val="0"/>
          <w:color w:val="auto"/>
          <w:sz w:val="32"/>
          <w:szCs w:val="32"/>
          <w:lang w:val="en-US"/>
        </w:rPr>
        <w:t xml:space="preserve"> that subclasses will implement (override).</w:t>
      </w:r>
    </w:p>
    <w:p w14:paraId="114FA08E">
      <w:pPr>
        <w:numPr>
          <w:ilvl w:val="0"/>
          <w:numId w:val="38"/>
        </w:numPr>
        <w:spacing w:line="360" w:lineRule="auto"/>
        <w:ind w:left="126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Pure virtual function </w:t>
      </w:r>
      <w:r>
        <w:rPr>
          <w:rFonts w:hint="default" w:ascii="Times New Roman" w:hAnsi="Times New Roman" w:cs="Times New Roman"/>
          <w:b w:val="0"/>
          <w:bCs w:val="0"/>
          <w:i w:val="0"/>
          <w:iCs w:val="0"/>
          <w:color w:val="auto"/>
          <w:sz w:val="32"/>
          <w:szCs w:val="32"/>
          <w:lang w:val="en-US"/>
        </w:rPr>
        <w:t xml:space="preserve">is a method </w:t>
      </w:r>
      <w:r>
        <w:rPr>
          <w:rFonts w:hint="default" w:cs="Times New Roman"/>
          <w:b w:val="0"/>
          <w:bCs w:val="0"/>
          <w:i w:val="0"/>
          <w:iCs w:val="0"/>
          <w:color w:val="auto"/>
          <w:sz w:val="32"/>
          <w:szCs w:val="32"/>
          <w:lang w:val="en-US"/>
        </w:rPr>
        <w:t>without</w:t>
      </w: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implementation</w:t>
      </w:r>
      <w:r>
        <w:rPr>
          <w:rFonts w:hint="default" w:ascii="Times New Roman" w:hAnsi="Times New Roman" w:eastAsia="SimSun" w:cs="Times New Roman"/>
          <w:b w:val="0"/>
          <w:bCs w:val="0"/>
          <w:i w:val="0"/>
          <w:iCs w:val="0"/>
          <w:color w:val="auto"/>
          <w:sz w:val="32"/>
          <w:szCs w:val="32"/>
          <w:lang w:val="en-US"/>
        </w:rPr>
        <w:t>:</w:t>
      </w:r>
    </w:p>
    <w:p w14:paraId="17CE7C80">
      <w:pPr>
        <w:numPr>
          <w:ilvl w:val="0"/>
          <w:numId w:val="0"/>
        </w:numPr>
        <w:spacing w:line="360" w:lineRule="auto"/>
        <w:jc w:val="center"/>
        <w:rPr>
          <w:rFonts w:hint="default" w:eastAsia="SimSu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Syntax:</w:t>
      </w:r>
      <w:r>
        <w:rPr>
          <w:rFonts w:hint="default" w:ascii="Times New Roman" w:hAnsi="Times New Roman" w:eastAsia="SimSun" w:cs="Times New Roman"/>
          <w:b w:val="0"/>
          <w:bCs w:val="0"/>
          <w:i w:val="0"/>
          <w:iCs w:val="0"/>
          <w:color w:val="FF0000"/>
          <w:sz w:val="32"/>
          <w:szCs w:val="32"/>
          <w:lang w:val="en-US"/>
        </w:rPr>
        <w:t xml:space="preserve"> </w:t>
      </w:r>
      <w:r>
        <w:rPr>
          <w:rFonts w:hint="default" w:ascii="Arial" w:hAnsi="Arial" w:eastAsia="SimSun" w:cs="Arial"/>
          <w:b w:val="0"/>
          <w:bCs w:val="0"/>
          <w:i w:val="0"/>
          <w:iCs w:val="0"/>
          <w:color w:val="auto"/>
          <w:sz w:val="32"/>
          <w:szCs w:val="32"/>
          <w:lang w:val="en-US"/>
        </w:rPr>
        <w:t xml:space="preserve">virtual </w:t>
      </w:r>
      <w:r>
        <w:rPr>
          <w:rFonts w:hint="default" w:ascii="Arial" w:hAnsi="Arial" w:eastAsia="SimSun" w:cs="Arial"/>
          <w:b w:val="0"/>
          <w:bCs w:val="0"/>
          <w:i w:val="0"/>
          <w:iCs w:val="0"/>
          <w:color w:val="00B050"/>
          <w:sz w:val="32"/>
          <w:szCs w:val="32"/>
          <w:lang w:val="en-US"/>
        </w:rPr>
        <w:t>&lt;type&gt;</w:t>
      </w:r>
      <w:r>
        <w:rPr>
          <w:rFonts w:hint="default" w:ascii="Arial" w:hAnsi="Arial" w:eastAsia="SimSun" w:cs="Arial"/>
          <w:b w:val="0"/>
          <w:bCs w:val="0"/>
          <w:i w:val="0"/>
          <w:iCs w:val="0"/>
          <w:color w:val="0070C0"/>
          <w:sz w:val="32"/>
          <w:szCs w:val="32"/>
          <w:lang w:val="en-US"/>
        </w:rPr>
        <w:t xml:space="preserve"> </w:t>
      </w:r>
      <w:r>
        <w:rPr>
          <w:rFonts w:hint="default" w:ascii="Arial" w:hAnsi="Arial" w:cs="Arial"/>
          <w:b w:val="0"/>
          <w:bCs w:val="0"/>
          <w:i w:val="0"/>
          <w:iCs w:val="0"/>
          <w:color w:val="FF0000"/>
          <w:sz w:val="32"/>
          <w:szCs w:val="32"/>
          <w:lang w:val="en-US"/>
        </w:rPr>
        <w:t>&lt;function&gt;</w:t>
      </w:r>
      <w:r>
        <w:rPr>
          <w:rFonts w:hint="default" w:ascii="Arial" w:hAnsi="Arial" w:cs="Arial"/>
          <w:b w:val="0"/>
          <w:bCs w:val="0"/>
          <w:i w:val="0"/>
          <w:iCs w:val="0"/>
          <w:color w:val="auto"/>
          <w:sz w:val="32"/>
          <w:szCs w:val="32"/>
          <w:lang w:val="en-US"/>
        </w:rPr>
        <w:t>() = 0;</w:t>
      </w:r>
    </w:p>
    <w:p w14:paraId="4A1BF702">
      <w:pPr>
        <w:numPr>
          <w:ilvl w:val="0"/>
          <w:numId w:val="37"/>
        </w:numPr>
        <w:spacing w:line="360" w:lineRule="auto"/>
        <w:ind w:left="840" w:leftChars="0" w:hanging="420" w:firstLineChars="0"/>
        <w:jc w:val="both"/>
        <w:rPr>
          <w:rFonts w:hint="default" w:ascii="Arial" w:hAnsi="Arial" w:cs="Arial"/>
          <w:b w:val="0"/>
          <w:bCs w:val="0"/>
          <w:i/>
          <w:iCs/>
          <w:color w:val="auto"/>
          <w:sz w:val="32"/>
          <w:szCs w:val="32"/>
          <w:lang w:val="en-US"/>
        </w:rPr>
      </w:pPr>
      <w:r>
        <w:rPr>
          <w:rFonts w:hint="default" w:eastAsia="SimSun" w:cs="Times New Roman"/>
          <w:b w:val="0"/>
          <w:bCs w:val="0"/>
          <w:i w:val="0"/>
          <w:iCs w:val="0"/>
          <w:color w:val="auto"/>
          <w:sz w:val="32"/>
          <w:szCs w:val="32"/>
          <w:lang w:val="en-US"/>
        </w:rPr>
        <w:t xml:space="preserve">Interface </w:t>
      </w:r>
      <w:r>
        <w:rPr>
          <w:rFonts w:hint="default" w:eastAsia="SimSun"/>
          <w:b w:val="0"/>
          <w:bCs w:val="0"/>
          <w:i w:val="0"/>
          <w:iCs w:val="0"/>
          <w:color w:val="auto"/>
          <w:sz w:val="32"/>
          <w:szCs w:val="32"/>
          <w:lang w:val="en-US"/>
        </w:rPr>
        <w:t>is a class that has only pure virtual functions.</w:t>
      </w:r>
    </w:p>
    <w:p w14:paraId="05C109BF">
      <w:pPr>
        <w:numPr>
          <w:ilvl w:val="0"/>
          <w:numId w:val="18"/>
        </w:numPr>
        <w:spacing w:line="360" w:lineRule="auto"/>
        <w:ind w:left="0" w:leftChars="0" w:firstLine="0" w:firstLineChars="0"/>
        <w:rPr>
          <w:rFonts w:hint="default" w:ascii="Times New Roman" w:hAnsi="Times New Roman" w:eastAsia="SimSun" w:cs="Times New Roman"/>
          <w:b/>
          <w:bCs/>
          <w:i w:val="0"/>
          <w:iCs w:val="0"/>
          <w:color w:val="FF0000"/>
          <w:sz w:val="32"/>
          <w:szCs w:val="32"/>
          <w:lang w:val="en-US"/>
          <w14:textFill>
            <w14:gradFill>
              <w14:gsLst>
                <w14:gs w14:pos="0">
                  <w14:srgbClr w14:val="14CD68"/>
                </w14:gs>
                <w14:gs w14:pos="100000">
                  <w14:srgbClr w14:val="035C7D"/>
                </w14:gs>
              </w14:gsLst>
              <w14:lin w14:scaled="0"/>
            </w14:gradFill>
          </w14:textFill>
        </w:rPr>
      </w:pPr>
      <w:r>
        <w:rPr>
          <w:rFonts w:hint="default" w:ascii="Times New Roman" w:hAnsi="Times New Roman" w:eastAsia="SimSun" w:cs="Times New Roman"/>
          <w:b/>
          <w:bCs/>
          <w:i w:val="0"/>
          <w:iCs w:val="0"/>
          <w:color w:val="FF0000"/>
          <w:sz w:val="32"/>
          <w:szCs w:val="32"/>
          <w:lang w:val="en-US"/>
        </w:rPr>
        <w:t>Inheritance</w:t>
      </w:r>
      <w:r>
        <w:rPr>
          <w:rFonts w:hint="default" w:eastAsia="SimSun" w:cs="Times New Roman"/>
          <w:b/>
          <w:bCs/>
          <w:i w:val="0"/>
          <w:iCs w:val="0"/>
          <w:color w:val="FF0000"/>
          <w:sz w:val="32"/>
          <w:szCs w:val="32"/>
          <w:lang w:val="en-US"/>
        </w:rPr>
        <w:t>s</w:t>
      </w:r>
    </w:p>
    <w:p w14:paraId="0CE0B060">
      <w:pPr>
        <w:numPr>
          <w:ilvl w:val="0"/>
          <w:numId w:val="0"/>
        </w:numPr>
        <w:spacing w:line="360" w:lineRule="auto"/>
        <w:ind w:leftChars="0"/>
        <w:jc w:val="both"/>
        <w:rPr>
          <w:rFonts w:hint="default" w:ascii="Times New Roman" w:hAnsi="Times New Roman" w:cs="Times New Roman"/>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 Inheritance</w:t>
      </w:r>
      <w:r>
        <w:rPr>
          <w:rFonts w:hint="default" w:ascii="Times New Roman" w:hAnsi="Times New Roman" w:cs="Times New Roman"/>
          <w:b w:val="0"/>
          <w:bCs w:val="0"/>
          <w:color w:val="auto"/>
          <w:sz w:val="32"/>
          <w:szCs w:val="32"/>
          <w:lang w:val="en-US"/>
        </w:rPr>
        <w:t xml:space="preserve"> </w:t>
      </w:r>
      <w:r>
        <w:rPr>
          <w:rFonts w:hint="default" w:cs="Times New Roman"/>
          <w:b w:val="0"/>
          <w:bCs w:val="0"/>
          <w:color w:val="auto"/>
          <w:sz w:val="32"/>
          <w:szCs w:val="32"/>
          <w:lang w:val="en-US"/>
        </w:rPr>
        <w:t>allows a class</w:t>
      </w:r>
      <w:r>
        <w:rPr>
          <w:rFonts w:hint="default" w:ascii="Times New Roman" w:hAnsi="Times New Roman" w:cs="Times New Roman"/>
          <w:b w:val="0"/>
          <w:bCs w:val="0"/>
          <w:i w:val="0"/>
          <w:iCs w:val="0"/>
          <w:color w:val="auto"/>
          <w:sz w:val="32"/>
          <w:szCs w:val="32"/>
          <w:lang w:val="en-US"/>
        </w:rPr>
        <w:t xml:space="preserve"> </w:t>
      </w:r>
      <w:r>
        <w:rPr>
          <w:rFonts w:hint="default" w:cs="Times New Roman"/>
          <w:b w:val="0"/>
          <w:bCs w:val="0"/>
          <w:i w:val="0"/>
          <w:iCs w:val="0"/>
          <w:color w:val="auto"/>
          <w:sz w:val="32"/>
          <w:szCs w:val="32"/>
          <w:lang w:val="en-US"/>
        </w:rPr>
        <w:t>(</w:t>
      </w:r>
      <w:r>
        <w:rPr>
          <w:rFonts w:hint="default" w:ascii="Times New Roman" w:hAnsi="Times New Roman" w:cs="Times New Roman"/>
          <w:b w:val="0"/>
          <w:bCs w:val="0"/>
          <w:i w:val="0"/>
          <w:iCs w:val="0"/>
          <w:color w:val="auto"/>
          <w:sz w:val="32"/>
          <w:szCs w:val="32"/>
          <w:lang w:val="en-US"/>
        </w:rPr>
        <w:t>Child - Dervied</w:t>
      </w:r>
      <w:r>
        <w:rPr>
          <w:rFonts w:hint="default" w:cs="Times New Roman"/>
          <w:b w:val="0"/>
          <w:bCs w:val="0"/>
          <w:i w:val="0"/>
          <w:iCs w:val="0"/>
          <w:color w:val="auto"/>
          <w:sz w:val="32"/>
          <w:szCs w:val="32"/>
          <w:lang w:val="en-US"/>
        </w:rPr>
        <w:t xml:space="preserve">) </w:t>
      </w:r>
      <w:r>
        <w:rPr>
          <w:rFonts w:hint="default" w:ascii="Times New Roman" w:hAnsi="Times New Roman" w:cs="Times New Roman"/>
          <w:b w:val="0"/>
          <w:bCs w:val="0"/>
          <w:i w:val="0"/>
          <w:iCs w:val="0"/>
          <w:color w:val="auto"/>
          <w:sz w:val="32"/>
          <w:szCs w:val="32"/>
          <w:lang w:val="en-US"/>
        </w:rPr>
        <w:t xml:space="preserve">that inherits </w:t>
      </w:r>
      <w:r>
        <w:rPr>
          <w:rFonts w:hint="default" w:cs="Times New Roman"/>
          <w:b w:val="0"/>
          <w:bCs w:val="0"/>
          <w:i w:val="0"/>
          <w:iCs w:val="0"/>
          <w:color w:val="auto"/>
          <w:sz w:val="32"/>
          <w:szCs w:val="32"/>
          <w:lang w:val="en-US"/>
        </w:rPr>
        <w:t>members</w:t>
      </w:r>
      <w:r>
        <w:rPr>
          <w:rFonts w:hint="default" w:ascii="Times New Roman" w:hAnsi="Times New Roman" w:cs="Times New Roman"/>
          <w:b w:val="0"/>
          <w:bCs w:val="0"/>
          <w:i w:val="0"/>
          <w:iCs w:val="0"/>
          <w:color w:val="auto"/>
          <w:sz w:val="32"/>
          <w:szCs w:val="32"/>
          <w:lang w:val="en-US"/>
        </w:rPr>
        <w:t xml:space="preserve"> from another class (Parent - Base).</w:t>
      </w:r>
    </w:p>
    <w:p w14:paraId="25894FC0">
      <w:pPr>
        <w:numPr>
          <w:ilvl w:val="0"/>
          <w:numId w:val="0"/>
        </w:numPr>
        <w:spacing w:line="360" w:lineRule="auto"/>
        <w:jc w:val="center"/>
        <w:rPr>
          <w:rFonts w:hint="default" w:ascii="Arial" w:hAnsi="Arial" w:eastAsia="SimSun" w:cs="Arial"/>
          <w:b w:val="0"/>
          <w:bCs w:val="0"/>
          <w:i w:val="0"/>
          <w:iCs w:val="0"/>
          <w:color w:val="auto"/>
          <w:sz w:val="32"/>
          <w:szCs w:val="32"/>
          <w:lang w:val="en-US"/>
        </w:rPr>
      </w:pPr>
      <w:r>
        <w:rPr>
          <w:rFonts w:hint="default" w:ascii="Times New Roman" w:hAnsi="Times New Roman" w:cs="Times New Roman"/>
          <w:b w:val="0"/>
          <w:bCs w:val="0"/>
          <w:i w:val="0"/>
          <w:iCs w:val="0"/>
          <w:color w:val="auto"/>
          <w:sz w:val="32"/>
          <w:szCs w:val="32"/>
          <w:lang w:val="en-US"/>
        </w:rPr>
        <w:t>Syntax:</w:t>
      </w:r>
      <w:r>
        <w:rPr>
          <w:rFonts w:hint="default" w:ascii="Times New Roman" w:hAnsi="Times New Roman" w:cs="Times New Roman"/>
          <w:b/>
          <w:bCs/>
          <w:i w:val="0"/>
          <w:iCs w:val="0"/>
          <w:color w:val="FF0000"/>
          <w:sz w:val="32"/>
          <w:szCs w:val="32"/>
          <w:lang w:val="en-US"/>
        </w:rPr>
        <w:t xml:space="preserve"> </w:t>
      </w:r>
      <w:r>
        <w:rPr>
          <w:rFonts w:hint="default" w:ascii="Arial" w:hAnsi="Arial" w:eastAsia="SimSun" w:cs="Arial"/>
          <w:b w:val="0"/>
          <w:bCs w:val="0"/>
          <w:i w:val="0"/>
          <w:iCs w:val="0"/>
          <w:color w:val="auto"/>
          <w:sz w:val="32"/>
          <w:szCs w:val="32"/>
          <w:lang w:val="en-US"/>
        </w:rPr>
        <w:t xml:space="preserve">class </w:t>
      </w:r>
      <w:r>
        <w:rPr>
          <w:rFonts w:hint="default" w:ascii="Arial" w:hAnsi="Arial" w:eastAsia="SimSun" w:cs="Arial"/>
          <w:b w:val="0"/>
          <w:bCs w:val="0"/>
          <w:i w:val="0"/>
          <w:iCs w:val="0"/>
          <w:color w:val="00B050"/>
          <w:sz w:val="32"/>
          <w:szCs w:val="32"/>
          <w:lang w:val="en-US"/>
        </w:rPr>
        <w:t>&lt;Dervied Class&gt;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FF0000"/>
          <w:sz w:val="32"/>
          <w:szCs w:val="32"/>
          <w:lang w:val="en-US"/>
        </w:rPr>
        <w:t>&lt;inheritance mode&gt;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0070C0"/>
          <w:sz w:val="32"/>
          <w:szCs w:val="32"/>
          <w:lang w:val="en-US"/>
        </w:rPr>
        <w:t>&lt;Base Class&gt;</w:t>
      </w:r>
      <w:r>
        <w:rPr>
          <w:rFonts w:hint="default" w:ascii="Arial" w:hAnsi="Arial" w:eastAsia="SimSun" w:cs="Arial"/>
          <w:b w:val="0"/>
          <w:bCs w:val="0"/>
          <w:i w:val="0"/>
          <w:iCs w:val="0"/>
          <w:color w:val="auto"/>
          <w:sz w:val="32"/>
          <w:szCs w:val="32"/>
          <w:lang w:val="en-US"/>
        </w:rPr>
        <w:t>{…}</w:t>
      </w:r>
    </w:p>
    <w:p w14:paraId="25E1886A">
      <w:pPr>
        <w:keepNext w:val="0"/>
        <w:keepLines w:val="0"/>
        <w:pageBreakBefore w:val="0"/>
        <w:widowControl/>
        <w:numPr>
          <w:ilvl w:val="0"/>
          <w:numId w:val="39"/>
        </w:numPr>
        <w:kinsoku/>
        <w:wordWrap/>
        <w:overflowPunct/>
        <w:topLinePunct w:val="0"/>
        <w:autoSpaceDE/>
        <w:autoSpaceDN/>
        <w:bidi w:val="0"/>
        <w:adjustRightInd/>
        <w:snapToGrid/>
        <w:spacing w:line="240" w:lineRule="auto"/>
        <w:ind w:left="839" w:leftChars="0" w:hanging="420" w:firstLineChars="0"/>
        <w:jc w:val="both"/>
        <w:textAlignment w:val="auto"/>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Modes of inheritance:</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4"/>
        <w:gridCol w:w="4037"/>
      </w:tblGrid>
      <w:tr w14:paraId="5808D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A2B629D">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bCs/>
                <w:i w:val="0"/>
                <w:iCs w:val="0"/>
                <w:color w:val="FF0000"/>
                <w:sz w:val="32"/>
                <w:szCs w:val="32"/>
                <w:lang w:val="en-US"/>
              </w:rPr>
              <w:t>p</w:t>
            </w:r>
            <w:r>
              <w:rPr>
                <w:rFonts w:hint="default" w:ascii="Times New Roman" w:hAnsi="Times New Roman" w:eastAsia="SimSun" w:cs="Times New Roman"/>
                <w:b/>
                <w:bCs/>
                <w:i w:val="0"/>
                <w:iCs w:val="0"/>
                <w:color w:val="FF0000"/>
                <w:sz w:val="32"/>
                <w:szCs w:val="32"/>
                <w:lang w:val="en-US"/>
              </w:rPr>
              <w:t>ublic</w:t>
            </w:r>
            <w:r>
              <w:rPr>
                <w:rFonts w:hint="default" w:eastAsia="SimSun" w:cs="Times New Roman"/>
                <w:b/>
                <w:bCs/>
                <w:i w:val="0"/>
                <w:iCs w:val="0"/>
                <w:color w:val="FF0000"/>
                <w:sz w:val="32"/>
                <w:szCs w:val="32"/>
                <w:lang w:val="en-US"/>
              </w:rPr>
              <w:t xml:space="preserve"> </w:t>
            </w:r>
          </w:p>
        </w:tc>
        <w:tc>
          <w:tcPr>
            <w:tcW w:w="0" w:type="auto"/>
          </w:tcPr>
          <w:p w14:paraId="52D19EA6">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vertAlign w:val="baseline"/>
                <w:lang w:val="en-US"/>
              </w:rPr>
              <w:t xml:space="preserve">preserve </w:t>
            </w:r>
          </w:p>
        </w:tc>
      </w:tr>
      <w:tr w14:paraId="2BF00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FEBE164">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bCs/>
                <w:i w:val="0"/>
                <w:iCs w:val="0"/>
                <w:color w:val="FF0000"/>
                <w:sz w:val="32"/>
                <w:szCs w:val="32"/>
                <w:lang w:val="en-US"/>
              </w:rPr>
              <w:t>p</w:t>
            </w:r>
            <w:r>
              <w:rPr>
                <w:rFonts w:hint="default" w:ascii="Times New Roman" w:hAnsi="Times New Roman" w:eastAsia="SimSun" w:cs="Times New Roman"/>
                <w:b/>
                <w:bCs/>
                <w:i w:val="0"/>
                <w:iCs w:val="0"/>
                <w:color w:val="FF0000"/>
                <w:sz w:val="32"/>
                <w:szCs w:val="32"/>
                <w:lang w:val="en-US"/>
              </w:rPr>
              <w:t>rotected</w:t>
            </w:r>
            <w:r>
              <w:rPr>
                <w:rFonts w:hint="default" w:eastAsia="SimSun" w:cs="Times New Roman"/>
                <w:b w:val="0"/>
                <w:bCs w:val="0"/>
                <w:i w:val="0"/>
                <w:iCs w:val="0"/>
                <w:color w:val="auto"/>
                <w:sz w:val="32"/>
                <w:szCs w:val="32"/>
                <w:lang w:val="en-US"/>
              </w:rPr>
              <w:t xml:space="preserve"> </w:t>
            </w:r>
          </w:p>
        </w:tc>
        <w:tc>
          <w:tcPr>
            <w:tcW w:w="0" w:type="auto"/>
          </w:tcPr>
          <w:p w14:paraId="794554B3">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vertAlign w:val="baseline"/>
                <w:lang w:val="en-US"/>
              </w:rPr>
              <w:t xml:space="preserve">public, protected </w:t>
            </w:r>
            <w:r>
              <w:rPr>
                <w:rFonts w:hint="default" w:eastAsia="SimSun"/>
                <w:b w:val="0"/>
                <w:bCs w:val="0"/>
                <w:i w:val="0"/>
                <w:iCs w:val="0"/>
                <w:color w:val="auto"/>
                <w:sz w:val="32"/>
                <w:szCs w:val="32"/>
                <w:vertAlign w:val="baseline"/>
                <w:lang w:val="en-US"/>
              </w:rPr>
              <w:t>→ protected</w:t>
            </w:r>
          </w:p>
        </w:tc>
      </w:tr>
      <w:tr w14:paraId="1CEB4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F589CE0">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bCs/>
                <w:i w:val="0"/>
                <w:iCs w:val="0"/>
                <w:color w:val="FF0000"/>
                <w:sz w:val="32"/>
                <w:szCs w:val="32"/>
                <w:lang w:val="en-US"/>
              </w:rPr>
              <w:t>p</w:t>
            </w:r>
            <w:r>
              <w:rPr>
                <w:rFonts w:hint="default" w:ascii="Times New Roman" w:hAnsi="Times New Roman" w:eastAsia="SimSun" w:cs="Times New Roman"/>
                <w:b/>
                <w:bCs/>
                <w:i w:val="0"/>
                <w:iCs w:val="0"/>
                <w:color w:val="FF0000"/>
                <w:sz w:val="32"/>
                <w:szCs w:val="32"/>
                <w:lang w:val="en-US"/>
              </w:rPr>
              <w:t>rivate</w:t>
            </w:r>
            <w:r>
              <w:rPr>
                <w:rFonts w:hint="default" w:eastAsia="SimSun" w:cs="Times New Roman"/>
                <w:b w:val="0"/>
                <w:bCs w:val="0"/>
                <w:i w:val="0"/>
                <w:iCs w:val="0"/>
                <w:color w:val="auto"/>
                <w:sz w:val="32"/>
                <w:szCs w:val="32"/>
                <w:lang w:val="en-US"/>
              </w:rPr>
              <w:t xml:space="preserve"> </w:t>
            </w:r>
          </w:p>
        </w:tc>
        <w:tc>
          <w:tcPr>
            <w:tcW w:w="0" w:type="auto"/>
          </w:tcPr>
          <w:p w14:paraId="3BFE07E5">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vertAlign w:val="baseline"/>
                <w:lang w:val="en-US"/>
              </w:rPr>
              <w:t xml:space="preserve">public, protected </w:t>
            </w:r>
            <w:r>
              <w:rPr>
                <w:rFonts w:hint="default" w:eastAsia="SimSun"/>
                <w:b w:val="0"/>
                <w:bCs w:val="0"/>
                <w:i w:val="0"/>
                <w:iCs w:val="0"/>
                <w:color w:val="auto"/>
                <w:sz w:val="32"/>
                <w:szCs w:val="32"/>
                <w:vertAlign w:val="baseline"/>
                <w:lang w:val="en-US"/>
              </w:rPr>
              <w:t>→ private</w:t>
            </w:r>
          </w:p>
        </w:tc>
      </w:tr>
    </w:tbl>
    <w:p w14:paraId="4B24FE62">
      <w:pPr>
        <w:keepNext w:val="0"/>
        <w:keepLines w:val="0"/>
        <w:pageBreakBefore w:val="0"/>
        <w:widowControl/>
        <w:numPr>
          <w:ilvl w:val="0"/>
          <w:numId w:val="0"/>
        </w:numPr>
        <w:kinsoku/>
        <w:wordWrap/>
        <w:overflowPunct/>
        <w:topLinePunct w:val="0"/>
        <w:autoSpaceDE/>
        <w:autoSpaceDN/>
        <w:bidi w:val="0"/>
        <w:adjustRightInd/>
        <w:snapToGrid/>
        <w:spacing w:line="120" w:lineRule="auto"/>
        <w:jc w:val="both"/>
        <w:textAlignment w:val="auto"/>
        <w:rPr>
          <w:rFonts w:hint="default" w:eastAsia="SimSun" w:cs="Times New Roman"/>
          <w:b w:val="0"/>
          <w:bCs w:val="0"/>
          <w:i w:val="0"/>
          <w:iCs w:val="0"/>
          <w:color w:val="auto"/>
          <w:sz w:val="32"/>
          <w:szCs w:val="32"/>
          <w:lang w:val="en-US"/>
        </w:rPr>
      </w:pPr>
      <w:r>
        <w:rPr>
          <w:rFonts w:hint="default" w:eastAsia="SimSun" w:cs="Times New Roman"/>
          <w:b w:val="0"/>
          <w:bCs w:val="0"/>
          <w:i w:val="0"/>
          <w:iCs w:val="0"/>
          <w:color w:val="auto"/>
          <w:sz w:val="32"/>
          <w:szCs w:val="32"/>
          <w:lang w:val="en-US"/>
        </w:rPr>
        <w:tab/>
      </w:r>
      <w:r>
        <w:rPr>
          <w:rFonts w:hint="default" w:eastAsia="SimSun" w:cs="Times New Roman"/>
          <w:b w:val="0"/>
          <w:bCs w:val="0"/>
          <w:i w:val="0"/>
          <w:iCs w:val="0"/>
          <w:color w:val="auto"/>
          <w:sz w:val="32"/>
          <w:szCs w:val="32"/>
          <w:lang w:val="en-US"/>
        </w:rPr>
        <w:tab/>
      </w:r>
    </w:p>
    <w:p w14:paraId="40533965">
      <w:pPr>
        <w:numPr>
          <w:ilvl w:val="0"/>
          <w:numId w:val="40"/>
        </w:numPr>
        <w:spacing w:line="240" w:lineRule="auto"/>
        <w:ind w:left="84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Types of inheritance:</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0"/>
        <w:gridCol w:w="4914"/>
      </w:tblGrid>
      <w:tr w14:paraId="6303C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4710617">
            <w:pPr>
              <w:widowControl w:val="0"/>
              <w:numPr>
                <w:ilvl w:val="0"/>
                <w:numId w:val="0"/>
              </w:numPr>
              <w:spacing w:line="360" w:lineRule="auto"/>
              <w:jc w:val="center"/>
              <w:rPr>
                <w:rFonts w:hint="default" w:ascii="Times New Roman" w:hAnsi="Times New Roman" w:eastAsia="SimSun" w:cs="Times New Roman"/>
                <w:b/>
                <w:bCs/>
                <w:i w:val="0"/>
                <w:iCs w:val="0"/>
                <w:color w:val="auto"/>
                <w:sz w:val="32"/>
                <w:szCs w:val="32"/>
                <w:vertAlign w:val="baseline"/>
                <w:lang w:val="en-US"/>
              </w:rPr>
            </w:pPr>
            <w:r>
              <w:rPr>
                <w:rFonts w:hint="default" w:ascii="Times New Roman" w:hAnsi="Times New Roman" w:eastAsia="SimSun" w:cs="Times New Roman"/>
                <w:b/>
                <w:bCs/>
                <w:i w:val="0"/>
                <w:iCs w:val="0"/>
                <w:color w:val="auto"/>
                <w:sz w:val="32"/>
                <w:szCs w:val="32"/>
                <w:lang w:val="en-US"/>
              </w:rPr>
              <w:t xml:space="preserve">Hierarchical </w:t>
            </w:r>
          </w:p>
        </w:tc>
        <w:tc>
          <w:tcPr>
            <w:tcW w:w="0" w:type="auto"/>
          </w:tcPr>
          <w:p w14:paraId="4C410E0C">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lang w:val="en-US"/>
              </w:rPr>
              <w:t xml:space="preserve">Son, Daughter </w:t>
            </w:r>
            <w:r>
              <w:rPr>
                <w:rFonts w:hint="default" w:eastAsia="SimSun"/>
                <w:b w:val="0"/>
                <w:bCs w:val="0"/>
                <w:i w:val="0"/>
                <w:iCs w:val="0"/>
                <w:color w:val="auto"/>
                <w:sz w:val="32"/>
                <w:szCs w:val="32"/>
                <w:lang w:val="en-US"/>
              </w:rPr>
              <w:t xml:space="preserve">⊂ </w:t>
            </w:r>
            <w:r>
              <w:rPr>
                <w:rFonts w:hint="default" w:eastAsia="SimSun" w:cs="Times New Roman"/>
                <w:b w:val="0"/>
                <w:bCs w:val="0"/>
                <w:i w:val="0"/>
                <w:iCs w:val="0"/>
                <w:color w:val="auto"/>
                <w:sz w:val="32"/>
                <w:szCs w:val="32"/>
                <w:lang w:val="en-US"/>
              </w:rPr>
              <w:t>Parent</w:t>
            </w:r>
          </w:p>
        </w:tc>
      </w:tr>
      <w:tr w14:paraId="63187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58310FA">
            <w:pPr>
              <w:widowControl w:val="0"/>
              <w:numPr>
                <w:ilvl w:val="0"/>
                <w:numId w:val="0"/>
              </w:numPr>
              <w:spacing w:line="360" w:lineRule="auto"/>
              <w:jc w:val="center"/>
              <w:rPr>
                <w:rFonts w:hint="default" w:ascii="Times New Roman" w:hAnsi="Times New Roman" w:eastAsia="SimSun" w:cs="Times New Roman"/>
                <w:b/>
                <w:bCs/>
                <w:i w:val="0"/>
                <w:iCs w:val="0"/>
                <w:color w:val="auto"/>
                <w:sz w:val="32"/>
                <w:szCs w:val="32"/>
                <w:vertAlign w:val="baseline"/>
                <w:lang w:val="en-US"/>
              </w:rPr>
            </w:pPr>
            <w:r>
              <w:rPr>
                <w:rFonts w:hint="default" w:ascii="Times New Roman" w:hAnsi="Times New Roman" w:eastAsia="SimSun" w:cs="Times New Roman"/>
                <w:b/>
                <w:bCs/>
                <w:i w:val="0"/>
                <w:iCs w:val="0"/>
                <w:color w:val="auto"/>
                <w:sz w:val="32"/>
                <w:szCs w:val="32"/>
                <w:lang w:val="en-US"/>
              </w:rPr>
              <w:t xml:space="preserve">Multilevel </w:t>
            </w:r>
          </w:p>
        </w:tc>
        <w:tc>
          <w:tcPr>
            <w:tcW w:w="0" w:type="auto"/>
          </w:tcPr>
          <w:p w14:paraId="726522B7">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lang w:val="en-US"/>
              </w:rPr>
              <w:t xml:space="preserve">Child </w:t>
            </w:r>
            <w:r>
              <w:rPr>
                <w:rFonts w:hint="default" w:eastAsia="SimSun"/>
                <w:b w:val="0"/>
                <w:bCs w:val="0"/>
                <w:i w:val="0"/>
                <w:iCs w:val="0"/>
                <w:color w:val="auto"/>
                <w:sz w:val="32"/>
                <w:szCs w:val="32"/>
                <w:lang w:val="en-US"/>
              </w:rPr>
              <w:t>⊂</w:t>
            </w:r>
            <w:r>
              <w:rPr>
                <w:rFonts w:hint="default" w:ascii="Times New Roman" w:hAnsi="Times New Roman" w:eastAsia="SimSun" w:cs="Times New Roman"/>
                <w:b w:val="0"/>
                <w:bCs w:val="0"/>
                <w:i w:val="0"/>
                <w:iCs w:val="0"/>
                <w:color w:val="auto"/>
                <w:sz w:val="32"/>
                <w:szCs w:val="32"/>
                <w:lang w:val="en-US"/>
              </w:rPr>
              <w:t xml:space="preserve"> </w:t>
            </w:r>
            <w:r>
              <w:rPr>
                <w:rFonts w:hint="default" w:eastAsia="SimSun" w:cs="Times New Roman"/>
                <w:b w:val="0"/>
                <w:bCs w:val="0"/>
                <w:i w:val="0"/>
                <w:iCs w:val="0"/>
                <w:color w:val="auto"/>
                <w:sz w:val="32"/>
                <w:szCs w:val="32"/>
                <w:lang w:val="en-US"/>
              </w:rPr>
              <w:t xml:space="preserve">Parent </w:t>
            </w:r>
            <w:r>
              <w:rPr>
                <w:rFonts w:hint="default" w:eastAsia="SimSun"/>
                <w:b w:val="0"/>
                <w:bCs w:val="0"/>
                <w:i w:val="0"/>
                <w:iCs w:val="0"/>
                <w:color w:val="auto"/>
                <w:sz w:val="32"/>
                <w:szCs w:val="32"/>
                <w:lang w:val="en-US"/>
              </w:rPr>
              <w:t>⊂ Grand</w:t>
            </w:r>
            <w:r>
              <w:rPr>
                <w:rFonts w:hint="default" w:eastAsia="SimSun" w:cs="Times New Roman"/>
                <w:b w:val="0"/>
                <w:bCs w:val="0"/>
                <w:i w:val="0"/>
                <w:iCs w:val="0"/>
                <w:color w:val="auto"/>
                <w:sz w:val="32"/>
                <w:szCs w:val="32"/>
                <w:lang w:val="en-US"/>
              </w:rPr>
              <w:t>Parent</w:t>
            </w:r>
          </w:p>
        </w:tc>
      </w:tr>
      <w:tr w14:paraId="7929F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0" w:type="auto"/>
          </w:tcPr>
          <w:p w14:paraId="5F849C2C">
            <w:pPr>
              <w:widowControl w:val="0"/>
              <w:numPr>
                <w:ilvl w:val="0"/>
                <w:numId w:val="0"/>
              </w:numPr>
              <w:spacing w:line="360" w:lineRule="auto"/>
              <w:jc w:val="center"/>
              <w:rPr>
                <w:rFonts w:hint="default" w:ascii="Times New Roman" w:hAnsi="Times New Roman" w:eastAsia="SimSun" w:cs="Times New Roman"/>
                <w:b/>
                <w:bCs/>
                <w:i w:val="0"/>
                <w:iCs w:val="0"/>
                <w:color w:val="auto"/>
                <w:sz w:val="32"/>
                <w:szCs w:val="32"/>
                <w:vertAlign w:val="baseline"/>
                <w:lang w:val="en-US"/>
              </w:rPr>
            </w:pPr>
            <w:r>
              <w:rPr>
                <w:rFonts w:hint="default" w:ascii="Times New Roman" w:hAnsi="Times New Roman" w:eastAsia="SimSun" w:cs="Times New Roman"/>
                <w:b/>
                <w:bCs/>
                <w:i w:val="0"/>
                <w:iCs w:val="0"/>
                <w:color w:val="auto"/>
                <w:sz w:val="32"/>
                <w:szCs w:val="32"/>
                <w:lang w:val="en-US"/>
              </w:rPr>
              <w:t xml:space="preserve">Multiple </w:t>
            </w:r>
          </w:p>
        </w:tc>
        <w:tc>
          <w:tcPr>
            <w:tcW w:w="0" w:type="auto"/>
          </w:tcPr>
          <w:p w14:paraId="7F0D0E69">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eastAsia="SimSun" w:cs="Times New Roman"/>
                <w:b w:val="0"/>
                <w:bCs w:val="0"/>
                <w:i w:val="0"/>
                <w:iCs w:val="0"/>
                <w:color w:val="auto"/>
                <w:sz w:val="32"/>
                <w:szCs w:val="32"/>
                <w:lang w:val="en-US"/>
              </w:rPr>
              <w:t xml:space="preserve">Child </w:t>
            </w:r>
            <w:r>
              <w:rPr>
                <w:rFonts w:hint="default" w:eastAsia="SimSun"/>
                <w:b w:val="0"/>
                <w:bCs w:val="0"/>
                <w:i w:val="0"/>
                <w:iCs w:val="0"/>
                <w:color w:val="auto"/>
                <w:sz w:val="32"/>
                <w:szCs w:val="32"/>
                <w:lang w:val="en-US"/>
              </w:rPr>
              <w:t>⊂ Dad</w:t>
            </w:r>
            <w:r>
              <w:rPr>
                <w:rFonts w:hint="default" w:eastAsia="SimSun" w:cs="Times New Roman"/>
                <w:b w:val="0"/>
                <w:bCs w:val="0"/>
                <w:i w:val="0"/>
                <w:iCs w:val="0"/>
                <w:color w:val="auto"/>
                <w:sz w:val="32"/>
                <w:szCs w:val="32"/>
                <w:lang w:val="en-US"/>
              </w:rPr>
              <w:t>, Mom</w:t>
            </w:r>
          </w:p>
        </w:tc>
      </w:tr>
      <w:tr w14:paraId="67856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0" w:type="auto"/>
          </w:tcPr>
          <w:p w14:paraId="143E25BB">
            <w:pPr>
              <w:widowControl w:val="0"/>
              <w:numPr>
                <w:ilvl w:val="0"/>
                <w:numId w:val="0"/>
              </w:numPr>
              <w:spacing w:line="360" w:lineRule="auto"/>
              <w:jc w:val="center"/>
              <w:rPr>
                <w:rFonts w:hint="default" w:ascii="Times New Roman" w:hAnsi="Times New Roman" w:eastAsia="SimSun" w:cs="Times New Roman"/>
                <w:b/>
                <w:bCs/>
                <w:i w:val="0"/>
                <w:iCs w:val="0"/>
                <w:color w:val="auto"/>
                <w:sz w:val="32"/>
                <w:szCs w:val="32"/>
                <w:vertAlign w:val="baseline"/>
                <w:lang w:val="en-US"/>
              </w:rPr>
            </w:pPr>
            <w:r>
              <w:rPr>
                <w:rFonts w:hint="default" w:eastAsia="SimSun" w:cs="Times New Roman"/>
                <w:b/>
                <w:bCs/>
                <w:i w:val="0"/>
                <w:iCs w:val="0"/>
                <w:color w:val="auto"/>
                <w:sz w:val="32"/>
                <w:szCs w:val="32"/>
                <w:vertAlign w:val="baseline"/>
                <w:lang w:val="en-US"/>
              </w:rPr>
              <w:t xml:space="preserve">Hybird </w:t>
            </w:r>
          </w:p>
        </w:tc>
        <w:tc>
          <w:tcPr>
            <w:tcW w:w="0" w:type="auto"/>
          </w:tcPr>
          <w:p w14:paraId="495D6286">
            <w:pPr>
              <w:widowControl w:val="0"/>
              <w:numPr>
                <w:ilvl w:val="0"/>
                <w:numId w:val="0"/>
              </w:numPr>
              <w:spacing w:line="360" w:lineRule="auto"/>
              <w:jc w:val="both"/>
              <w:rPr>
                <w:rFonts w:hint="default" w:ascii="Times New Roman" w:hAnsi="Times New Roman" w:eastAsia="SimSun" w:cs="Times New Roman"/>
                <w:b w:val="0"/>
                <w:bCs w:val="0"/>
                <w:i w:val="0"/>
                <w:iCs w:val="0"/>
                <w:color w:val="auto"/>
                <w:sz w:val="32"/>
                <w:szCs w:val="32"/>
                <w:vertAlign w:val="baseline"/>
                <w:lang w:val="en-US"/>
              </w:rPr>
            </w:pPr>
            <w:r>
              <w:rPr>
                <w:rFonts w:hint="default" w:ascii="Times New Roman" w:hAnsi="Times New Roman" w:eastAsia="SimSun" w:cs="Times New Roman"/>
                <w:b w:val="0"/>
                <w:bCs w:val="0"/>
                <w:i w:val="0"/>
                <w:iCs w:val="0"/>
                <w:color w:val="auto"/>
                <w:sz w:val="32"/>
                <w:szCs w:val="32"/>
                <w:lang w:val="en-US"/>
              </w:rPr>
              <w:t xml:space="preserve">Hierarchical </w:t>
            </w:r>
            <w:r>
              <w:rPr>
                <w:rFonts w:hint="default" w:eastAsia="SimSun" w:cs="Times New Roman"/>
                <w:b w:val="0"/>
                <w:bCs w:val="0"/>
                <w:i w:val="0"/>
                <w:iCs w:val="0"/>
                <w:color w:val="auto"/>
                <w:sz w:val="32"/>
                <w:szCs w:val="32"/>
                <w:lang w:val="en-US"/>
              </w:rPr>
              <w:t xml:space="preserve">+ </w:t>
            </w:r>
            <w:r>
              <w:rPr>
                <w:rFonts w:hint="default" w:ascii="Times New Roman" w:hAnsi="Times New Roman" w:eastAsia="SimSun" w:cs="Times New Roman"/>
                <w:b w:val="0"/>
                <w:bCs w:val="0"/>
                <w:i w:val="0"/>
                <w:iCs w:val="0"/>
                <w:color w:val="auto"/>
                <w:sz w:val="32"/>
                <w:szCs w:val="32"/>
                <w:lang w:val="en-US"/>
              </w:rPr>
              <w:t>Multilevel</w:t>
            </w:r>
            <w:r>
              <w:rPr>
                <w:rFonts w:hint="default" w:eastAsia="SimSun" w:cs="Times New Roman"/>
                <w:b w:val="0"/>
                <w:bCs w:val="0"/>
                <w:i w:val="0"/>
                <w:iCs w:val="0"/>
                <w:color w:val="auto"/>
                <w:sz w:val="32"/>
                <w:szCs w:val="32"/>
                <w:lang w:val="en-US"/>
              </w:rPr>
              <w:t xml:space="preserve"> + </w:t>
            </w:r>
            <w:r>
              <w:rPr>
                <w:rFonts w:hint="default" w:ascii="Times New Roman" w:hAnsi="Times New Roman" w:eastAsia="SimSun" w:cs="Times New Roman"/>
                <w:b w:val="0"/>
                <w:bCs w:val="0"/>
                <w:i w:val="0"/>
                <w:iCs w:val="0"/>
                <w:color w:val="auto"/>
                <w:sz w:val="32"/>
                <w:szCs w:val="32"/>
                <w:lang w:val="en-US"/>
              </w:rPr>
              <w:t>Multiple</w:t>
            </w:r>
          </w:p>
        </w:tc>
      </w:tr>
    </w:tbl>
    <w:p w14:paraId="076EC8C5">
      <w:pPr>
        <w:numPr>
          <w:ilvl w:val="0"/>
          <w:numId w:val="0"/>
        </w:numPr>
        <w:spacing w:line="240" w:lineRule="auto"/>
        <w:ind w:left="420" w:leftChars="0"/>
        <w:jc w:val="both"/>
        <w:rPr>
          <w:rFonts w:hint="default" w:eastAsia="SimSun"/>
          <w:b w:val="0"/>
          <w:bCs w:val="0"/>
          <w:i w:val="0"/>
          <w:iCs w:val="0"/>
          <w:color w:val="auto"/>
          <w:sz w:val="32"/>
          <w:szCs w:val="32"/>
          <w:lang w:val="en-US"/>
        </w:rPr>
      </w:pPr>
    </w:p>
    <w:p w14:paraId="735CADD7">
      <w:pPr>
        <w:numPr>
          <w:ilvl w:val="0"/>
          <w:numId w:val="41"/>
        </w:numPr>
        <w:tabs>
          <w:tab w:val="clear" w:pos="1260"/>
        </w:tabs>
        <w:spacing w:line="360" w:lineRule="auto"/>
        <w:ind w:left="1260" w:leftChars="0" w:hanging="420" w:firstLineChars="0"/>
        <w:jc w:val="both"/>
        <w:rPr>
          <w:rFonts w:hint="default" w:eastAsia="SimSun"/>
          <w:b w:val="0"/>
          <w:bCs w:val="0"/>
          <w:i w:val="0"/>
          <w:iCs w:val="0"/>
          <w:color w:val="auto"/>
          <w:sz w:val="32"/>
          <w:szCs w:val="32"/>
          <w:lang w:val="en-US"/>
        </w:rPr>
      </w:pPr>
      <w:r>
        <w:rPr>
          <w:rFonts w:hint="default" w:eastAsia="SimSun"/>
          <w:b/>
          <w:bCs/>
          <w:i w:val="0"/>
          <w:iCs w:val="0"/>
          <w:color w:val="auto"/>
          <w:sz w:val="32"/>
          <w:szCs w:val="32"/>
          <w:lang w:val="en-US"/>
        </w:rPr>
        <w:t>Problem</w:t>
      </w:r>
      <w:r>
        <w:rPr>
          <w:rFonts w:hint="default" w:eastAsia="SimSu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 xml:space="preserve">The Diamond problem occurs </w:t>
      </w:r>
      <w:r>
        <w:rPr>
          <w:rFonts w:hint="default" w:eastAsia="SimSun"/>
          <w:b w:val="0"/>
          <w:bCs w:val="0"/>
          <w:i w:val="0"/>
          <w:iCs w:val="0"/>
          <w:color w:val="auto"/>
          <w:sz w:val="32"/>
          <w:szCs w:val="32"/>
          <w:lang w:val="en-US"/>
        </w:rPr>
        <w:t>Child ⊂</w:t>
      </w:r>
      <w:r>
        <w:rPr>
          <w:rFonts w:hint="default" w:ascii="Times New Roman" w:hAnsi="Times New Roman" w:eastAsia="SimSun" w:cs="Times New Roman"/>
          <w:b w:val="0"/>
          <w:bCs w:val="0"/>
          <w:i w:val="0"/>
          <w:iCs w:val="0"/>
          <w:color w:val="auto"/>
          <w:sz w:val="32"/>
          <w:szCs w:val="32"/>
          <w:lang w:val="en-US"/>
        </w:rPr>
        <w:t xml:space="preserve"> </w:t>
      </w:r>
      <w:r>
        <w:rPr>
          <w:rFonts w:hint="default" w:eastAsia="SimSun"/>
          <w:b w:val="0"/>
          <w:bCs w:val="0"/>
          <w:i w:val="0"/>
          <w:iCs w:val="0"/>
          <w:color w:val="auto"/>
          <w:sz w:val="32"/>
          <w:szCs w:val="32"/>
          <w:lang w:val="en-US"/>
        </w:rPr>
        <w:t>Dad</w:t>
      </w:r>
      <w:r>
        <w:rPr>
          <w:rFonts w:hint="default" w:eastAsia="SimSun" w:cs="Times New Roman"/>
          <w:b w:val="0"/>
          <w:bCs w:val="0"/>
          <w:i w:val="0"/>
          <w:iCs w:val="0"/>
          <w:color w:val="auto"/>
          <w:sz w:val="32"/>
          <w:szCs w:val="32"/>
          <w:lang w:val="en-US"/>
        </w:rPr>
        <w:t xml:space="preserve">, Mom </w:t>
      </w:r>
      <w:r>
        <w:rPr>
          <w:rFonts w:hint="default" w:eastAsia="SimSun"/>
          <w:b w:val="0"/>
          <w:bCs w:val="0"/>
          <w:i w:val="0"/>
          <w:iCs w:val="0"/>
          <w:color w:val="auto"/>
          <w:sz w:val="32"/>
          <w:szCs w:val="32"/>
          <w:lang w:val="en-US"/>
        </w:rPr>
        <w:t>⊂ Grand</w:t>
      </w:r>
      <w:r>
        <w:rPr>
          <w:rFonts w:hint="default" w:eastAsia="SimSun" w:cs="Times New Roman"/>
          <w:b w:val="0"/>
          <w:bCs w:val="0"/>
          <w:i w:val="0"/>
          <w:iCs w:val="0"/>
          <w:color w:val="auto"/>
          <w:sz w:val="32"/>
          <w:szCs w:val="32"/>
          <w:lang w:val="en-US"/>
        </w:rPr>
        <w:t xml:space="preserve">Parent. </w:t>
      </w:r>
      <w:r>
        <w:rPr>
          <w:rFonts w:hint="default" w:eastAsia="SimSun"/>
          <w:b w:val="0"/>
          <w:bCs w:val="0"/>
          <w:i w:val="0"/>
          <w:iCs w:val="0"/>
          <w:color w:val="auto"/>
          <w:sz w:val="32"/>
          <w:szCs w:val="32"/>
          <w:lang w:val="en-US"/>
        </w:rPr>
        <w:t xml:space="preserve"> If </w:t>
      </w:r>
      <w:r>
        <w:rPr>
          <w:rFonts w:hint="default" w:ascii="Times New Roman" w:hAnsi="Times New Roman" w:eastAsia="SimSun"/>
          <w:b w:val="0"/>
          <w:bCs w:val="0"/>
          <w:i w:val="0"/>
          <w:iCs w:val="0"/>
          <w:color w:val="auto"/>
          <w:sz w:val="32"/>
          <w:szCs w:val="32"/>
          <w:lang w:val="en-US"/>
        </w:rPr>
        <w:t xml:space="preserve">the child class </w:t>
      </w:r>
      <w:r>
        <w:rPr>
          <w:rFonts w:hint="default" w:eastAsia="SimSun"/>
          <w:b w:val="0"/>
          <w:bCs w:val="0"/>
          <w:i w:val="0"/>
          <w:iCs w:val="0"/>
          <w:color w:val="auto"/>
          <w:sz w:val="32"/>
          <w:szCs w:val="32"/>
          <w:lang w:val="en-US"/>
        </w:rPr>
        <w:t>use grandparent a member</w:t>
      </w:r>
      <w:r>
        <w:rPr>
          <w:rFonts w:hint="default" w:ascii="Times New Roman" w:hAnsi="Times New Roman" w:eastAsia="SimSun"/>
          <w:b w:val="0"/>
          <w:bCs w:val="0"/>
          <w:i w:val="0"/>
          <w:iCs w:val="0"/>
          <w:color w:val="auto"/>
          <w:sz w:val="32"/>
          <w:szCs w:val="32"/>
          <w:lang w:val="en-US"/>
        </w:rPr>
        <w:t xml:space="preserve">, </w:t>
      </w:r>
      <w:r>
        <w:rPr>
          <w:rFonts w:hint="default" w:ascii="Times New Roman" w:hAnsi="Times New Roman"/>
          <w:b w:val="0"/>
          <w:bCs w:val="0"/>
          <w:i w:val="0"/>
          <w:iCs w:val="0"/>
          <w:color w:val="auto"/>
          <w:sz w:val="32"/>
          <w:szCs w:val="32"/>
          <w:lang w:val="en-US"/>
        </w:rPr>
        <w:t xml:space="preserve">the compiler doesn't know which function to </w:t>
      </w:r>
      <w:r>
        <w:rPr>
          <w:rFonts w:hint="default"/>
          <w:b w:val="0"/>
          <w:bCs w:val="0"/>
          <w:i w:val="0"/>
          <w:iCs w:val="0"/>
          <w:color w:val="auto"/>
          <w:sz w:val="32"/>
          <w:szCs w:val="32"/>
          <w:lang w:val="en-US"/>
        </w:rPr>
        <w:t>use</w:t>
      </w:r>
      <w:r>
        <w:rPr>
          <w:rFonts w:hint="default" w:ascii="Times New Roman" w:hAnsi="Times New Roman"/>
          <w:b w:val="0"/>
          <w:bCs w:val="0"/>
          <w:i w:val="0"/>
          <w:iCs w:val="0"/>
          <w:color w:val="auto"/>
          <w:sz w:val="32"/>
          <w:szCs w:val="32"/>
          <w:lang w:val="en-US"/>
        </w:rPr>
        <w:t>.</w:t>
      </w:r>
    </w:p>
    <w:p w14:paraId="56576711">
      <w:pPr>
        <w:numPr>
          <w:ilvl w:val="0"/>
          <w:numId w:val="42"/>
        </w:numPr>
        <w:tabs>
          <w:tab w:val="left" w:pos="420"/>
          <w:tab w:val="clear" w:pos="1260"/>
        </w:tabs>
        <w:spacing w:line="360" w:lineRule="auto"/>
        <w:ind w:left="1260" w:leftChars="0" w:hanging="420" w:firstLineChars="0"/>
        <w:jc w:val="both"/>
        <w:rPr>
          <w:rFonts w:hint="default" w:ascii="Times New Roman" w:hAnsi="Times New Roman" w:eastAsia="SimSun" w:cs="Times New Roman"/>
          <w:b w:val="0"/>
          <w:bCs w:val="0"/>
          <w:i w:val="0"/>
          <w:iCs w:val="0"/>
          <w:color w:val="auto"/>
          <w:sz w:val="32"/>
          <w:szCs w:val="32"/>
          <w:lang w:val="en-US"/>
        </w:rPr>
      </w:pPr>
      <w:r>
        <w:rPr>
          <w:rFonts w:hint="default" w:ascii="Times New Roman" w:hAnsi="Times New Roman" w:eastAsia="SimSun" w:cs="Times New Roman"/>
          <w:b/>
          <w:bCs/>
          <w:i w:val="0"/>
          <w:iCs w:val="0"/>
          <w:color w:val="auto"/>
          <w:sz w:val="32"/>
          <w:szCs w:val="32"/>
          <w:lang w:val="en-US"/>
        </w:rPr>
        <w:t>Solution</w:t>
      </w:r>
      <w:r>
        <w:rPr>
          <w:rFonts w:hint="default" w:ascii="Times New Roman" w:hAnsi="Times New Roman" w:eastAsia="SimSun" w:cs="Times New Roma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 xml:space="preserve">Virtual inheritance is a technique in C++ </w:t>
      </w:r>
      <w:r>
        <w:rPr>
          <w:rFonts w:hint="default" w:eastAsia="SimSun"/>
          <w:b w:val="0"/>
          <w:bCs w:val="0"/>
          <w:i w:val="0"/>
          <w:iCs w:val="0"/>
          <w:color w:val="auto"/>
          <w:sz w:val="32"/>
          <w:szCs w:val="32"/>
          <w:lang w:val="en-US"/>
        </w:rPr>
        <w:t xml:space="preserve">OOP </w:t>
      </w:r>
      <w:r>
        <w:rPr>
          <w:rFonts w:hint="default" w:ascii="Times New Roman" w:hAnsi="Times New Roman" w:eastAsia="SimSun"/>
          <w:b w:val="0"/>
          <w:bCs w:val="0"/>
          <w:i w:val="0"/>
          <w:iCs w:val="0"/>
          <w:color w:val="auto"/>
          <w:sz w:val="32"/>
          <w:szCs w:val="32"/>
          <w:lang w:val="en-US"/>
        </w:rPr>
        <w:t>that guarantees receiving a single copy</w:t>
      </w:r>
      <w:r>
        <w:rPr>
          <w:rFonts w:hint="default" w:eastAsia="SimSun"/>
          <w:b w:val="0"/>
          <w:bCs w:val="0"/>
          <w:i w:val="0"/>
          <w:iCs w:val="0"/>
          <w:color w:val="auto"/>
          <w:sz w:val="32"/>
          <w:szCs w:val="32"/>
          <w:lang w:val="en-US"/>
        </w:rPr>
        <w:t>:</w:t>
      </w:r>
    </w:p>
    <w:p w14:paraId="13595B61">
      <w:pPr>
        <w:numPr>
          <w:ilvl w:val="0"/>
          <w:numId w:val="0"/>
        </w:numPr>
        <w:spacing w:line="240" w:lineRule="auto"/>
        <w:ind w:leftChars="0"/>
        <w:jc w:val="center"/>
        <w:rPr>
          <w:rFonts w:hint="default" w:ascii="Arial" w:hAnsi="Arial" w:eastAsia="SimSun" w:cs="Arial"/>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auto"/>
          <w:sz w:val="32"/>
          <w:szCs w:val="32"/>
          <w:lang w:val="en-US"/>
        </w:rPr>
        <w:t xml:space="preserve">class </w:t>
      </w:r>
      <w:r>
        <w:rPr>
          <w:rFonts w:hint="default" w:ascii="Arial" w:hAnsi="Arial" w:eastAsia="SimSun" w:cs="Arial"/>
          <w:b w:val="0"/>
          <w:bCs w:val="0"/>
          <w:i w:val="0"/>
          <w:iCs w:val="0"/>
          <w:color w:val="00B050"/>
          <w:sz w:val="32"/>
          <w:szCs w:val="32"/>
          <w:lang w:val="en-US"/>
        </w:rPr>
        <w:t>&lt;parent class&gt;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FF0000"/>
          <w:sz w:val="32"/>
          <w:szCs w:val="32"/>
          <w:lang w:val="en-US"/>
        </w:rPr>
        <w:t>&lt;inheritance mode&gt;</w:t>
      </w:r>
      <w:r>
        <w:rPr>
          <w:rFonts w:hint="default" w:ascii="Arial" w:hAnsi="Arial" w:eastAsia="SimSun" w:cs="Arial"/>
          <w:b w:val="0"/>
          <w:bCs w:val="0"/>
          <w:i w:val="0"/>
          <w:iCs w:val="0"/>
          <w:color w:val="auto"/>
          <w:sz w:val="32"/>
          <w:szCs w:val="32"/>
          <w:lang w:val="en-US"/>
        </w:rPr>
        <w:t xml:space="preserve"> </w:t>
      </w:r>
      <w:r>
        <w:rPr>
          <w:rFonts w:hint="default" w:ascii="Arial" w:hAnsi="Arial" w:eastAsia="SimSun" w:cs="Arial"/>
          <w:b w:val="0"/>
          <w:bCs w:val="0"/>
          <w:i w:val="0"/>
          <w:iCs w:val="0"/>
          <w:color w:val="0070C0"/>
          <w:sz w:val="32"/>
          <w:szCs w:val="32"/>
          <w:lang w:val="en-US"/>
        </w:rPr>
        <w:t xml:space="preserve">&lt;grandparent class&gt; </w:t>
      </w:r>
      <w:r>
        <w:rPr>
          <w:rFonts w:hint="default" w:ascii="Arial" w:hAnsi="Arial" w:eastAsia="SimSun" w:cs="Arial"/>
          <w:b w:val="0"/>
          <w:bCs w:val="0"/>
          <w:i w:val="0"/>
          <w:iCs w:val="0"/>
          <w:color w:val="auto"/>
          <w:sz w:val="32"/>
          <w:szCs w:val="32"/>
          <w:lang w:val="en-US"/>
        </w:rPr>
        <w:t>{…}</w:t>
      </w:r>
    </w:p>
    <w:p w14:paraId="21436292">
      <w:pPr>
        <w:spacing w:line="360" w:lineRule="auto"/>
        <w:jc w:val="both"/>
        <w:rPr>
          <w:rFonts w:hint="default"/>
          <w:sz w:val="32"/>
          <w:szCs w:val="32"/>
          <w:lang w:val="en-US" w:eastAsia="zh-CN"/>
        </w:rPr>
      </w:pPr>
      <w:r>
        <w:rPr>
          <w:rFonts w:hint="default" w:ascii="Times New Roman" w:hAnsi="Times New Roman" w:cs="Times New Roman"/>
          <w:sz w:val="32"/>
          <w:szCs w:val="32"/>
          <w:lang w:val="en-US"/>
        </w:rPr>
        <w:t xml:space="preserve">// </w:t>
      </w:r>
      <w:r>
        <w:rPr>
          <w:rFonts w:hint="default"/>
          <w:sz w:val="32"/>
          <w:szCs w:val="32"/>
          <w:lang w:val="en-US" w:eastAsia="zh-CN"/>
        </w:rPr>
        <w:t>Constructors in inheritance are not inherited, but when a derived class is instantiated, the base class constructor is always called first to initialize the inherited data:</w:t>
      </w:r>
    </w:p>
    <w:p w14:paraId="7658F7C3">
      <w:pPr>
        <w:numPr>
          <w:ilvl w:val="0"/>
          <w:numId w:val="43"/>
        </w:numPr>
        <w:spacing w:line="360" w:lineRule="auto"/>
        <w:ind w:left="840" w:leftChars="0" w:hanging="420" w:firstLineChars="0"/>
        <w:jc w:val="both"/>
        <w:rPr>
          <w:rFonts w:hint="default"/>
          <w:sz w:val="32"/>
          <w:szCs w:val="32"/>
          <w:lang w:val="en-US" w:eastAsia="zh-CN"/>
        </w:rPr>
      </w:pPr>
      <w:r>
        <w:rPr>
          <w:rFonts w:hint="default"/>
          <w:sz w:val="32"/>
          <w:szCs w:val="32"/>
          <w:lang w:val="en-US" w:eastAsia="zh-CN"/>
        </w:rPr>
        <w:t>Default Constructor: C++ will automatically call in subclass.</w:t>
      </w:r>
    </w:p>
    <w:p w14:paraId="53830CE8">
      <w:pPr>
        <w:numPr>
          <w:ilvl w:val="0"/>
          <w:numId w:val="43"/>
        </w:numPr>
        <w:spacing w:line="360" w:lineRule="auto"/>
        <w:ind w:left="840" w:leftChars="0" w:hanging="420" w:firstLineChars="0"/>
        <w:jc w:val="both"/>
        <w:rPr>
          <w:rFonts w:hint="default"/>
          <w:sz w:val="32"/>
          <w:szCs w:val="32"/>
          <w:lang w:val="en-US" w:eastAsia="zh-CN"/>
        </w:rPr>
      </w:pPr>
      <w:r>
        <w:rPr>
          <w:rFonts w:hint="default"/>
          <w:sz w:val="32"/>
          <w:szCs w:val="32"/>
          <w:lang w:val="en-US" w:eastAsia="zh-CN"/>
        </w:rPr>
        <w:t>Parameterized Constructor: Manually call with constructor initializer list.</w:t>
      </w:r>
    </w:p>
    <w:p w14:paraId="2EAAA2B9">
      <w:pPr>
        <w:numPr>
          <w:ilvl w:val="0"/>
          <w:numId w:val="0"/>
        </w:numPr>
        <w:spacing w:line="360" w:lineRule="auto"/>
        <w:ind w:leftChars="0"/>
        <w:jc w:val="center"/>
        <w:rPr>
          <w:rFonts w:hint="default" w:ascii="Times New Roman" w:hAnsi="Times New Roman"/>
          <w:sz w:val="32"/>
          <w:szCs w:val="32"/>
          <w:lang w:val="en-US" w:eastAsia="zh-CN"/>
        </w:rPr>
      </w:pPr>
      <w:r>
        <w:rPr>
          <w:rFonts w:hint="default" w:eastAsia="SimSun"/>
          <w:b w:val="0"/>
          <w:bCs w:val="0"/>
          <w:i w:val="0"/>
          <w:iCs w:val="0"/>
          <w:color w:val="auto"/>
          <w:sz w:val="32"/>
          <w:szCs w:val="32"/>
          <w:lang w:val="en-US"/>
        </w:rPr>
        <w:t>Syntax:</w:t>
      </w:r>
      <w:r>
        <w:rPr>
          <w:rFonts w:hint="default" w:eastAsia="SimSun"/>
          <w:b w:val="0"/>
          <w:bCs w:val="0"/>
          <w:i w:val="0"/>
          <w:iCs w:val="0"/>
          <w:color w:val="00B050"/>
          <w:sz w:val="32"/>
          <w:szCs w:val="32"/>
          <w:lang w:val="en-US"/>
        </w:rPr>
        <w:t xml:space="preserve"> </w:t>
      </w:r>
      <w:r>
        <w:rPr>
          <w:rFonts w:hint="default" w:ascii="Arial" w:hAnsi="Arial" w:eastAsia="SimSun" w:cs="Arial"/>
          <w:b w:val="0"/>
          <w:bCs w:val="0"/>
          <w:i w:val="0"/>
          <w:iCs w:val="0"/>
          <w:color w:val="00B050"/>
          <w:sz w:val="32"/>
          <w:szCs w:val="32"/>
          <w:lang w:val="en-US"/>
        </w:rPr>
        <w:t>&lt;child constructor&gt;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FF0000"/>
          <w:sz w:val="32"/>
          <w:szCs w:val="32"/>
          <w:lang w:val="en-US"/>
        </w:rPr>
        <w:t>&lt;parameters&gt;</w:t>
      </w:r>
      <w:r>
        <w:rPr>
          <w:rFonts w:hint="default" w:ascii="Arial" w:hAnsi="Arial" w:eastAsia="SimSun" w:cs="Arial"/>
          <w:b w:val="0"/>
          <w:bCs w:val="0"/>
          <w:i w:val="0"/>
          <w:iCs w:val="0"/>
          <w:color w:val="auto"/>
          <w:sz w:val="32"/>
          <w:szCs w:val="32"/>
          <w:lang w:val="en-US"/>
        </w:rPr>
        <w:t xml:space="preserve">) : </w:t>
      </w:r>
      <w:r>
        <w:rPr>
          <w:rFonts w:hint="default" w:ascii="Arial" w:hAnsi="Arial" w:eastAsia="SimSun" w:cs="Arial"/>
          <w:b w:val="0"/>
          <w:bCs w:val="0"/>
          <w:i w:val="0"/>
          <w:iCs w:val="0"/>
          <w:color w:val="0070C0"/>
          <w:sz w:val="32"/>
          <w:szCs w:val="32"/>
          <w:lang w:val="en-US"/>
        </w:rPr>
        <w:t>&lt;parent constructor&gt;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FFC000"/>
          <w:sz w:val="32"/>
          <w:szCs w:val="32"/>
          <w:lang w:val="en-US"/>
        </w:rPr>
        <w:t>&lt;arguments&gt;</w:t>
      </w:r>
      <w:r>
        <w:rPr>
          <w:rFonts w:hint="default" w:ascii="Arial" w:hAnsi="Arial" w:eastAsia="SimSun" w:cs="Arial"/>
          <w:b w:val="0"/>
          <w:bCs w:val="0"/>
          <w:i w:val="0"/>
          <w:iCs w:val="0"/>
          <w:color w:val="auto"/>
          <w:sz w:val="32"/>
          <w:szCs w:val="32"/>
          <w:lang w:val="en-US"/>
        </w:rPr>
        <w:t>) {…};</w:t>
      </w:r>
    </w:p>
    <w:p w14:paraId="30C4245C">
      <w:pPr>
        <w:numPr>
          <w:ilvl w:val="0"/>
          <w:numId w:val="0"/>
        </w:numPr>
        <w:tabs>
          <w:tab w:val="left" w:pos="420"/>
        </w:tabs>
        <w:spacing w:line="360" w:lineRule="auto"/>
        <w:jc w:val="both"/>
        <w:rPr>
          <w:rFonts w:hint="default" w:eastAsia="SimSun" w:cs="Times New Roman"/>
          <w:b w:val="0"/>
          <w:bCs w:val="0"/>
          <w:i w:val="0"/>
          <w:iCs w:val="0"/>
          <w:color w:val="auto"/>
          <w:sz w:val="32"/>
          <w:szCs w:val="32"/>
          <w:lang w:val="en-US"/>
        </w:rPr>
      </w:pPr>
      <w:r>
        <w:rPr>
          <w:rFonts w:hint="default" w:eastAsia="SimSun"/>
          <w:b w:val="0"/>
          <w:bCs w:val="0"/>
          <w:i w:val="0"/>
          <w:iCs w:val="0"/>
          <w:color w:val="auto"/>
          <w:sz w:val="32"/>
          <w:szCs w:val="32"/>
          <w:lang w:val="en-US"/>
        </w:rPr>
        <w:t>// Function Overriding in inheritance:</w:t>
      </w:r>
    </w:p>
    <w:p w14:paraId="3297993F">
      <w:pPr>
        <w:numPr>
          <w:ilvl w:val="0"/>
          <w:numId w:val="44"/>
        </w:numPr>
        <w:spacing w:line="360" w:lineRule="auto"/>
        <w:ind w:left="840" w:leftChars="0" w:hanging="420" w:firstLine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 xml:space="preserve">Function Hiding occurs when a method of child class have </w:t>
      </w:r>
      <w:r>
        <w:rPr>
          <w:rFonts w:hint="default" w:eastAsia="SimSun"/>
          <w:b w:val="0"/>
          <w:bCs w:val="0"/>
          <w:i w:val="0"/>
          <w:iCs w:val="0"/>
          <w:color w:val="auto"/>
          <w:sz w:val="32"/>
          <w:szCs w:val="32"/>
          <w:u w:val="single"/>
          <w:lang w:val="en-US"/>
        </w:rPr>
        <w:t>same name</w:t>
      </w:r>
      <w:r>
        <w:rPr>
          <w:rFonts w:hint="default" w:eastAsia="SimSun"/>
          <w:b w:val="0"/>
          <w:bCs w:val="0"/>
          <w:i w:val="0"/>
          <w:iCs w:val="0"/>
          <w:color w:val="auto"/>
          <w:sz w:val="32"/>
          <w:szCs w:val="32"/>
          <w:lang w:val="en-US"/>
        </w:rPr>
        <w:t xml:space="preserve"> with a method not virtual of parent class inside child class, it’s will hide the function of the base class:</w:t>
      </w:r>
    </w:p>
    <w:p w14:paraId="342D0666">
      <w:pPr>
        <w:numPr>
          <w:ilvl w:val="0"/>
          <w:numId w:val="0"/>
        </w:numPr>
        <w:spacing w:line="360" w:lineRule="auto"/>
        <w:ind w:left="420" w:leftChars="0"/>
        <w:jc w:val="center"/>
        <w:rPr>
          <w:rFonts w:hint="default" w:eastAsia="SimSun"/>
          <w:b w:val="0"/>
          <w:bCs w:val="0"/>
          <w:i w:val="0"/>
          <w:iCs w:val="0"/>
          <w:color w:val="auto"/>
          <w:sz w:val="32"/>
          <w:szCs w:val="32"/>
          <w:lang w:val="en-US"/>
        </w:rPr>
      </w:pPr>
      <w:r>
        <w:rPr>
          <w:rFonts w:hint="default"/>
          <w:b/>
          <w:bCs/>
          <w:color w:val="auto"/>
          <w:sz w:val="32"/>
          <w:szCs w:val="32"/>
          <w:lang w:val="en-US"/>
        </w:rPr>
        <w:t xml:space="preserve">➔  </w:t>
      </w:r>
      <w:r>
        <w:rPr>
          <w:rFonts w:hint="default" w:eastAsia="SimSun"/>
          <w:b w:val="0"/>
          <w:bCs w:val="0"/>
          <w:i w:val="0"/>
          <w:iCs w:val="0"/>
          <w:color w:val="auto"/>
          <w:sz w:val="32"/>
          <w:szCs w:val="32"/>
          <w:lang w:val="en-US"/>
        </w:rPr>
        <w:t>Call function based on pointer type, regardless of what the actual object is</w:t>
      </w:r>
    </w:p>
    <w:p w14:paraId="6E6EDF42">
      <w:pPr>
        <w:numPr>
          <w:ilvl w:val="0"/>
          <w:numId w:val="44"/>
        </w:numPr>
        <w:spacing w:line="360" w:lineRule="auto"/>
        <w:ind w:left="840" w:leftChars="0" w:hanging="420" w:firstLine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 xml:space="preserve">Function Overriding occurs when a method of child class have </w:t>
      </w:r>
      <w:r>
        <w:rPr>
          <w:rFonts w:hint="default" w:eastAsia="SimSun"/>
          <w:b w:val="0"/>
          <w:bCs w:val="0"/>
          <w:i w:val="0"/>
          <w:iCs w:val="0"/>
          <w:color w:val="auto"/>
          <w:sz w:val="32"/>
          <w:szCs w:val="32"/>
          <w:u w:val="single"/>
          <w:lang w:val="en-US"/>
        </w:rPr>
        <w:t>same name</w:t>
      </w:r>
      <w:r>
        <w:rPr>
          <w:rFonts w:hint="default" w:eastAsia="SimSun"/>
          <w:b w:val="0"/>
          <w:bCs w:val="0"/>
          <w:i w:val="0"/>
          <w:iCs w:val="0"/>
          <w:color w:val="auto"/>
          <w:sz w:val="32"/>
          <w:szCs w:val="32"/>
          <w:lang w:val="en-US"/>
        </w:rPr>
        <w:t xml:space="preserve">, </w:t>
      </w:r>
      <w:r>
        <w:rPr>
          <w:rFonts w:hint="default" w:eastAsia="SimSun"/>
          <w:b w:val="0"/>
          <w:bCs w:val="0"/>
          <w:i w:val="0"/>
          <w:iCs w:val="0"/>
          <w:color w:val="auto"/>
          <w:sz w:val="32"/>
          <w:szCs w:val="32"/>
          <w:u w:val="single"/>
          <w:lang w:val="en-US"/>
        </w:rPr>
        <w:t>same paramters</w:t>
      </w:r>
      <w:r>
        <w:rPr>
          <w:rFonts w:hint="default" w:eastAsia="SimSun"/>
          <w:b w:val="0"/>
          <w:bCs w:val="0"/>
          <w:i w:val="0"/>
          <w:iCs w:val="0"/>
          <w:color w:val="auto"/>
          <w:sz w:val="32"/>
          <w:szCs w:val="32"/>
          <w:lang w:val="en-US"/>
        </w:rPr>
        <w:t xml:space="preserve"> with a virtual method of parent class inside child class, it’s will override the function of the base class:</w:t>
      </w:r>
    </w:p>
    <w:p w14:paraId="0A22184C">
      <w:pPr>
        <w:numPr>
          <w:ilvl w:val="0"/>
          <w:numId w:val="0"/>
        </w:numPr>
        <w:spacing w:line="240" w:lineRule="auto"/>
        <w:ind w:left="420" w:leftChars="0"/>
        <w:jc w:val="center"/>
        <w:rPr>
          <w:rFonts w:hint="default" w:eastAsia="SimSun"/>
          <w:b w:val="0"/>
          <w:bCs w:val="0"/>
          <w:i w:val="0"/>
          <w:iCs w:val="0"/>
          <w:color w:val="auto"/>
          <w:sz w:val="32"/>
          <w:szCs w:val="32"/>
          <w:lang w:val="en-US"/>
        </w:rPr>
      </w:pPr>
      <w:r>
        <w:rPr>
          <w:rFonts w:hint="default"/>
          <w:b/>
          <w:bCs/>
          <w:color w:val="auto"/>
          <w:sz w:val="32"/>
          <w:szCs w:val="32"/>
          <w:lang w:val="en-US"/>
        </w:rPr>
        <w:t xml:space="preserve">➔  </w:t>
      </w:r>
      <w:r>
        <w:rPr>
          <w:rFonts w:hint="default" w:eastAsia="SimSun"/>
          <w:b w:val="0"/>
          <w:bCs w:val="0"/>
          <w:i w:val="0"/>
          <w:iCs w:val="0"/>
          <w:color w:val="auto"/>
          <w:sz w:val="32"/>
          <w:szCs w:val="32"/>
          <w:lang w:val="en-US"/>
        </w:rPr>
        <w:t xml:space="preserve">Call function based on the actual object </w:t>
      </w:r>
      <w:r>
        <w:rPr>
          <w:rFonts w:hint="default"/>
          <w:b/>
          <w:bCs/>
          <w:color w:val="auto"/>
          <w:sz w:val="32"/>
          <w:szCs w:val="32"/>
          <w:lang w:val="en-US"/>
        </w:rPr>
        <w:t xml:space="preserve">➔  </w:t>
      </w:r>
      <w:r>
        <w:rPr>
          <w:rFonts w:hint="default"/>
          <w:b w:val="0"/>
          <w:bCs w:val="0"/>
          <w:color w:val="auto"/>
          <w:sz w:val="32"/>
          <w:szCs w:val="32"/>
          <w:lang w:val="en-US"/>
        </w:rPr>
        <w:t>Polymorphism</w:t>
      </w:r>
    </w:p>
    <w:p w14:paraId="5A080C56">
      <w:pPr>
        <w:numPr>
          <w:ilvl w:val="0"/>
          <w:numId w:val="0"/>
        </w:numPr>
        <w:spacing w:line="240" w:lineRule="auto"/>
        <w:ind w:firstLine="1520" w:firstLineChars="475"/>
        <w:jc w:val="both"/>
        <w:rPr>
          <w:rFonts w:hint="default" w:cs="Times New Roman"/>
          <w:sz w:val="32"/>
          <w:szCs w:val="32"/>
          <w:lang w:val="en-US"/>
        </w:rPr>
      </w:pPr>
      <w:r>
        <w:rPr>
          <w:rFonts w:hint="default" w:ascii="Times New Roman" w:hAnsi="Times New Roman" w:cs="Times New Roman"/>
          <w:sz w:val="32"/>
          <w:szCs w:val="32"/>
        </w:rPr>
        <mc:AlternateContent>
          <mc:Choice Requires="wps">
            <w:drawing>
              <wp:anchor distT="0" distB="0" distL="114300" distR="114300" simplePos="0" relativeHeight="251671552" behindDoc="0" locked="0" layoutInCell="1" allowOverlap="1">
                <wp:simplePos x="0" y="0"/>
                <wp:positionH relativeFrom="column">
                  <wp:posOffset>5222240</wp:posOffset>
                </wp:positionH>
                <wp:positionV relativeFrom="paragraph">
                  <wp:posOffset>448945</wp:posOffset>
                </wp:positionV>
                <wp:extent cx="754380" cy="382905"/>
                <wp:effectExtent l="4445" t="4445" r="18415" b="8890"/>
                <wp:wrapNone/>
                <wp:docPr id="48" name="Text Box 48"/>
                <wp:cNvGraphicFramePr/>
                <a:graphic xmlns:a="http://schemas.openxmlformats.org/drawingml/2006/main">
                  <a:graphicData uri="http://schemas.microsoft.com/office/word/2010/wordprocessingShape">
                    <wps:wsp>
                      <wps:cNvSpPr txBox="1"/>
                      <wps:spPr>
                        <a:xfrm>
                          <a:off x="0" y="0"/>
                          <a:ext cx="754380" cy="382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443AC9">
                            <w:pPr>
                              <w:jc w:val="center"/>
                              <w:rPr>
                                <w:rFonts w:hint="default"/>
                                <w:sz w:val="32"/>
                                <w:szCs w:val="32"/>
                                <w:lang w:val="en-US"/>
                              </w:rPr>
                            </w:pPr>
                            <w:r>
                              <w:rPr>
                                <w:rFonts w:hint="default"/>
                                <w:sz w:val="32"/>
                                <w:szCs w:val="32"/>
                                <w:lang w:val="en-US"/>
                              </w:rPr>
                              <w:t>vptr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2pt;margin-top:35.35pt;height:30.15pt;width:59.4pt;z-index:251671552;mso-width-relative:page;mso-height-relative:page;" fillcolor="#FFFFFF [3201]" filled="t" stroked="t" coordsize="21600,21600" o:gfxdata="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ChUs01wAAAAoBAAAPAAAAAAAAAAEAIAAA&#10;ACIAAABkcnMvZG93bnJldi54bWxQSwECFAAUAAAACACHTuJAmTpJa0YCAAC3BAAADgAAAAAAAAAB&#10;ACAAAAAmAQAAZHJzL2Uyb0RvYy54bWxQSwUGAAAAAAYABgBZAQAA3gUAAAAA&#10;">
                <v:fill on="t" focussize="0,0"/>
                <v:stroke weight="0.5pt" color="#000000 [3204]" joinstyle="round"/>
                <v:imagedata o:title=""/>
                <o:lock v:ext="edit" aspectratio="f"/>
                <v:textbox>
                  <w:txbxContent>
                    <w:p w14:paraId="05443AC9">
                      <w:pPr>
                        <w:jc w:val="center"/>
                        <w:rPr>
                          <w:rFonts w:hint="default"/>
                          <w:sz w:val="32"/>
                          <w:szCs w:val="32"/>
                          <w:lang w:val="en-US"/>
                        </w:rPr>
                      </w:pPr>
                      <w:r>
                        <w:rPr>
                          <w:rFonts w:hint="default"/>
                          <w:sz w:val="32"/>
                          <w:szCs w:val="32"/>
                          <w:lang w:val="en-US"/>
                        </w:rPr>
                        <w:t>vptr</w:t>
                      </w:r>
                    </w:p>
                  </w:txbxContent>
                </v:textbox>
              </v:shap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73600" behindDoc="0" locked="0" layoutInCell="1" allowOverlap="1">
                <wp:simplePos x="0" y="0"/>
                <wp:positionH relativeFrom="column">
                  <wp:posOffset>6943090</wp:posOffset>
                </wp:positionH>
                <wp:positionV relativeFrom="paragraph">
                  <wp:posOffset>236220</wp:posOffset>
                </wp:positionV>
                <wp:extent cx="2669540" cy="351155"/>
                <wp:effectExtent l="4445" t="4445" r="8255" b="10160"/>
                <wp:wrapNone/>
                <wp:docPr id="44" name="Text Box 44"/>
                <wp:cNvGraphicFramePr/>
                <a:graphic xmlns:a="http://schemas.openxmlformats.org/drawingml/2006/main">
                  <a:graphicData uri="http://schemas.microsoft.com/office/word/2010/wordprocessingShape">
                    <wps:wsp>
                      <wps:cNvSpPr txBox="1"/>
                      <wps:spPr>
                        <a:xfrm>
                          <a:off x="0" y="0"/>
                          <a:ext cx="2669540" cy="351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8BC65E9">
                            <w:pPr>
                              <w:jc w:val="center"/>
                              <w:rPr>
                                <w:rFonts w:hint="default"/>
                                <w:color w:val="FF0000"/>
                                <w:sz w:val="32"/>
                                <w:szCs w:val="32"/>
                                <w:lang w:val="en-US"/>
                              </w:rPr>
                            </w:pPr>
                            <w:r>
                              <w:rPr>
                                <w:rFonts w:hint="default"/>
                                <w:color w:val="FF0000"/>
                                <w:sz w:val="32"/>
                                <w:szCs w:val="32"/>
                                <w:lang w:val="en-US"/>
                              </w:rPr>
                              <w:t>Function override 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6.7pt;margin-top:18.6pt;height:27.65pt;width:210.2pt;z-index:251673600;mso-width-relative:page;mso-height-relative:page;" fillcolor="#FFFFFF [3201]" filled="t" stroked="t" coordsize="21600,21600" o:gfxdata="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GaRgNcAAAALAQAADwAAAAAAAAABACAA&#10;AAAiAAAAZHJzL2Rvd25yZXYueG1sUEsBAhQAFAAAAAgAh07iQFViI+VHAgAAuAQAAA4AAAAAAAAA&#10;AQAgAAAAJgEAAGRycy9lMm9Eb2MueG1sUEsFBgAAAAAGAAYAWQEAAN8FAAAAAA==&#10;">
                <v:fill on="t" focussize="0,0"/>
                <v:stroke weight="0.5pt" color="#000000 [3204]" joinstyle="round"/>
                <v:imagedata o:title=""/>
                <o:lock v:ext="edit" aspectratio="f"/>
                <v:textbox>
                  <w:txbxContent>
                    <w:p w14:paraId="08BC65E9">
                      <w:pPr>
                        <w:jc w:val="center"/>
                        <w:rPr>
                          <w:rFonts w:hint="default"/>
                          <w:color w:val="FF0000"/>
                          <w:sz w:val="32"/>
                          <w:szCs w:val="32"/>
                          <w:lang w:val="en-US"/>
                        </w:rPr>
                      </w:pPr>
                      <w:r>
                        <w:rPr>
                          <w:rFonts w:hint="default"/>
                          <w:color w:val="FF0000"/>
                          <w:sz w:val="32"/>
                          <w:szCs w:val="32"/>
                          <w:lang w:val="en-US"/>
                        </w:rPr>
                        <w:t>Function override A</w:t>
                      </w:r>
                    </w:p>
                  </w:txbxContent>
                </v:textbox>
              </v:shap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68480" behindDoc="0" locked="0" layoutInCell="1" allowOverlap="1">
                <wp:simplePos x="0" y="0"/>
                <wp:positionH relativeFrom="column">
                  <wp:posOffset>4932680</wp:posOffset>
                </wp:positionH>
                <wp:positionV relativeFrom="paragraph">
                  <wp:posOffset>79375</wp:posOffset>
                </wp:positionV>
                <wp:extent cx="1365885" cy="822960"/>
                <wp:effectExtent l="4445" t="4445" r="16510" b="10795"/>
                <wp:wrapNone/>
                <wp:docPr id="45" name="Text Box 45"/>
                <wp:cNvGraphicFramePr/>
                <a:graphic xmlns:a="http://schemas.openxmlformats.org/drawingml/2006/main">
                  <a:graphicData uri="http://schemas.microsoft.com/office/word/2010/wordprocessingShape">
                    <wps:wsp>
                      <wps:cNvSpPr txBox="1"/>
                      <wps:spPr>
                        <a:xfrm>
                          <a:off x="0" y="0"/>
                          <a:ext cx="1365885" cy="822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3EBEF9">
                            <w:pPr>
                              <w:jc w:val="center"/>
                              <w:rPr>
                                <w:rFonts w:hint="default"/>
                                <w:sz w:val="32"/>
                                <w:szCs w:val="32"/>
                                <w:lang w:val="en-US"/>
                              </w:rPr>
                            </w:pPr>
                            <w:r>
                              <w:rPr>
                                <w:rFonts w:hint="default"/>
                                <w:sz w:val="32"/>
                                <w:szCs w:val="32"/>
                                <w:lang w:val="en-US"/>
                              </w:rPr>
                              <w:t>Child Object</w:t>
                            </w:r>
                          </w:p>
                          <w:p w14:paraId="46016CEE">
                            <w:pPr>
                              <w:jc w:val="center"/>
                              <w:rPr>
                                <w:rFonts w:hint="default"/>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4pt;margin-top:6.25pt;height:64.8pt;width:107.55pt;z-index:251668480;mso-width-relative:page;mso-height-relative:page;" fillcolor="#FFFFFF [3201]" filled="t" stroked="t" coordsize="21600,21600" o:gfxdata="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7I89cAAAAKAQAADwAAAAAAAAAB&#10;ACAAAAAiAAAAZHJzL2Rvd25yZXYueG1sUEsBAhQAFAAAAAgAh07iQL5l0IRKAgAAuAQAAA4AAAAA&#10;AAAAAQAgAAAAJgEAAGRycy9lMm9Eb2MueG1sUEsFBgAAAAAGAAYAWQEAAOIFAAAAAA==&#10;">
                <v:fill on="t" focussize="0,0"/>
                <v:stroke weight="0.5pt" color="#000000 [3204]" joinstyle="round"/>
                <v:imagedata o:title=""/>
                <o:lock v:ext="edit" aspectratio="f"/>
                <v:textbox>
                  <w:txbxContent>
                    <w:p w14:paraId="043EBEF9">
                      <w:pPr>
                        <w:jc w:val="center"/>
                        <w:rPr>
                          <w:rFonts w:hint="default"/>
                          <w:sz w:val="32"/>
                          <w:szCs w:val="32"/>
                          <w:lang w:val="en-US"/>
                        </w:rPr>
                      </w:pPr>
                      <w:r>
                        <w:rPr>
                          <w:rFonts w:hint="default"/>
                          <w:sz w:val="32"/>
                          <w:szCs w:val="32"/>
                          <w:lang w:val="en-US"/>
                        </w:rPr>
                        <w:t>Child Object</w:t>
                      </w:r>
                    </w:p>
                    <w:p w14:paraId="46016CEE">
                      <w:pPr>
                        <w:jc w:val="center"/>
                        <w:rPr>
                          <w:rFonts w:hint="default"/>
                          <w:sz w:val="40"/>
                          <w:szCs w:val="40"/>
                          <w:lang w:val="en-US"/>
                        </w:rPr>
                      </w:pPr>
                    </w:p>
                  </w:txbxContent>
                </v:textbox>
              </v:shap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67456" behindDoc="0" locked="0" layoutInCell="1" allowOverlap="1">
                <wp:simplePos x="0" y="0"/>
                <wp:positionH relativeFrom="column">
                  <wp:posOffset>182245</wp:posOffset>
                </wp:positionH>
                <wp:positionV relativeFrom="paragraph">
                  <wp:posOffset>243205</wp:posOffset>
                </wp:positionV>
                <wp:extent cx="2681605" cy="344805"/>
                <wp:effectExtent l="4445" t="4445" r="11430" b="16510"/>
                <wp:wrapNone/>
                <wp:docPr id="42" name="Text Box 42"/>
                <wp:cNvGraphicFramePr/>
                <a:graphic xmlns:a="http://schemas.openxmlformats.org/drawingml/2006/main">
                  <a:graphicData uri="http://schemas.microsoft.com/office/word/2010/wordprocessingShape">
                    <wps:wsp>
                      <wps:cNvSpPr txBox="1"/>
                      <wps:spPr>
                        <a:xfrm>
                          <a:off x="0" y="0"/>
                          <a:ext cx="2681605" cy="3448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5165A6">
                            <w:pPr>
                              <w:jc w:val="center"/>
                              <w:rPr>
                                <w:rFonts w:hint="default"/>
                                <w:sz w:val="32"/>
                                <w:szCs w:val="32"/>
                                <w:lang w:val="en-US"/>
                              </w:rPr>
                            </w:pPr>
                            <w:r>
                              <w:rPr>
                                <w:rFonts w:hint="default"/>
                                <w:sz w:val="32"/>
                                <w:szCs w:val="32"/>
                                <w:lang w:val="en-US"/>
                              </w:rPr>
                              <w:t>Virtual function 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5pt;margin-top:19.15pt;height:27.15pt;width:211.15pt;z-index:251667456;mso-width-relative:page;mso-height-relative:page;" fillcolor="#FFFFFF [3201]" filled="t" stroked="t" coordsize="21600,21600" o:gfxdata="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Zm7YLVAAAACAEAAA8AAAAAAAAAAQAgAAAA&#10;IgAAAGRycy9kb3ducmV2LnhtbFBLAQIUABQAAAAIAIdO4kBYAe98RwIAALgEAAAOAAAAAAAAAAEA&#10;IAAAACQBAABkcnMvZTJvRG9jLnhtbFBLBQYAAAAABgAGAFkBAADdBQAAAAA=&#10;">
                <v:fill on="t" focussize="0,0"/>
                <v:stroke weight="0.5pt" color="#000000 [3204]" joinstyle="round"/>
                <v:imagedata o:title=""/>
                <o:lock v:ext="edit" aspectratio="f"/>
                <v:textbox>
                  <w:txbxContent>
                    <w:p w14:paraId="705165A6">
                      <w:pPr>
                        <w:jc w:val="center"/>
                        <w:rPr>
                          <w:rFonts w:hint="default"/>
                          <w:sz w:val="32"/>
                          <w:szCs w:val="32"/>
                          <w:lang w:val="en-US"/>
                        </w:rPr>
                      </w:pPr>
                      <w:r>
                        <w:rPr>
                          <w:rFonts w:hint="default"/>
                          <w:sz w:val="32"/>
                          <w:szCs w:val="32"/>
                          <w:lang w:val="en-US"/>
                        </w:rPr>
                        <w:t>Virtual function A</w:t>
                      </w:r>
                    </w:p>
                  </w:txbxContent>
                </v:textbox>
              </v:shape>
            </w:pict>
          </mc:Fallback>
        </mc:AlternateContent>
      </w:r>
      <w:r>
        <w:rPr>
          <w:sz w:val="32"/>
          <w:szCs w:val="32"/>
        </w:rPr>
        <mc:AlternateContent>
          <mc:Choice Requires="wps">
            <w:drawing>
              <wp:anchor distT="0" distB="0" distL="114300" distR="114300" simplePos="0" relativeHeight="251672576" behindDoc="0" locked="0" layoutInCell="1" allowOverlap="1">
                <wp:simplePos x="0" y="0"/>
                <wp:positionH relativeFrom="column">
                  <wp:posOffset>3194050</wp:posOffset>
                </wp:positionH>
                <wp:positionV relativeFrom="paragraph">
                  <wp:posOffset>68580</wp:posOffset>
                </wp:positionV>
                <wp:extent cx="0" cy="990600"/>
                <wp:effectExtent l="9525" t="0" r="20955" b="0"/>
                <wp:wrapNone/>
                <wp:docPr id="43" name="Straight Connector 43"/>
                <wp:cNvGraphicFramePr/>
                <a:graphic xmlns:a="http://schemas.openxmlformats.org/drawingml/2006/main">
                  <a:graphicData uri="http://schemas.microsoft.com/office/word/2010/wordprocessingShape">
                    <wps:wsp>
                      <wps:cNvCnPr/>
                      <wps:spPr>
                        <a:xfrm>
                          <a:off x="5584190" y="7971790"/>
                          <a:ext cx="0" cy="99060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1.5pt;margin-top:5.4pt;height:78pt;width:0pt;z-index:251672576;mso-width-relative:page;mso-height-relative:page;" filled="f" stroked="t" coordsize="21600,21600" o:gfxdata="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RRwjQ1wAAAAoBAAAP&#10;AAAAAAAAAAEAIAAAACIAAABkcnMvZG93bnJldi54bWxQSwECFAAUAAAACACHTuJABLAnnuABAADC&#10;AwAADgAAAAAAAAABACAAAAAmAQAAZHJzL2Uyb0RvYy54bWxQSwUGAAAAAAYABgBZAQAAeAUAAAAA&#10;">
                <v:fill on="f" focussize="0,0"/>
                <v:stroke weight="1.5pt" color="#000000 [3213]" miterlimit="8" joinstyle="miter"/>
                <v:imagedata o:title=""/>
                <o:lock v:ext="edit" aspectratio="f"/>
              </v:lin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65408" behindDoc="0" locked="0" layoutInCell="1" allowOverlap="1">
                <wp:simplePos x="0" y="0"/>
                <wp:positionH relativeFrom="column">
                  <wp:posOffset>3378200</wp:posOffset>
                </wp:positionH>
                <wp:positionV relativeFrom="paragraph">
                  <wp:posOffset>320675</wp:posOffset>
                </wp:positionV>
                <wp:extent cx="1122680" cy="344170"/>
                <wp:effectExtent l="4445" t="4445" r="15875" b="17145"/>
                <wp:wrapNone/>
                <wp:docPr id="46" name="Text Box 46"/>
                <wp:cNvGraphicFramePr/>
                <a:graphic xmlns:a="http://schemas.openxmlformats.org/drawingml/2006/main">
                  <a:graphicData uri="http://schemas.microsoft.com/office/word/2010/wordprocessingShape">
                    <wps:wsp>
                      <wps:cNvSpPr txBox="1"/>
                      <wps:spPr>
                        <a:xfrm>
                          <a:off x="1638300" y="6507480"/>
                          <a:ext cx="1122680" cy="344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39B648">
                            <w:pPr>
                              <w:jc w:val="center"/>
                              <w:rPr>
                                <w:rFonts w:hint="default"/>
                                <w:sz w:val="32"/>
                                <w:szCs w:val="32"/>
                                <w:lang w:val="en-US"/>
                              </w:rPr>
                            </w:pPr>
                            <w:r>
                              <w:rPr>
                                <w:rFonts w:hint="default"/>
                                <w:sz w:val="32"/>
                                <w:szCs w:val="32"/>
                                <w:lang w:val="en-US"/>
                              </w:rPr>
                              <w:t>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pt;margin-top:25.25pt;height:27.1pt;width:88.4pt;z-index:251665408;mso-width-relative:page;mso-height-relative:page;" fillcolor="#FFFFFF [3201]" filled="t" stroked="t" coordsize="21600,21600" o:gfxdata="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UqrfdYAAAAKAQAA&#10;DwAAAAAAAAABACAAAAAiAAAAZHJzL2Rvd25yZXYueG1sUEsBAhQAFAAAAAgAh07iQFR5xZ5UAgAA&#10;xAQAAA4AAAAAAAAAAQAgAAAAJQEAAGRycy9lMm9Eb2MueG1sUEsFBgAAAAAGAAYAWQEAAOsFAAAA&#10;AA==&#10;">
                <v:fill on="t" focussize="0,0"/>
                <v:stroke weight="0.5pt" color="#000000 [3204]" joinstyle="round"/>
                <v:imagedata o:title=""/>
                <o:lock v:ext="edit" aspectratio="f"/>
                <v:textbox>
                  <w:txbxContent>
                    <w:p w14:paraId="5639B648">
                      <w:pPr>
                        <w:jc w:val="center"/>
                        <w:rPr>
                          <w:rFonts w:hint="default"/>
                          <w:sz w:val="32"/>
                          <w:szCs w:val="32"/>
                          <w:lang w:val="en-US"/>
                        </w:rPr>
                      </w:pPr>
                      <w:r>
                        <w:rPr>
                          <w:rFonts w:hint="default"/>
                          <w:sz w:val="32"/>
                          <w:szCs w:val="32"/>
                          <w:lang w:val="en-US"/>
                        </w:rPr>
                        <w:t>Base</w:t>
                      </w:r>
                    </w:p>
                  </w:txbxContent>
                </v:textbox>
              </v:shape>
            </w:pict>
          </mc:Fallback>
        </mc:AlternateContent>
      </w:r>
      <w:r>
        <w:rPr>
          <w:rFonts w:hint="default" w:cs="Times New Roman"/>
          <w:sz w:val="32"/>
          <w:szCs w:val="32"/>
          <w:lang w:val="en-US"/>
        </w:rPr>
        <w:t>VTable Base</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cs="Times New Roman"/>
          <w:sz w:val="32"/>
          <w:szCs w:val="32"/>
          <w:lang w:val="en-US"/>
        </w:rPr>
        <w:t xml:space="preserve">               Vtable Dervied</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p>
    <w:p w14:paraId="350B6E56">
      <w:pPr>
        <w:numPr>
          <w:ilvl w:val="0"/>
          <w:numId w:val="0"/>
        </w:numPr>
        <w:spacing w:line="240" w:lineRule="auto"/>
        <w:jc w:val="both"/>
        <w:rPr>
          <w:rFonts w:hint="default" w:ascii="Times New Roman" w:hAnsi="Times New Roman" w:cs="Times New Roman"/>
          <w:sz w:val="32"/>
          <w:szCs w:val="32"/>
        </w:rPr>
      </w:pPr>
      <w:r>
        <w:rPr>
          <w:rFonts w:hint="default" w:ascii="Times New Roman" w:hAnsi="Times New Roman" w:cs="Times New Roman"/>
          <w:sz w:val="32"/>
          <w:szCs w:val="32"/>
          <w:lang w:val="en-US"/>
        </w:rPr>
        <mc:AlternateContent>
          <mc:Choice Requires="wps">
            <w:drawing>
              <wp:anchor distT="0" distB="0" distL="114300" distR="114300" simplePos="0" relativeHeight="251674624" behindDoc="0" locked="0" layoutInCell="1" allowOverlap="1">
                <wp:simplePos x="0" y="0"/>
                <wp:positionH relativeFrom="column">
                  <wp:posOffset>6943725</wp:posOffset>
                </wp:positionH>
                <wp:positionV relativeFrom="paragraph">
                  <wp:posOffset>113665</wp:posOffset>
                </wp:positionV>
                <wp:extent cx="2669540" cy="370205"/>
                <wp:effectExtent l="4445" t="4445" r="8255" b="6350"/>
                <wp:wrapNone/>
                <wp:docPr id="49" name="Text Box 49"/>
                <wp:cNvGraphicFramePr/>
                <a:graphic xmlns:a="http://schemas.openxmlformats.org/drawingml/2006/main">
                  <a:graphicData uri="http://schemas.microsoft.com/office/word/2010/wordprocessingShape">
                    <wps:wsp>
                      <wps:cNvSpPr txBox="1"/>
                      <wps:spPr>
                        <a:xfrm>
                          <a:off x="0" y="0"/>
                          <a:ext cx="2669540"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F863615">
                            <w:pPr>
                              <w:jc w:val="center"/>
                              <w:rPr>
                                <w:rFonts w:hint="default"/>
                                <w:sz w:val="32"/>
                                <w:szCs w:val="32"/>
                                <w:lang w:val="en-US"/>
                              </w:rPr>
                            </w:pPr>
                            <w:r>
                              <w:rPr>
                                <w:rFonts w:hint="default"/>
                                <w:sz w:val="32"/>
                                <w:szCs w:val="32"/>
                                <w:lang w:val="en-US"/>
                              </w:rPr>
                              <w:t>Virtual function 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6.75pt;margin-top:8.95pt;height:29.15pt;width:210.2pt;z-index:251674624;mso-width-relative:page;mso-height-relative:page;" fillcolor="#FFFFFF [3201]" filled="t" stroked="t" coordsize="21600,21600" o:gfxdata="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nvEKB1gAAAAsBAAAPAAAAAAAAAAEAIAAA&#10;ACIAAABkcnMvZG93bnJldi54bWxQSwECFAAUAAAACACHTuJAnxRzuUcCAAC4BAAADgAAAAAAAAAB&#10;ACAAAAAlAQAAZHJzL2Uyb0RvYy54bWxQSwUGAAAAAAYABgBZAQAA3gUAAAAA&#10;">
                <v:fill on="t" focussize="0,0"/>
                <v:stroke weight="0.5pt" color="#000000 [3204]" joinstyle="round"/>
                <v:imagedata o:title=""/>
                <o:lock v:ext="edit" aspectratio="f"/>
                <v:textbox>
                  <w:txbxContent>
                    <w:p w14:paraId="7F863615">
                      <w:pPr>
                        <w:jc w:val="center"/>
                        <w:rPr>
                          <w:rFonts w:hint="default"/>
                          <w:sz w:val="32"/>
                          <w:szCs w:val="32"/>
                          <w:lang w:val="en-US"/>
                        </w:rPr>
                      </w:pPr>
                      <w:r>
                        <w:rPr>
                          <w:rFonts w:hint="default"/>
                          <w:sz w:val="32"/>
                          <w:szCs w:val="32"/>
                          <w:lang w:val="en-US"/>
                        </w:rPr>
                        <w:t>Virtual function B</w:t>
                      </w:r>
                    </w:p>
                  </w:txbxContent>
                </v:textbox>
              </v:shap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66432" behindDoc="0" locked="0" layoutInCell="1" allowOverlap="1">
                <wp:simplePos x="0" y="0"/>
                <wp:positionH relativeFrom="column">
                  <wp:posOffset>181610</wp:posOffset>
                </wp:positionH>
                <wp:positionV relativeFrom="paragraph">
                  <wp:posOffset>120650</wp:posOffset>
                </wp:positionV>
                <wp:extent cx="2678430" cy="370205"/>
                <wp:effectExtent l="4445" t="4445" r="14605" b="6350"/>
                <wp:wrapNone/>
                <wp:docPr id="47" name="Text Box 47"/>
                <wp:cNvGraphicFramePr/>
                <a:graphic xmlns:a="http://schemas.openxmlformats.org/drawingml/2006/main">
                  <a:graphicData uri="http://schemas.microsoft.com/office/word/2010/wordprocessingShape">
                    <wps:wsp>
                      <wps:cNvSpPr txBox="1"/>
                      <wps:spPr>
                        <a:xfrm>
                          <a:off x="0" y="0"/>
                          <a:ext cx="2678430"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FC0499D">
                            <w:pPr>
                              <w:jc w:val="center"/>
                              <w:rPr>
                                <w:rFonts w:hint="default"/>
                                <w:sz w:val="32"/>
                                <w:szCs w:val="32"/>
                                <w:lang w:val="en-US"/>
                              </w:rPr>
                            </w:pPr>
                            <w:r>
                              <w:rPr>
                                <w:rFonts w:hint="default"/>
                                <w:sz w:val="32"/>
                                <w:szCs w:val="32"/>
                                <w:lang w:val="en-US"/>
                              </w:rPr>
                              <w:t>Virtual function 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pt;margin-top:9.5pt;height:29.15pt;width:210.9pt;z-index:251666432;mso-width-relative:page;mso-height-relative:page;" fillcolor="#FFFFFF [3201]" filled="t" stroked="t" coordsize="21600,21600" o:gfxdata="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QiOKtYAAAAIAQAADwAAAAAAAAABACAA&#10;AAAiAAAAZHJzL2Rvd25yZXYueG1sUEsBAhQAFAAAAAgAh07iQDKpg25IAgAAuAQAAA4AAAAAAAAA&#10;AQAgAAAAJQEAAGRycy9lMm9Eb2MueG1sUEsFBgAAAAAGAAYAWQEAAN8FAAAAAA==&#10;">
                <v:fill on="t" focussize="0,0"/>
                <v:stroke weight="0.5pt" color="#000000 [3204]" joinstyle="round"/>
                <v:imagedata o:title=""/>
                <o:lock v:ext="edit" aspectratio="f"/>
                <v:textbox>
                  <w:txbxContent>
                    <w:p w14:paraId="7FC0499D">
                      <w:pPr>
                        <w:jc w:val="center"/>
                        <w:rPr>
                          <w:rFonts w:hint="default"/>
                          <w:sz w:val="32"/>
                          <w:szCs w:val="32"/>
                          <w:lang w:val="en-US"/>
                        </w:rPr>
                      </w:pPr>
                      <w:r>
                        <w:rPr>
                          <w:rFonts w:hint="default"/>
                          <w:sz w:val="32"/>
                          <w:szCs w:val="32"/>
                          <w:lang w:val="en-US"/>
                        </w:rPr>
                        <w:t>Virtual function B</w:t>
                      </w:r>
                    </w:p>
                  </w:txbxContent>
                </v:textbox>
              </v:shape>
            </w:pict>
          </mc:Fallback>
        </mc:AlternateContent>
      </w:r>
      <w:r>
        <w:rPr>
          <w:rFonts w:hint="default" w:ascii="Times New Roman" w:hAnsi="Times New Roman" w:cs="Times New Roman"/>
          <w:sz w:val="32"/>
          <w:szCs w:val="32"/>
        </w:rPr>
        <mc:AlternateContent>
          <mc:Choice Requires="wps">
            <w:drawing>
              <wp:anchor distT="0" distB="0" distL="114300" distR="114300" simplePos="0" relativeHeight="251669504" behindDoc="0" locked="0" layoutInCell="1" allowOverlap="1">
                <wp:simplePos x="0" y="0"/>
                <wp:positionH relativeFrom="column">
                  <wp:posOffset>4500880</wp:posOffset>
                </wp:positionH>
                <wp:positionV relativeFrom="paragraph">
                  <wp:posOffset>23495</wp:posOffset>
                </wp:positionV>
                <wp:extent cx="431800" cy="1905"/>
                <wp:effectExtent l="0" t="53340" r="10160" b="66675"/>
                <wp:wrapNone/>
                <wp:docPr id="51" name="Straight Arrow Connector 51"/>
                <wp:cNvGraphicFramePr/>
                <a:graphic xmlns:a="http://schemas.openxmlformats.org/drawingml/2006/main">
                  <a:graphicData uri="http://schemas.microsoft.com/office/word/2010/wordprocessingShape">
                    <wps:wsp>
                      <wps:cNvCnPr>
                        <a:stCxn id="46" idx="3"/>
                        <a:endCxn id="45" idx="1"/>
                      </wps:cNvCnPr>
                      <wps:spPr>
                        <a:xfrm flipV="1">
                          <a:off x="8242300" y="7326630"/>
                          <a:ext cx="431800" cy="190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54.4pt;margin-top:1.85pt;height:0.15pt;width:34pt;z-index:251669504;mso-width-relative:page;mso-height-relative:page;" filled="f" stroked="t" coordsize="21600,21600" o:gfxdata="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Qc&#10;F9cAAAAHAQAADwAAAAAAAAABACAAAAAiAAAAZHJzL2Rvd25yZXYueG1sUEsBAhQAFAAAAAgAh07i&#10;QHN9ua8jAgAAUAQAAA4AAAAAAAAAAQAgAAAAJgEAAGRycy9lMm9Eb2MueG1sUEsFBgAAAAAGAAYA&#10;WQEAALsFAAAAAA==&#10;">
                <v:fill on="f" focussize="0,0"/>
                <v:stroke weight="1.5pt" color="#FF0000 [3204]" miterlimit="8" joinstyle="miter" endarrow="open"/>
                <v:imagedata o:title=""/>
                <o:lock v:ext="edit" aspectratio="f"/>
              </v:shape>
            </w:pict>
          </mc:Fallback>
        </mc:AlternateContent>
      </w:r>
      <w:r>
        <w:rPr>
          <w:rFonts w:hint="default" w:ascii="Times New Roman" w:hAnsi="Times New Roman" w:cs="Times New Roman"/>
          <w:sz w:val="32"/>
          <w:szCs w:val="32"/>
        </w:rPr>
        <mc:AlternateContent>
          <mc:Choice Requires="wps">
            <w:drawing>
              <wp:anchor distT="0" distB="0" distL="114300" distR="114300" simplePos="0" relativeHeight="251670528" behindDoc="0" locked="0" layoutInCell="1" allowOverlap="1">
                <wp:simplePos x="0" y="0"/>
                <wp:positionH relativeFrom="column">
                  <wp:posOffset>5976620</wp:posOffset>
                </wp:positionH>
                <wp:positionV relativeFrom="paragraph">
                  <wp:posOffset>-55245</wp:posOffset>
                </wp:positionV>
                <wp:extent cx="966470" cy="228600"/>
                <wp:effectExtent l="1905" t="31115" r="6985" b="14605"/>
                <wp:wrapNone/>
                <wp:docPr id="52" name="Straight Arrow Connector 52"/>
                <wp:cNvGraphicFramePr/>
                <a:graphic xmlns:a="http://schemas.openxmlformats.org/drawingml/2006/main">
                  <a:graphicData uri="http://schemas.microsoft.com/office/word/2010/wordprocessingShape">
                    <wps:wsp>
                      <wps:cNvCnPr>
                        <a:stCxn id="48" idx="3"/>
                        <a:endCxn id="44" idx="1"/>
                      </wps:cNvCnPr>
                      <wps:spPr>
                        <a:xfrm flipV="1">
                          <a:off x="10325100" y="7339330"/>
                          <a:ext cx="966470" cy="228600"/>
                        </a:xfrm>
                        <a:prstGeom prst="straightConnector1">
                          <a:avLst/>
                        </a:prstGeom>
                        <a:ln>
                          <a:solidFill>
                            <a:srgbClr val="0070C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70.6pt;margin-top:-4.35pt;height:18pt;width:76.1pt;z-index:251670528;mso-width-relative:page;mso-height-relative:page;" filled="f" stroked="t" coordsize="21600,21600" o:gfxdata="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phnVXYAAAACgEAAA8AAAAAAAAAAQAgAAAAIgAAAGRycy9kb3ducmV2LnhtbFBLAQIU&#10;ABQAAAAIAIdO4kCc7ncCLAIAAFMEAAAOAAAAAAAAAAEAIAAAACcBAABkcnMvZTJvRG9jLnhtbFBL&#10;BQYAAAAABgAGAFkBAADFBQAAAAA=&#10;">
                <v:fill on="f" focussize="0,0"/>
                <v:stroke weight="1.5pt" color="#0070C0 [3204]" miterlimit="8" joinstyle="miter" endarrow="open"/>
                <v:imagedata o:title=""/>
                <o:lock v:ext="edit" aspectratio="f"/>
              </v:shape>
            </w:pict>
          </mc:Fallback>
        </mc:AlternateContent>
      </w:r>
    </w:p>
    <w:p w14:paraId="263DD288">
      <w:pPr>
        <w:numPr>
          <w:ilvl w:val="0"/>
          <w:numId w:val="0"/>
        </w:numPr>
        <w:spacing w:line="360" w:lineRule="auto"/>
        <w:ind w:leftChars="0"/>
        <w:jc w:val="both"/>
        <w:rPr>
          <w:rFonts w:hint="default" w:ascii="Times New Roman" w:hAnsi="Times New Roman" w:cs="Times New Roman"/>
          <w:b w:val="0"/>
          <w:bCs w:val="0"/>
          <w:i w:val="0"/>
          <w:iCs w:val="0"/>
          <w:color w:val="auto"/>
          <w:sz w:val="32"/>
          <w:szCs w:val="32"/>
          <w:lang w:val="en-US"/>
          <w14:textFill>
            <w14:gradFill>
              <w14:gsLst>
                <w14:gs w14:pos="0">
                  <w14:srgbClr w14:val="14CD68"/>
                </w14:gs>
                <w14:gs w14:pos="100000">
                  <w14:srgbClr w14:val="035C7D"/>
                </w14:gs>
              </w14:gsLst>
              <w14:lin w14:scaled="0"/>
            </w14:gradFill>
          </w14:textFill>
        </w:rPr>
      </w:pPr>
    </w:p>
    <w:p w14:paraId="2D6D0B97">
      <w:pPr>
        <w:numPr>
          <w:ilvl w:val="0"/>
          <w:numId w:val="45"/>
        </w:numPr>
        <w:tabs>
          <w:tab w:val="clear" w:pos="840"/>
        </w:tabs>
        <w:spacing w:line="240" w:lineRule="auto"/>
        <w:ind w:left="1260" w:leftChars="0" w:hanging="420" w:firstLine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A c</w:t>
      </w:r>
      <w:r>
        <w:rPr>
          <w:rFonts w:hint="default" w:ascii="Times New Roman" w:hAnsi="Times New Roman" w:eastAsia="SimSun"/>
          <w:b w:val="0"/>
          <w:bCs w:val="0"/>
          <w:i w:val="0"/>
          <w:iCs w:val="0"/>
          <w:color w:val="auto"/>
          <w:sz w:val="32"/>
          <w:szCs w:val="32"/>
          <w:lang w:val="en-US"/>
        </w:rPr>
        <w:t xml:space="preserve">lass </w:t>
      </w:r>
      <w:r>
        <w:rPr>
          <w:rFonts w:hint="default" w:eastAsia="SimSun"/>
          <w:b w:val="0"/>
          <w:bCs w:val="0"/>
          <w:i w:val="0"/>
          <w:iCs w:val="0"/>
          <w:color w:val="auto"/>
          <w:sz w:val="32"/>
          <w:szCs w:val="32"/>
          <w:lang w:val="en-US"/>
        </w:rPr>
        <w:t xml:space="preserve">have at least one </w:t>
      </w:r>
      <w:r>
        <w:rPr>
          <w:rFonts w:hint="default" w:ascii="Times New Roman" w:hAnsi="Times New Roman" w:eastAsia="SimSun"/>
          <w:b w:val="0"/>
          <w:bCs w:val="0"/>
          <w:i w:val="0"/>
          <w:iCs w:val="0"/>
          <w:color w:val="auto"/>
          <w:sz w:val="32"/>
          <w:szCs w:val="32"/>
          <w:lang w:val="en-US"/>
        </w:rPr>
        <w:t xml:space="preserve">virtual functions </w:t>
      </w:r>
      <w:r>
        <w:rPr>
          <w:rFonts w:hint="default" w:eastAsia="SimSun"/>
          <w:b w:val="0"/>
          <w:bCs w:val="0"/>
          <w:i w:val="0"/>
          <w:iCs w:val="0"/>
          <w:color w:val="auto"/>
          <w:sz w:val="32"/>
          <w:szCs w:val="32"/>
          <w:lang w:val="en-US"/>
        </w:rPr>
        <w:t>own a</w:t>
      </w:r>
      <w:r>
        <w:rPr>
          <w:rFonts w:hint="default" w:ascii="Times New Roman" w:hAnsi="Times New Roman" w:eastAsia="SimSun"/>
          <w:b w:val="0"/>
          <w:bCs w:val="0"/>
          <w:i w:val="0"/>
          <w:iCs w:val="0"/>
          <w:color w:val="auto"/>
          <w:sz w:val="32"/>
          <w:szCs w:val="32"/>
          <w:lang w:val="en-US"/>
        </w:rPr>
        <w:t xml:space="preserve"> VTable</w:t>
      </w:r>
      <w:r>
        <w:rPr>
          <w:rFonts w:hint="default" w:eastAsia="SimSun"/>
          <w:b w:val="0"/>
          <w:bCs w:val="0"/>
          <w:i w:val="0"/>
          <w:iCs w:val="0"/>
          <w:color w:val="auto"/>
          <w:sz w:val="32"/>
          <w:szCs w:val="32"/>
          <w:lang w:val="en-US"/>
        </w:rPr>
        <w:t xml:space="preserve"> — </w:t>
      </w:r>
      <w:r>
        <w:rPr>
          <w:rFonts w:hint="default" w:ascii="Times New Roman" w:hAnsi="Times New Roman" w:eastAsia="SimSun"/>
          <w:b w:val="0"/>
          <w:bCs w:val="0"/>
          <w:i w:val="0"/>
          <w:iCs w:val="0"/>
          <w:color w:val="auto"/>
          <w:sz w:val="32"/>
          <w:szCs w:val="32"/>
          <w:lang w:val="en-US"/>
        </w:rPr>
        <w:t>a table stores addres</w:t>
      </w:r>
      <w:r>
        <w:rPr>
          <w:rFonts w:hint="default" w:eastAsia="SimSun"/>
          <w:b w:val="0"/>
          <w:bCs w:val="0"/>
          <w:i w:val="0"/>
          <w:iCs w:val="0"/>
          <w:color w:val="auto"/>
          <w:sz w:val="32"/>
          <w:szCs w:val="32"/>
          <w:lang w:val="en-US"/>
        </w:rPr>
        <w:t xml:space="preserve">s </w:t>
      </w:r>
      <w:r>
        <w:rPr>
          <w:rFonts w:hint="default" w:ascii="Times New Roman" w:hAnsi="Times New Roman" w:eastAsia="SimSun"/>
          <w:b w:val="0"/>
          <w:bCs w:val="0"/>
          <w:i w:val="0"/>
          <w:iCs w:val="0"/>
          <w:color w:val="auto"/>
          <w:sz w:val="32"/>
          <w:szCs w:val="32"/>
          <w:lang w:val="en-US"/>
        </w:rPr>
        <w:t>of virtual methods</w:t>
      </w:r>
      <w:r>
        <w:rPr>
          <w:rFonts w:hint="default" w:eastAsia="SimSun"/>
          <w:b w:val="0"/>
          <w:bCs w:val="0"/>
          <w:i w:val="0"/>
          <w:iCs w:val="0"/>
          <w:color w:val="auto"/>
          <w:sz w:val="32"/>
          <w:szCs w:val="32"/>
          <w:lang w:val="en-US"/>
        </w:rPr>
        <w:t>.</w:t>
      </w:r>
    </w:p>
    <w:p w14:paraId="7ADC94B6">
      <w:pPr>
        <w:numPr>
          <w:ilvl w:val="0"/>
          <w:numId w:val="45"/>
        </w:numPr>
        <w:tabs>
          <w:tab w:val="clear" w:pos="840"/>
        </w:tabs>
        <w:spacing w:line="240" w:lineRule="auto"/>
        <w:ind w:left="1260" w:leftChars="0" w:hanging="420" w:firstLineChars="0"/>
        <w:jc w:val="both"/>
        <w:rPr>
          <w:rFonts w:hint="default" w:eastAsia="SimSun"/>
          <w:b w:val="0"/>
          <w:bCs w:val="0"/>
          <w:i w:val="0"/>
          <w:iCs w:val="0"/>
          <w:color w:val="auto"/>
          <w:sz w:val="32"/>
          <w:szCs w:val="32"/>
          <w:lang w:val="en-US"/>
        </w:rPr>
      </w:pPr>
      <w:r>
        <w:rPr>
          <w:rFonts w:hint="default" w:eastAsia="SimSun"/>
          <w:b w:val="0"/>
          <w:bCs w:val="0"/>
          <w:i w:val="0"/>
          <w:iCs w:val="0"/>
          <w:color w:val="auto"/>
          <w:sz w:val="32"/>
          <w:szCs w:val="32"/>
          <w:lang w:val="en-US"/>
        </w:rPr>
        <w:t>Each object of that class has a vptr pointer that points to the class's VTable.</w:t>
      </w:r>
    </w:p>
    <w:p w14:paraId="11DF6B9D">
      <w:pPr>
        <w:numPr>
          <w:ilvl w:val="0"/>
          <w:numId w:val="46"/>
        </w:numPr>
        <w:tabs>
          <w:tab w:val="left" w:pos="420"/>
          <w:tab w:val="clear" w:pos="1260"/>
        </w:tabs>
        <w:spacing w:line="240" w:lineRule="auto"/>
        <w:ind w:left="1260" w:leftChars="0" w:hanging="420" w:firstLineChars="0"/>
        <w:jc w:val="both"/>
        <w:rPr>
          <w:rFonts w:hint="default"/>
          <w:b w:val="0"/>
          <w:bCs w:val="0"/>
          <w:color w:val="auto"/>
          <w:sz w:val="32"/>
          <w:szCs w:val="32"/>
          <w:lang w:val="en-US"/>
        </w:rPr>
      </w:pPr>
      <w:r>
        <w:rPr>
          <w:rFonts w:hint="default" w:eastAsia="SimSun"/>
          <w:b/>
          <w:bCs/>
          <w:i w:val="0"/>
          <w:iCs w:val="0"/>
          <w:color w:val="auto"/>
          <w:sz w:val="32"/>
          <w:szCs w:val="32"/>
          <w:lang w:val="en-US"/>
        </w:rPr>
        <w:t>Note</w:t>
      </w:r>
      <w:r>
        <w:rPr>
          <w:rFonts w:hint="default" w:eastAsia="SimSun"/>
          <w:b w:val="0"/>
          <w:bCs w:val="0"/>
          <w:i w:val="0"/>
          <w:iCs w:val="0"/>
          <w:color w:val="auto"/>
          <w:sz w:val="32"/>
          <w:szCs w:val="32"/>
          <w:lang w:val="en-US"/>
        </w:rPr>
        <w:t>: Wh</w:t>
      </w:r>
      <w:r>
        <w:rPr>
          <w:rFonts w:hint="default" w:ascii="Times New Roman" w:hAnsi="Times New Roman" w:eastAsia="SimSun"/>
          <w:b w:val="0"/>
          <w:bCs w:val="0"/>
          <w:i w:val="0"/>
          <w:iCs w:val="0"/>
          <w:color w:val="auto"/>
          <w:sz w:val="32"/>
          <w:szCs w:val="32"/>
          <w:lang w:val="en-US"/>
        </w:rPr>
        <w:t>en override a virtual function, it remains virtual, even if you don't rewrite the virtual keyword</w:t>
      </w:r>
      <w:r>
        <w:rPr>
          <w:rFonts w:hint="default" w:eastAsia="SimSun"/>
          <w:b w:val="0"/>
          <w:bCs w:val="0"/>
          <w:i w:val="0"/>
          <w:iCs w:val="0"/>
          <w:color w:val="auto"/>
          <w:sz w:val="32"/>
          <w:szCs w:val="32"/>
          <w:lang w:val="en-US"/>
        </w:rPr>
        <w:t>.</w:t>
      </w:r>
    </w:p>
    <w:p w14:paraId="4B6C3BBE">
      <w:pPr>
        <w:numPr>
          <w:ilvl w:val="0"/>
          <w:numId w:val="18"/>
        </w:numPr>
        <w:spacing w:line="360" w:lineRule="auto"/>
        <w:ind w:left="0" w:leftChars="0" w:firstLine="0" w:firstLineChars="0"/>
        <w:jc w:val="both"/>
        <w:rPr>
          <w:rFonts w:hint="default"/>
          <w:b/>
          <w:bCs/>
          <w:color w:val="FF0000"/>
          <w:sz w:val="32"/>
          <w:szCs w:val="32"/>
          <w:lang w:val="en-US"/>
        </w:rPr>
      </w:pPr>
      <w:r>
        <w:rPr>
          <w:rFonts w:hint="default"/>
          <w:b/>
          <w:bCs/>
          <w:color w:val="FF0000"/>
          <w:sz w:val="32"/>
          <w:szCs w:val="32"/>
          <w:lang w:val="en-US"/>
        </w:rPr>
        <w:t>Polymorphisms</w:t>
      </w:r>
    </w:p>
    <w:p w14:paraId="042ED153">
      <w:pPr>
        <w:numPr>
          <w:ilvl w:val="0"/>
          <w:numId w:val="0"/>
        </w:numPr>
        <w:spacing w:line="360" w:lineRule="auto"/>
        <w:jc w:val="both"/>
        <w:rPr>
          <w:rFonts w:hint="default" w:ascii="Times New Roman" w:hAnsi="Times New Roman"/>
          <w:b w:val="0"/>
          <w:bCs w:val="0"/>
          <w:color w:val="auto"/>
          <w:sz w:val="32"/>
          <w:szCs w:val="32"/>
          <w:lang w:val="en-US"/>
        </w:rPr>
      </w:pPr>
      <w:r>
        <w:rPr>
          <w:rFonts w:hint="default"/>
          <w:b w:val="0"/>
          <w:bCs w:val="0"/>
          <w:color w:val="auto"/>
          <w:sz w:val="32"/>
          <w:szCs w:val="32"/>
          <w:lang w:val="en-US"/>
        </w:rPr>
        <w:t xml:space="preserve">// </w:t>
      </w:r>
      <w:r>
        <w:rPr>
          <w:rFonts w:hint="default" w:ascii="Times New Roman" w:hAnsi="Times New Roman"/>
          <w:b w:val="0"/>
          <w:bCs w:val="0"/>
          <w:color w:val="auto"/>
          <w:sz w:val="32"/>
          <w:szCs w:val="32"/>
          <w:lang w:val="en-US"/>
        </w:rPr>
        <w:t xml:space="preserve">Polymorphism allows an object or </w:t>
      </w:r>
      <w:r>
        <w:rPr>
          <w:rFonts w:hint="default"/>
          <w:b w:val="0"/>
          <w:bCs w:val="0"/>
          <w:color w:val="auto"/>
          <w:sz w:val="32"/>
          <w:szCs w:val="32"/>
          <w:lang w:val="en-US"/>
        </w:rPr>
        <w:t xml:space="preserve">a </w:t>
      </w:r>
      <w:r>
        <w:rPr>
          <w:rFonts w:hint="default" w:ascii="Times New Roman" w:hAnsi="Times New Roman"/>
          <w:b w:val="0"/>
          <w:bCs w:val="0"/>
          <w:color w:val="auto"/>
          <w:sz w:val="32"/>
          <w:szCs w:val="32"/>
          <w:lang w:val="en-US"/>
        </w:rPr>
        <w:t>function to have different forms depending on the context</w:t>
      </w:r>
      <w:r>
        <w:rPr>
          <w:rFonts w:hint="default"/>
          <w:b w:val="0"/>
          <w:bCs w:val="0"/>
          <w:color w:val="auto"/>
          <w:sz w:val="32"/>
          <w:szCs w:val="32"/>
          <w:lang w:val="en-US"/>
        </w:rPr>
        <w:t>:</w:t>
      </w:r>
    </w:p>
    <w:p w14:paraId="750650E1">
      <w:pPr>
        <w:numPr>
          <w:ilvl w:val="0"/>
          <w:numId w:val="47"/>
        </w:numPr>
        <w:spacing w:line="360" w:lineRule="auto"/>
        <w:jc w:val="both"/>
        <w:rPr>
          <w:rFonts w:hint="default" w:ascii="Times New Roman" w:hAnsi="Times New Roman" w:eastAsia="SimSun" w:cs="Times New Roman"/>
          <w:b/>
          <w:bCs/>
          <w:i w:val="0"/>
          <w:iCs w:val="0"/>
          <w:color w:val="C00000"/>
          <w:sz w:val="32"/>
          <w:szCs w:val="32"/>
          <w:lang w:val="en-US"/>
        </w:rPr>
      </w:pPr>
      <w:r>
        <w:rPr>
          <w:rFonts w:hint="default" w:eastAsia="SimSun" w:cs="Times New Roman"/>
          <w:b/>
          <w:bCs/>
          <w:i w:val="0"/>
          <w:iCs w:val="0"/>
          <w:color w:val="C00000"/>
          <w:sz w:val="32"/>
          <w:szCs w:val="32"/>
          <w:lang w:val="en-US"/>
        </w:rPr>
        <w:t>Compile-time Polymorphism</w:t>
      </w:r>
    </w:p>
    <w:p w14:paraId="522FFB5B">
      <w:pPr>
        <w:numPr>
          <w:ilvl w:val="0"/>
          <w:numId w:val="0"/>
        </w:numPr>
        <w:spacing w:line="360" w:lineRule="auto"/>
        <w:jc w:val="both"/>
        <w:rPr>
          <w:rFonts w:hint="default" w:ascii="Times New Roman" w:hAnsi="Times New Roman" w:eastAsia="SimSun" w:cs="Times New Roman"/>
          <w:b w:val="0"/>
          <w:bCs w:val="0"/>
          <w:i w:val="0"/>
          <w:iCs w:val="0"/>
          <w:color w:val="auto"/>
          <w:sz w:val="32"/>
          <w:szCs w:val="32"/>
          <w:lang w:val="en-US"/>
        </w:rPr>
      </w:pPr>
      <w:r>
        <w:rPr>
          <w:rFonts w:hint="default" w:eastAsia="SimSun"/>
          <w:b w:val="0"/>
          <w:bCs w:val="0"/>
          <w:i w:val="0"/>
          <w:iCs w:val="0"/>
          <w:color w:val="auto"/>
          <w:sz w:val="32"/>
          <w:szCs w:val="32"/>
          <w:lang w:val="en-US"/>
        </w:rPr>
        <w:t>// Static Polymorphism occurs when determining about which function, operator to call depend on parameters:</w:t>
      </w:r>
    </w:p>
    <w:p w14:paraId="0F84BD74">
      <w:pPr>
        <w:numPr>
          <w:ilvl w:val="0"/>
          <w:numId w:val="48"/>
        </w:numPr>
        <w:spacing w:line="360" w:lineRule="auto"/>
        <w:ind w:left="840" w:leftChars="0" w:hanging="420" w:firstLineChars="0"/>
        <w:jc w:val="both"/>
        <w:rPr>
          <w:rFonts w:hint="default" w:eastAsia="SimSun"/>
          <w:b w:val="0"/>
          <w:bCs w:val="0"/>
          <w:i w:val="0"/>
          <w:iCs w:val="0"/>
          <w:color w:val="auto"/>
          <w:sz w:val="32"/>
          <w:szCs w:val="32"/>
          <w:lang w:val="en-US"/>
        </w:rPr>
      </w:pPr>
      <w:r>
        <w:rPr>
          <w:rFonts w:hint="default" w:ascii="Times New Roman" w:hAnsi="Times New Roman" w:eastAsia="SimSun"/>
          <w:b w:val="0"/>
          <w:bCs w:val="0"/>
          <w:i w:val="0"/>
          <w:iCs w:val="0"/>
          <w:color w:val="auto"/>
          <w:sz w:val="32"/>
          <w:szCs w:val="32"/>
          <w:lang w:val="en-US"/>
        </w:rPr>
        <w:t xml:space="preserve">Function Overloading </w:t>
      </w:r>
      <w:r>
        <w:rPr>
          <w:rFonts w:hint="default" w:eastAsia="SimSun"/>
          <w:b w:val="0"/>
          <w:bCs w:val="0"/>
          <w:i w:val="0"/>
          <w:iCs w:val="0"/>
          <w:color w:val="auto"/>
          <w:sz w:val="32"/>
          <w:szCs w:val="32"/>
          <w:lang w:val="en-US"/>
        </w:rPr>
        <w:t xml:space="preserve">occurs when </w:t>
      </w:r>
      <w:r>
        <w:rPr>
          <w:rFonts w:hint="default" w:ascii="Times New Roman" w:hAnsi="Times New Roman" w:eastAsia="SimSun"/>
          <w:b w:val="0"/>
          <w:bCs w:val="0"/>
          <w:i w:val="0"/>
          <w:iCs w:val="0"/>
          <w:color w:val="auto"/>
          <w:sz w:val="32"/>
          <w:szCs w:val="32"/>
          <w:lang w:val="en-US"/>
        </w:rPr>
        <w:t>defining functions</w:t>
      </w:r>
      <w:r>
        <w:rPr>
          <w:rFonts w:hint="default" w:eastAsia="SimSu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in same scope with the same name</w:t>
      </w:r>
      <w:r>
        <w:rPr>
          <w:rFonts w:hint="default" w:eastAsia="SimSu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but ≠</w:t>
      </w:r>
      <w:r>
        <w:rPr>
          <w:rFonts w:hint="default" w:eastAsia="SimSun"/>
          <w:b w:val="0"/>
          <w:bCs w:val="0"/>
          <w:i w:val="0"/>
          <w:iCs w:val="0"/>
          <w:color w:val="auto"/>
          <w:sz w:val="32"/>
          <w:szCs w:val="32"/>
          <w:lang w:val="en-US"/>
        </w:rPr>
        <w:t xml:space="preserve"> </w:t>
      </w:r>
      <w:r>
        <w:rPr>
          <w:rFonts w:hint="default" w:ascii="Times New Roman" w:hAnsi="Times New Roman" w:eastAsia="SimSun"/>
          <w:b w:val="0"/>
          <w:bCs w:val="0"/>
          <w:i w:val="0"/>
          <w:iCs w:val="0"/>
          <w:color w:val="auto"/>
          <w:sz w:val="32"/>
          <w:szCs w:val="32"/>
          <w:lang w:val="en-US"/>
        </w:rPr>
        <w:t>parameters</w:t>
      </w:r>
      <w:r>
        <w:rPr>
          <w:rFonts w:hint="default" w:eastAsia="SimSun"/>
          <w:b w:val="0"/>
          <w:bCs w:val="0"/>
          <w:i w:val="0"/>
          <w:iCs w:val="0"/>
          <w:color w:val="auto"/>
          <w:sz w:val="32"/>
          <w:szCs w:val="32"/>
          <w:lang w:val="en-US"/>
        </w:rPr>
        <w:t>.</w:t>
      </w:r>
    </w:p>
    <w:p w14:paraId="47D0304A">
      <w:pPr>
        <w:numPr>
          <w:ilvl w:val="0"/>
          <w:numId w:val="49"/>
        </w:numPr>
        <w:spacing w:line="360" w:lineRule="auto"/>
        <w:ind w:left="840" w:leftChars="0" w:hanging="420" w:firstLineChars="0"/>
        <w:jc w:val="both"/>
        <w:rPr>
          <w:rFonts w:hint="default" w:eastAsia="SimSun" w:cs="Times New Roman"/>
          <w:b w:val="0"/>
          <w:bCs w:val="0"/>
          <w:i w:val="0"/>
          <w:iCs w:val="0"/>
          <w:color w:val="auto"/>
          <w:sz w:val="32"/>
          <w:szCs w:val="32"/>
          <w:lang w:val="en-US"/>
        </w:rPr>
      </w:pPr>
      <w:r>
        <w:rPr>
          <w:rFonts w:hint="default" w:ascii="Times New Roman" w:hAnsi="Times New Roman" w:eastAsia="SimSun" w:cs="Times New Roman"/>
          <w:b w:val="0"/>
          <w:bCs w:val="0"/>
          <w:i w:val="0"/>
          <w:iCs w:val="0"/>
          <w:color w:val="auto"/>
          <w:sz w:val="32"/>
          <w:szCs w:val="32"/>
          <w:lang w:val="en-US"/>
        </w:rPr>
        <w:t xml:space="preserve">Operator Overloading </w:t>
      </w:r>
      <w:r>
        <w:rPr>
          <w:rFonts w:hint="default" w:eastAsia="SimSun"/>
          <w:b w:val="0"/>
          <w:bCs w:val="0"/>
          <w:i w:val="0"/>
          <w:iCs w:val="0"/>
          <w:color w:val="auto"/>
          <w:sz w:val="32"/>
          <w:szCs w:val="32"/>
          <w:lang w:val="en-US"/>
        </w:rPr>
        <w:t xml:space="preserve">occurs when </w:t>
      </w:r>
      <w:r>
        <w:rPr>
          <w:rFonts w:hint="default" w:ascii="Times New Roman" w:hAnsi="Times New Roman" w:eastAsia="SimSun" w:cs="Times New Roman"/>
          <w:b w:val="0"/>
          <w:bCs w:val="0"/>
          <w:i w:val="0"/>
          <w:iCs w:val="0"/>
          <w:color w:val="auto"/>
          <w:sz w:val="32"/>
          <w:szCs w:val="32"/>
          <w:lang w:val="en-US"/>
        </w:rPr>
        <w:t>redefini</w:t>
      </w:r>
      <w:r>
        <w:rPr>
          <w:rFonts w:hint="default" w:eastAsia="SimSun" w:cs="Times New Roman"/>
          <w:b w:val="0"/>
          <w:bCs w:val="0"/>
          <w:i w:val="0"/>
          <w:iCs w:val="0"/>
          <w:color w:val="auto"/>
          <w:sz w:val="32"/>
          <w:szCs w:val="32"/>
          <w:lang w:val="en-US"/>
        </w:rPr>
        <w:t>ng</w:t>
      </w:r>
      <w:r>
        <w:rPr>
          <w:rFonts w:hint="default" w:ascii="Times New Roman" w:hAnsi="Times New Roman" w:eastAsia="SimSun" w:cs="Times New Roman"/>
          <w:b w:val="0"/>
          <w:bCs w:val="0"/>
          <w:i w:val="0"/>
          <w:iCs w:val="0"/>
          <w:color w:val="auto"/>
          <w:sz w:val="32"/>
          <w:szCs w:val="32"/>
          <w:lang w:val="en-US"/>
        </w:rPr>
        <w:t xml:space="preserve"> of operators </w:t>
      </w:r>
      <w:r>
        <w:rPr>
          <w:rFonts w:hint="default" w:eastAsia="SimSun" w:cs="Times New Roman"/>
          <w:b w:val="0"/>
          <w:bCs w:val="0"/>
          <w:i w:val="0"/>
          <w:iCs w:val="0"/>
          <w:color w:val="auto"/>
          <w:sz w:val="32"/>
          <w:szCs w:val="32"/>
          <w:lang w:val="en-US"/>
        </w:rPr>
        <w:t>for objects.</w:t>
      </w:r>
    </w:p>
    <w:p w14:paraId="3676FCCC">
      <w:pPr>
        <w:numPr>
          <w:ilvl w:val="0"/>
          <w:numId w:val="0"/>
        </w:numPr>
        <w:spacing w:line="360" w:lineRule="auto"/>
        <w:ind w:left="420" w:leftChars="0"/>
        <w:jc w:val="center"/>
        <w:rPr>
          <w:rFonts w:hint="default" w:ascii="Arial" w:hAnsi="Arial" w:eastAsia="SimSun" w:cs="Arial"/>
          <w:b w:val="0"/>
          <w:bCs w:val="0"/>
          <w:i w:val="0"/>
          <w:iCs w:val="0"/>
          <w:color w:val="auto"/>
          <w:sz w:val="32"/>
          <w:szCs w:val="32"/>
          <w:lang w:val="en-US"/>
        </w:rPr>
      </w:pPr>
      <w:r>
        <w:rPr>
          <w:rFonts w:hint="default" w:eastAsia="SimSun" w:cs="Times New Roman"/>
          <w:b w:val="0"/>
          <w:bCs w:val="0"/>
          <w:i w:val="0"/>
          <w:iCs w:val="0"/>
          <w:color w:val="auto"/>
          <w:sz w:val="32"/>
          <w:szCs w:val="32"/>
          <w:lang w:val="en-US"/>
        </w:rPr>
        <w:t xml:space="preserve">Syntax: </w:t>
      </w:r>
      <w:r>
        <w:rPr>
          <w:rFonts w:hint="default" w:ascii="Arial" w:hAnsi="Arial" w:eastAsia="SimSun" w:cs="Arial"/>
          <w:b w:val="0"/>
          <w:bCs w:val="0"/>
          <w:i w:val="0"/>
          <w:iCs w:val="0"/>
          <w:color w:val="00B050"/>
          <w:sz w:val="32"/>
          <w:szCs w:val="32"/>
          <w:lang w:val="en-US"/>
        </w:rPr>
        <w:t xml:space="preserve">&lt;return type&gt; </w:t>
      </w:r>
      <w:r>
        <w:rPr>
          <w:rFonts w:hint="default" w:ascii="Arial" w:hAnsi="Arial" w:eastAsia="SimSun" w:cs="Arial"/>
          <w:b w:val="0"/>
          <w:bCs w:val="0"/>
          <w:i w:val="0"/>
          <w:iCs w:val="0"/>
          <w:color w:val="auto"/>
          <w:sz w:val="32"/>
          <w:szCs w:val="32"/>
          <w:lang w:val="en-US"/>
        </w:rPr>
        <w:t>operator</w:t>
      </w:r>
      <w:r>
        <w:rPr>
          <w:rFonts w:hint="default" w:ascii="Arial" w:hAnsi="Arial" w:eastAsia="SimSun" w:cs="Arial"/>
          <w:b w:val="0"/>
          <w:bCs w:val="0"/>
          <w:i w:val="0"/>
          <w:iCs w:val="0"/>
          <w:color w:val="FF0000"/>
          <w:sz w:val="32"/>
          <w:szCs w:val="32"/>
          <w:lang w:val="en-US"/>
        </w:rPr>
        <w:t>&lt;operator symbol&gt;</w:t>
      </w:r>
      <w:r>
        <w:rPr>
          <w:rFonts w:hint="default" w:ascii="Arial" w:hAnsi="Arial" w:eastAsia="SimSun" w:cs="Arial"/>
          <w:b w:val="0"/>
          <w:bCs w:val="0"/>
          <w:i w:val="0"/>
          <w:iCs w:val="0"/>
          <w:color w:val="auto"/>
          <w:sz w:val="32"/>
          <w:szCs w:val="32"/>
          <w:lang w:val="en-US"/>
        </w:rPr>
        <w:t>(</w:t>
      </w:r>
      <w:r>
        <w:rPr>
          <w:rFonts w:hint="default" w:ascii="Arial" w:hAnsi="Arial" w:eastAsia="SimSun" w:cs="Arial"/>
          <w:b w:val="0"/>
          <w:bCs w:val="0"/>
          <w:i w:val="0"/>
          <w:iCs w:val="0"/>
          <w:color w:val="0070C0"/>
          <w:sz w:val="32"/>
          <w:szCs w:val="32"/>
          <w:lang w:val="en-US"/>
        </w:rPr>
        <w:t>&amp;object</w:t>
      </w:r>
      <w:r>
        <w:rPr>
          <w:rFonts w:hint="default" w:ascii="Arial" w:hAnsi="Arial" w:eastAsia="SimSun" w:cs="Arial"/>
          <w:b w:val="0"/>
          <w:bCs w:val="0"/>
          <w:i w:val="0"/>
          <w:iCs w:val="0"/>
          <w:color w:val="auto"/>
          <w:sz w:val="32"/>
          <w:szCs w:val="32"/>
          <w:lang w:val="en-US"/>
        </w:rPr>
        <w:t>) {…}</w:t>
      </w:r>
    </w:p>
    <w:p w14:paraId="3E5AD5F7">
      <w:pPr>
        <w:numPr>
          <w:ilvl w:val="0"/>
          <w:numId w:val="47"/>
        </w:numPr>
        <w:spacing w:line="360" w:lineRule="auto"/>
        <w:ind w:left="0" w:leftChars="0" w:firstLine="0" w:firstLineChars="0"/>
        <w:jc w:val="both"/>
        <w:rPr>
          <w:rFonts w:hint="default" w:ascii="Times New Roman" w:hAnsi="Times New Roman" w:eastAsia="SimSun" w:cs="Times New Roman"/>
          <w:b/>
          <w:bCs/>
          <w:i w:val="0"/>
          <w:iCs w:val="0"/>
          <w:color w:val="C00000"/>
          <w:sz w:val="32"/>
          <w:szCs w:val="32"/>
          <w:lang w:val="en-US"/>
        </w:rPr>
      </w:pPr>
      <w:r>
        <w:rPr>
          <w:rFonts w:hint="default" w:eastAsia="SimSun" w:cs="Times New Roman"/>
          <w:b/>
          <w:bCs/>
          <w:i w:val="0"/>
          <w:iCs w:val="0"/>
          <w:color w:val="C00000"/>
          <w:sz w:val="32"/>
          <w:szCs w:val="32"/>
          <w:lang w:val="en-US"/>
        </w:rPr>
        <w:t>Runtime Polymorphism</w:t>
      </w:r>
    </w:p>
    <w:p w14:paraId="4891E651">
      <w:pPr>
        <w:numPr>
          <w:ilvl w:val="0"/>
          <w:numId w:val="0"/>
        </w:numPr>
        <w:spacing w:line="360" w:lineRule="auto"/>
        <w:ind w:leftChars="0"/>
        <w:jc w:val="both"/>
        <w:rPr>
          <w:rFonts w:hint="default" w:ascii="Arial" w:hAnsi="Arial" w:cs="Arial"/>
          <w:b w:val="0"/>
          <w:bCs w:val="0"/>
          <w:color w:val="auto"/>
          <w:sz w:val="32"/>
          <w:szCs w:val="32"/>
          <w:lang w:val="en-US"/>
        </w:rPr>
      </w:pPr>
      <w:r>
        <w:rPr>
          <w:rFonts w:hint="default" w:eastAsia="SimSun"/>
          <w:b w:val="0"/>
          <w:bCs w:val="0"/>
          <w:i w:val="0"/>
          <w:iCs w:val="0"/>
          <w:color w:val="auto"/>
          <w:sz w:val="32"/>
          <w:szCs w:val="32"/>
          <w:lang w:val="en-US"/>
        </w:rPr>
        <w:t>// Dynamic P</w:t>
      </w:r>
      <w:r>
        <w:rPr>
          <w:rFonts w:hint="default" w:ascii="Times New Roman" w:hAnsi="Times New Roman" w:eastAsia="SimSun"/>
          <w:b w:val="0"/>
          <w:bCs w:val="0"/>
          <w:i w:val="0"/>
          <w:iCs w:val="0"/>
          <w:color w:val="auto"/>
          <w:sz w:val="32"/>
          <w:szCs w:val="32"/>
          <w:lang w:val="en-US"/>
        </w:rPr>
        <w:t>olymorphism</w:t>
      </w:r>
      <w:r>
        <w:rPr>
          <w:rFonts w:hint="default" w:eastAsia="SimSun"/>
          <w:b w:val="0"/>
          <w:bCs w:val="0"/>
          <w:i w:val="0"/>
          <w:iCs w:val="0"/>
          <w:color w:val="auto"/>
          <w:sz w:val="32"/>
          <w:szCs w:val="32"/>
          <w:lang w:val="en-US"/>
        </w:rPr>
        <w:t xml:space="preserve"> occurs when determining about which function to call depend on actual object, achieved through overriding function.</w:t>
      </w:r>
    </w:p>
    <w:p w14:paraId="2B1BD1CB">
      <w:pPr>
        <w:numPr>
          <w:ilvl w:val="0"/>
          <w:numId w:val="0"/>
        </w:numPr>
        <w:tabs>
          <w:tab w:val="left" w:pos="420"/>
        </w:tabs>
        <w:spacing w:line="360" w:lineRule="auto"/>
        <w:jc w:val="both"/>
        <w:rPr>
          <w:rFonts w:hint="default" w:ascii="Times New Roman" w:hAnsi="Times New Roman"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pPr>
      <w:r>
        <w:rPr>
          <w:sz w:val="32"/>
        </w:rPr>
        <mc:AlternateContent>
          <mc:Choice Requires="wps">
            <w:drawing>
              <wp:anchor distT="0" distB="0" distL="114300" distR="114300" simplePos="0" relativeHeight="251689984" behindDoc="0" locked="0" layoutInCell="1" allowOverlap="1">
                <wp:simplePos x="0" y="0"/>
                <wp:positionH relativeFrom="column">
                  <wp:posOffset>8247380</wp:posOffset>
                </wp:positionH>
                <wp:positionV relativeFrom="paragraph">
                  <wp:posOffset>231140</wp:posOffset>
                </wp:positionV>
                <wp:extent cx="1386840" cy="354965"/>
                <wp:effectExtent l="4445" t="4445" r="10795" b="6350"/>
                <wp:wrapNone/>
                <wp:docPr id="75" name="Text Box 75"/>
                <wp:cNvGraphicFramePr/>
                <a:graphic xmlns:a="http://schemas.openxmlformats.org/drawingml/2006/main">
                  <a:graphicData uri="http://schemas.microsoft.com/office/word/2010/wordprocessingShape">
                    <wps:wsp>
                      <wps:cNvSpPr txBox="1"/>
                      <wps:spPr>
                        <a:xfrm>
                          <a:off x="0" y="0"/>
                          <a:ext cx="138684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9DB3B68">
                            <w:pPr>
                              <w:rPr>
                                <w:rFonts w:hint="default"/>
                                <w:sz w:val="32"/>
                                <w:szCs w:val="32"/>
                                <w:lang w:val="en-US"/>
                              </w:rPr>
                            </w:pPr>
                            <w:r>
                              <w:rPr>
                                <w:rFonts w:hint="default"/>
                                <w:sz w:val="32"/>
                                <w:szCs w:val="32"/>
                                <w:lang w:val="en-US"/>
                              </w:rPr>
                              <w:t>Polymorphism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9.4pt;margin-top:18.2pt;height:27.95pt;width:109.2pt;z-index:251689984;mso-width-relative:page;mso-height-relative:page;" fillcolor="#FFFFFF [3201]" filled="t" stroked="t" coordsize="21600,21600" o:gfxdata="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KpfBx1wAAAAsBAAAPAAAAAAAAAAEA&#10;IAAAACIAAABkcnMvZG93bnJldi54bWxQSwECFAAUAAAACACHTuJAhnr6gkkCAAC4BAAADgAAAAAA&#10;AAABACAAAAAmAQAAZHJzL2Uyb0RvYy54bWxQSwUGAAAAAAYABgBZAQAA4QUAAAAA&#10;">
                <v:fill on="t" focussize="0,0"/>
                <v:stroke weight="0.5pt" color="#000000 [3204]" joinstyle="round"/>
                <v:imagedata o:title=""/>
                <o:lock v:ext="edit" aspectratio="f"/>
                <v:textbox>
                  <w:txbxContent>
                    <w:p w14:paraId="69DB3B68">
                      <w:pPr>
                        <w:rPr>
                          <w:rFonts w:hint="default"/>
                          <w:sz w:val="32"/>
                          <w:szCs w:val="32"/>
                          <w:lang w:val="en-US"/>
                        </w:rPr>
                      </w:pPr>
                      <w:r>
                        <w:rPr>
                          <w:rFonts w:hint="default"/>
                          <w:sz w:val="32"/>
                          <w:szCs w:val="32"/>
                          <w:lang w:val="en-US"/>
                        </w:rPr>
                        <w:t>Polymorphism</w:t>
                      </w:r>
                    </w:p>
                  </w:txbxContent>
                </v:textbox>
              </v:shape>
            </w:pict>
          </mc:Fallback>
        </mc:AlternateContent>
      </w:r>
      <w:r>
        <w:rPr>
          <w:sz w:val="32"/>
        </w:rPr>
        <mc:AlternateContent>
          <mc:Choice Requires="wps">
            <w:drawing>
              <wp:anchor distT="0" distB="0" distL="114300" distR="114300" simplePos="0" relativeHeight="251681792" behindDoc="0" locked="0" layoutInCell="1" allowOverlap="1">
                <wp:simplePos x="0" y="0"/>
                <wp:positionH relativeFrom="column">
                  <wp:posOffset>3827780</wp:posOffset>
                </wp:positionH>
                <wp:positionV relativeFrom="paragraph">
                  <wp:posOffset>231775</wp:posOffset>
                </wp:positionV>
                <wp:extent cx="1855470" cy="354965"/>
                <wp:effectExtent l="4445" t="4445" r="14605" b="6350"/>
                <wp:wrapNone/>
                <wp:docPr id="64" name="Text Box 64"/>
                <wp:cNvGraphicFramePr/>
                <a:graphic xmlns:a="http://schemas.openxmlformats.org/drawingml/2006/main">
                  <a:graphicData uri="http://schemas.microsoft.com/office/word/2010/wordprocessingShape">
                    <wps:wsp>
                      <wps:cNvSpPr txBox="1"/>
                      <wps:spPr>
                        <a:xfrm>
                          <a:off x="0" y="0"/>
                          <a:ext cx="185547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ECA28C">
                            <w:pPr>
                              <w:rPr>
                                <w:rFonts w:hint="default"/>
                                <w:sz w:val="32"/>
                                <w:szCs w:val="32"/>
                                <w:lang w:val="en-US"/>
                              </w:rPr>
                            </w:pPr>
                            <w:r>
                              <w:rPr>
                                <w:rFonts w:hint="default"/>
                                <w:sz w:val="32"/>
                                <w:szCs w:val="32"/>
                                <w:lang w:val="en-US"/>
                              </w:rPr>
                              <w:t>Function Overriding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4pt;margin-top:18.25pt;height:27.95pt;width:146.1pt;z-index:251681792;mso-width-relative:page;mso-height-relative:page;" fillcolor="#FFFFFF [3201]" filled="t" stroked="t" coordsize="21600,21600" o:gfxdata="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c+QFzXAAAACQEAAA8AAAAAAAAAAQAg&#10;AAAAIgAAAGRycy9kb3ducmV2LnhtbFBLAQIUABQAAAAIAIdO4kBnf6uNSAIAALgEAAAOAAAAAAAA&#10;AAEAIAAAACYBAABkcnMvZTJvRG9jLnhtbFBLBQYAAAAABgAGAFkBAADgBQAAAAA=&#10;">
                <v:fill on="t" focussize="0,0"/>
                <v:stroke weight="0.5pt" color="#000000 [3204]" joinstyle="round"/>
                <v:imagedata o:title=""/>
                <o:lock v:ext="edit" aspectratio="f"/>
                <v:textbox>
                  <w:txbxContent>
                    <w:p w14:paraId="36ECA28C">
                      <w:pPr>
                        <w:rPr>
                          <w:rFonts w:hint="default"/>
                          <w:sz w:val="32"/>
                          <w:szCs w:val="32"/>
                          <w:lang w:val="en-US"/>
                        </w:rPr>
                      </w:pPr>
                      <w:r>
                        <w:rPr>
                          <w:rFonts w:hint="default"/>
                          <w:sz w:val="32"/>
                          <w:szCs w:val="32"/>
                          <w:lang w:val="en-US"/>
                        </w:rPr>
                        <w:t>Function Overriding</w:t>
                      </w:r>
                    </w:p>
                  </w:txbxContent>
                </v:textbox>
              </v:shape>
            </w:pict>
          </mc:Fallback>
        </mc:AlternateContent>
      </w:r>
      <w:r>
        <w:rPr>
          <w:sz w:val="32"/>
        </w:rPr>
        <mc:AlternateContent>
          <mc:Choice Requires="wps">
            <w:drawing>
              <wp:anchor distT="0" distB="0" distL="114300" distR="114300" simplePos="0" relativeHeight="251684864" behindDoc="0" locked="0" layoutInCell="1" allowOverlap="1">
                <wp:simplePos x="0" y="0"/>
                <wp:positionH relativeFrom="column">
                  <wp:posOffset>6475095</wp:posOffset>
                </wp:positionH>
                <wp:positionV relativeFrom="paragraph">
                  <wp:posOffset>224790</wp:posOffset>
                </wp:positionV>
                <wp:extent cx="1285240" cy="354965"/>
                <wp:effectExtent l="4445" t="4445" r="5715" b="6350"/>
                <wp:wrapNone/>
                <wp:docPr id="69" name="Text Box 69"/>
                <wp:cNvGraphicFramePr/>
                <a:graphic xmlns:a="http://schemas.openxmlformats.org/drawingml/2006/main">
                  <a:graphicData uri="http://schemas.microsoft.com/office/word/2010/wordprocessingShape">
                    <wps:wsp>
                      <wps:cNvSpPr txBox="1"/>
                      <wps:spPr>
                        <a:xfrm>
                          <a:off x="0" y="0"/>
                          <a:ext cx="128524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D5143B">
                            <w:pPr>
                              <w:rPr>
                                <w:rFonts w:hint="default"/>
                                <w:sz w:val="32"/>
                                <w:szCs w:val="32"/>
                                <w:lang w:val="en-US"/>
                              </w:rPr>
                            </w:pPr>
                            <w:r>
                              <w:rPr>
                                <w:rFonts w:hint="default"/>
                                <w:sz w:val="32"/>
                                <w:szCs w:val="32"/>
                                <w:lang w:val="en-US"/>
                              </w:rPr>
                              <w:t>Call Child 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9.85pt;margin-top:17.7pt;height:27.95pt;width:101.2pt;z-index:251684864;mso-width-relative:page;mso-height-relative:page;" fillcolor="#FFFFFF [3201]" filled="t" stroked="t" coordsize="21600,21600" o:gfxdata="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mfCw7XAAAACwEAAA8AAAAAAAAAAQAg&#10;AAAAIgAAAGRycy9kb3ducmV2LnhtbFBLAQIUABQAAAAIAIdO4kB7VY53SAIAALgEAAAOAAAAAAAA&#10;AAEAIAAAACYBAABkcnMvZTJvRG9jLnhtbFBLBQYAAAAABgAGAFkBAADgBQAAAAA=&#10;">
                <v:fill on="t" focussize="0,0"/>
                <v:stroke weight="0.5pt" color="#000000 [3204]" joinstyle="round"/>
                <v:imagedata o:title=""/>
                <o:lock v:ext="edit" aspectratio="f"/>
                <v:textbox>
                  <w:txbxContent>
                    <w:p w14:paraId="0DD5143B">
                      <w:pPr>
                        <w:rPr>
                          <w:rFonts w:hint="default"/>
                          <w:sz w:val="32"/>
                          <w:szCs w:val="32"/>
                          <w:lang w:val="en-US"/>
                        </w:rPr>
                      </w:pPr>
                      <w:r>
                        <w:rPr>
                          <w:rFonts w:hint="default"/>
                          <w:sz w:val="32"/>
                          <w:szCs w:val="32"/>
                          <w:lang w:val="en-US"/>
                        </w:rPr>
                        <w:t>Call Child A</w:t>
                      </w:r>
                    </w:p>
                  </w:txbxContent>
                </v:textbox>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2302510</wp:posOffset>
                </wp:positionH>
                <wp:positionV relativeFrom="paragraph">
                  <wp:posOffset>236855</wp:posOffset>
                </wp:positionV>
                <wp:extent cx="848360" cy="354965"/>
                <wp:effectExtent l="4445" t="4445" r="15875" b="6350"/>
                <wp:wrapNone/>
                <wp:docPr id="57" name="Text Box 57"/>
                <wp:cNvGraphicFramePr/>
                <a:graphic xmlns:a="http://schemas.openxmlformats.org/drawingml/2006/main">
                  <a:graphicData uri="http://schemas.microsoft.com/office/word/2010/wordprocessingShape">
                    <wps:wsp>
                      <wps:cNvSpPr txBox="1"/>
                      <wps:spPr>
                        <a:xfrm>
                          <a:off x="3425190" y="4631690"/>
                          <a:ext cx="84836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44ECF3F">
                            <w:pPr>
                              <w:rPr>
                                <w:rFonts w:hint="default"/>
                                <w:sz w:val="32"/>
                                <w:szCs w:val="32"/>
                                <w:lang w:val="en-US"/>
                              </w:rPr>
                            </w:pPr>
                            <w:r>
                              <w:rPr>
                                <w:rFonts w:hint="default"/>
                                <w:sz w:val="32"/>
                                <w:szCs w:val="32"/>
                                <w:lang w:val="en-US"/>
                              </w:rPr>
                              <w:t>Child 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3pt;margin-top:18.65pt;height:27.95pt;width:66.8pt;z-index:251676672;mso-width-relative:page;mso-height-relative:page;" fillcolor="#FFFFFF [3201]" filled="t" stroked="t" coordsize="21600,21600" o:gfxdata="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2YQQdYAAAAJAQAA&#10;DwAAAAAAAAABACAAAAAiAAAAZHJzL2Rvd25yZXYueG1sUEsBAhQAFAAAAAgAh07iQPdl6LZUAgAA&#10;wwQAAA4AAAAAAAAAAQAgAAAAJQEAAGRycy9lMm9Eb2MueG1sUEsFBgAAAAAGAAYAWQEAAOsFAAAA&#10;AA==&#10;">
                <v:fill on="t" focussize="0,0"/>
                <v:stroke weight="0.5pt" color="#000000 [3204]" joinstyle="round"/>
                <v:imagedata o:title=""/>
                <o:lock v:ext="edit" aspectratio="f"/>
                <v:textbox>
                  <w:txbxContent>
                    <w:p w14:paraId="744ECF3F">
                      <w:pPr>
                        <w:rPr>
                          <w:rFonts w:hint="default"/>
                          <w:sz w:val="32"/>
                          <w:szCs w:val="32"/>
                          <w:lang w:val="en-US"/>
                        </w:rPr>
                      </w:pPr>
                      <w:r>
                        <w:rPr>
                          <w:rFonts w:hint="default"/>
                          <w:sz w:val="32"/>
                          <w:szCs w:val="32"/>
                          <w:lang w:val="en-US"/>
                        </w:rPr>
                        <w:t>Child A</w:t>
                      </w:r>
                    </w:p>
                  </w:txbxContent>
                </v:textbox>
              </v:shape>
            </w:pict>
          </mc:Fallback>
        </mc:AlternateContent>
      </w:r>
    </w:p>
    <w:p w14:paraId="49479BCE">
      <w:pPr>
        <w:numPr>
          <w:ilvl w:val="0"/>
          <w:numId w:val="0"/>
        </w:numPr>
        <w:tabs>
          <w:tab w:val="left" w:pos="420"/>
        </w:tabs>
        <w:spacing w:line="360" w:lineRule="auto"/>
        <w:jc w:val="both"/>
        <w:rPr>
          <w:rFonts w:hint="default" w:ascii="Times New Roman" w:hAnsi="Times New Roman"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sectPr>
          <w:headerReference r:id="rId6" w:type="first"/>
          <w:footerReference r:id="rId8" w:type="first"/>
          <w:headerReference r:id="rId5" w:type="default"/>
          <w:footerReference r:id="rId7" w:type="default"/>
          <w:pgSz w:w="16838" w:h="11906" w:orient="landscape"/>
          <w:pgMar w:top="1701" w:right="1134" w:bottom="850" w:left="1134" w:header="720" w:footer="720" w:gutter="0"/>
          <w:cols w:space="0" w:num="1"/>
          <w:titlePg/>
          <w:rtlGutter w:val="0"/>
          <w:docGrid w:linePitch="360" w:charSpace="0"/>
        </w:sectPr>
      </w:pPr>
      <w:r>
        <w:rPr>
          <w:sz w:val="32"/>
        </w:rPr>
        <mc:AlternateContent>
          <mc:Choice Requires="wps">
            <w:drawing>
              <wp:anchor distT="0" distB="0" distL="114300" distR="114300" simplePos="0" relativeHeight="251692032" behindDoc="0" locked="0" layoutInCell="1" allowOverlap="1">
                <wp:simplePos x="0" y="0"/>
                <wp:positionH relativeFrom="column">
                  <wp:posOffset>8184515</wp:posOffset>
                </wp:positionH>
                <wp:positionV relativeFrom="paragraph">
                  <wp:posOffset>1419860</wp:posOffset>
                </wp:positionV>
                <wp:extent cx="1452880" cy="354965"/>
                <wp:effectExtent l="4445" t="4445" r="5715" b="6350"/>
                <wp:wrapNone/>
                <wp:docPr id="78" name="Text Box 78"/>
                <wp:cNvGraphicFramePr/>
                <a:graphic xmlns:a="http://schemas.openxmlformats.org/drawingml/2006/main">
                  <a:graphicData uri="http://schemas.microsoft.com/office/word/2010/wordprocessingShape">
                    <wps:wsp>
                      <wps:cNvSpPr txBox="1"/>
                      <wps:spPr>
                        <a:xfrm>
                          <a:off x="0" y="0"/>
                          <a:ext cx="145288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EBB09E">
                            <w:pPr>
                              <w:rPr>
                                <w:rFonts w:hint="default"/>
                                <w:sz w:val="32"/>
                                <w:szCs w:val="32"/>
                                <w:lang w:val="en-US"/>
                              </w:rPr>
                            </w:pPr>
                            <w:r>
                              <w:rPr>
                                <w:rFonts w:hint="default"/>
                                <w:sz w:val="32"/>
                                <w:szCs w:val="32"/>
                                <w:lang w:val="en-US"/>
                              </w:rPr>
                              <w:t>Polymorphism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4.45pt;margin-top:111.8pt;height:27.95pt;width:114.4pt;z-index:251692032;mso-width-relative:page;mso-height-relative:page;" fillcolor="#FFFFFF [3201]" filled="t" stroked="t" coordsize="21600,21600" o:gfxdata="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kma1NkAAAANAQAADwAAAAAAAAAB&#10;ACAAAAAiAAAAZHJzL2Rvd25yZXYueG1sUEsBAhQAFAAAAAgAh07iQN8vlxhIAgAAuAQAAA4AAAAA&#10;AAAAAQAgAAAAKAEAAGRycy9lMm9Eb2MueG1sUEsFBgAAAAAGAAYAWQEAAOIFAAAAAA==&#10;">
                <v:fill on="t" focussize="0,0"/>
                <v:stroke weight="0.5pt" color="#000000 [3204]" joinstyle="round"/>
                <v:imagedata o:title=""/>
                <o:lock v:ext="edit" aspectratio="f"/>
                <v:textbox>
                  <w:txbxContent>
                    <w:p w14:paraId="66EBB09E">
                      <w:pPr>
                        <w:rPr>
                          <w:rFonts w:hint="default"/>
                          <w:sz w:val="32"/>
                          <w:szCs w:val="32"/>
                          <w:lang w:val="en-US"/>
                        </w:rPr>
                      </w:pPr>
                      <w:r>
                        <w:rPr>
                          <w:rFonts w:hint="default"/>
                          <w:sz w:val="32"/>
                          <w:szCs w:val="32"/>
                          <w:lang w:val="en-US"/>
                        </w:rPr>
                        <w:t>Polymorphism</w:t>
                      </w:r>
                    </w:p>
                  </w:txbxContent>
                </v:textbox>
              </v:shape>
            </w:pict>
          </mc:Fallback>
        </mc:AlternateContent>
      </w:r>
      <w:r>
        <w:rPr>
          <w:sz w:val="32"/>
        </w:rPr>
        <mc:AlternateContent>
          <mc:Choice Requires="wps">
            <w:drawing>
              <wp:anchor distT="0" distB="0" distL="114300" distR="114300" simplePos="0" relativeHeight="251687936" behindDoc="0" locked="0" layoutInCell="1" allowOverlap="1">
                <wp:simplePos x="0" y="0"/>
                <wp:positionH relativeFrom="column">
                  <wp:posOffset>6393180</wp:posOffset>
                </wp:positionH>
                <wp:positionV relativeFrom="paragraph">
                  <wp:posOffset>1423035</wp:posOffset>
                </wp:positionV>
                <wp:extent cx="1228725" cy="354965"/>
                <wp:effectExtent l="4445" t="4445" r="16510" b="6350"/>
                <wp:wrapNone/>
                <wp:docPr id="72" name="Text Box 72"/>
                <wp:cNvGraphicFramePr/>
                <a:graphic xmlns:a="http://schemas.openxmlformats.org/drawingml/2006/main">
                  <a:graphicData uri="http://schemas.microsoft.com/office/word/2010/wordprocessingShape">
                    <wps:wsp>
                      <wps:cNvSpPr txBox="1"/>
                      <wps:spPr>
                        <a:xfrm>
                          <a:off x="0" y="0"/>
                          <a:ext cx="1228725"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1732C9">
                            <w:pPr>
                              <w:rPr>
                                <w:rFonts w:hint="default"/>
                                <w:sz w:val="32"/>
                                <w:szCs w:val="32"/>
                                <w:lang w:val="en-US"/>
                              </w:rPr>
                            </w:pPr>
                            <w:r>
                              <w:rPr>
                                <w:rFonts w:hint="default"/>
                                <w:sz w:val="32"/>
                                <w:szCs w:val="32"/>
                                <w:lang w:val="en-US"/>
                              </w:rPr>
                              <w:t>Call Child 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3.4pt;margin-top:112.05pt;height:27.95pt;width:96.75pt;z-index:251687936;mso-width-relative:page;mso-height-relative:page;" fillcolor="#FFFFFF [3201]" filled="t" stroked="t" coordsize="21600,21600" o:gfxdata="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Tsp461gAAAA0BAAAPAAAAAAAAAAEA&#10;IAAAACIAAABkcnMvZG93bnJldi54bWxQSwECFAAUAAAACACHTuJAwa+0hUoCAAC4BAAADgAAAAAA&#10;AAABACAAAAAlAQAAZHJzL2Uyb0RvYy54bWxQSwUGAAAAAAYABgBZAQAA4QUAAAAA&#10;">
                <v:fill on="t" focussize="0,0"/>
                <v:stroke weight="0.5pt" color="#000000 [3204]" joinstyle="round"/>
                <v:imagedata o:title=""/>
                <o:lock v:ext="edit" aspectratio="f"/>
                <v:textbox>
                  <w:txbxContent>
                    <w:p w14:paraId="171732C9">
                      <w:pPr>
                        <w:rPr>
                          <w:rFonts w:hint="default"/>
                          <w:sz w:val="32"/>
                          <w:szCs w:val="32"/>
                          <w:lang w:val="en-US"/>
                        </w:rPr>
                      </w:pPr>
                      <w:r>
                        <w:rPr>
                          <w:rFonts w:hint="default"/>
                          <w:sz w:val="32"/>
                          <w:szCs w:val="32"/>
                          <w:lang w:val="en-US"/>
                        </w:rPr>
                        <w:t>Call Child B</w:t>
                      </w:r>
                    </w:p>
                  </w:txbxContent>
                </v:textbox>
              </v:shape>
            </w:pict>
          </mc:Fallback>
        </mc:AlternateContent>
      </w:r>
      <w:r>
        <w:rPr>
          <w:sz w:val="32"/>
        </w:rPr>
        <mc:AlternateContent>
          <mc:Choice Requires="wps">
            <w:drawing>
              <wp:anchor distT="0" distB="0" distL="114300" distR="114300" simplePos="0" relativeHeight="251683840" behindDoc="0" locked="0" layoutInCell="1" allowOverlap="1">
                <wp:simplePos x="0" y="0"/>
                <wp:positionH relativeFrom="column">
                  <wp:posOffset>3881755</wp:posOffset>
                </wp:positionH>
                <wp:positionV relativeFrom="paragraph">
                  <wp:posOffset>1430655</wp:posOffset>
                </wp:positionV>
                <wp:extent cx="1857375" cy="354965"/>
                <wp:effectExtent l="4445" t="4445" r="12700" b="6350"/>
                <wp:wrapNone/>
                <wp:docPr id="67" name="Text Box 67"/>
                <wp:cNvGraphicFramePr/>
                <a:graphic xmlns:a="http://schemas.openxmlformats.org/drawingml/2006/main">
                  <a:graphicData uri="http://schemas.microsoft.com/office/word/2010/wordprocessingShape">
                    <wps:wsp>
                      <wps:cNvSpPr txBox="1"/>
                      <wps:spPr>
                        <a:xfrm>
                          <a:off x="0" y="0"/>
                          <a:ext cx="1857375"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5E127D">
                            <w:pPr>
                              <w:rPr>
                                <w:rFonts w:hint="default"/>
                                <w:sz w:val="32"/>
                                <w:szCs w:val="32"/>
                                <w:lang w:val="en-US"/>
                              </w:rPr>
                            </w:pPr>
                            <w:r>
                              <w:rPr>
                                <w:rFonts w:hint="default"/>
                                <w:sz w:val="32"/>
                                <w:szCs w:val="32"/>
                                <w:lang w:val="en-US"/>
                              </w:rPr>
                              <w:t>Function Overriding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65pt;margin-top:112.65pt;height:27.95pt;width:146.25pt;z-index:251683840;mso-width-relative:page;mso-height-relative:page;" fillcolor="#FFFFFF [3201]" filled="t" stroked="t" coordsize="21600,21600" o:gfxdata="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fyGVu1wAAAAsBAAAPAAAAAAAAAAEA&#10;IAAAACIAAABkcnMvZG93bnJldi54bWxQSwECFAAUAAAACACHTuJAZEdJg0kCAAC4BAAADgAAAAAA&#10;AAABACAAAAAmAQAAZHJzL2Uyb0RvYy54bWxQSwUGAAAAAAYABgBZAQAA4QUAAAAA&#10;">
                <v:fill on="t" focussize="0,0"/>
                <v:stroke weight="0.5pt" color="#000000 [3204]" joinstyle="round"/>
                <v:imagedata o:title=""/>
                <o:lock v:ext="edit" aspectratio="f"/>
                <v:textbox>
                  <w:txbxContent>
                    <w:p w14:paraId="315E127D">
                      <w:pPr>
                        <w:rPr>
                          <w:rFonts w:hint="default"/>
                          <w:sz w:val="32"/>
                          <w:szCs w:val="32"/>
                          <w:lang w:val="en-US"/>
                        </w:rPr>
                      </w:pPr>
                      <w:r>
                        <w:rPr>
                          <w:rFonts w:hint="default"/>
                          <w:sz w:val="32"/>
                          <w:szCs w:val="32"/>
                          <w:lang w:val="en-US"/>
                        </w:rPr>
                        <w:t>Function Overriding</w:t>
                      </w:r>
                    </w:p>
                  </w:txbxContent>
                </v:textbox>
              </v:shape>
            </w:pict>
          </mc:Fallback>
        </mc:AlternateContent>
      </w:r>
      <w:r>
        <w:rPr>
          <w:sz w:val="32"/>
        </w:rPr>
        <mc:AlternateContent>
          <mc:Choice Requires="wps">
            <w:drawing>
              <wp:anchor distT="0" distB="0" distL="114300" distR="114300" simplePos="0" relativeHeight="251677696" behindDoc="0" locked="0" layoutInCell="1" allowOverlap="1">
                <wp:simplePos x="0" y="0"/>
                <wp:positionH relativeFrom="column">
                  <wp:posOffset>2228850</wp:posOffset>
                </wp:positionH>
                <wp:positionV relativeFrom="paragraph">
                  <wp:posOffset>1438275</wp:posOffset>
                </wp:positionV>
                <wp:extent cx="848360" cy="354965"/>
                <wp:effectExtent l="4445" t="4445" r="15875" b="6350"/>
                <wp:wrapNone/>
                <wp:docPr id="58" name="Text Box 58"/>
                <wp:cNvGraphicFramePr/>
                <a:graphic xmlns:a="http://schemas.openxmlformats.org/drawingml/2006/main">
                  <a:graphicData uri="http://schemas.microsoft.com/office/word/2010/wordprocessingShape">
                    <wps:wsp>
                      <wps:cNvSpPr txBox="1"/>
                      <wps:spPr>
                        <a:xfrm>
                          <a:off x="0" y="0"/>
                          <a:ext cx="848360" cy="354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1CC92FB">
                            <w:pPr>
                              <w:rPr>
                                <w:rFonts w:hint="default"/>
                                <w:sz w:val="32"/>
                                <w:szCs w:val="32"/>
                                <w:lang w:val="en-US"/>
                              </w:rPr>
                            </w:pPr>
                            <w:r>
                              <w:rPr>
                                <w:rFonts w:hint="default"/>
                                <w:sz w:val="32"/>
                                <w:szCs w:val="32"/>
                                <w:lang w:val="en-US"/>
                              </w:rPr>
                              <w:t>Child 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5pt;margin-top:113.25pt;height:27.95pt;width:66.8pt;z-index:251677696;mso-width-relative:page;mso-height-relative:page;" fillcolor="#FFFFFF [3201]" filled="t" stroked="t" coordsize="21600,21600" o:gfxdata="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pIjNgAAAALAQAADwAAAAAAAAABACAA&#10;AAAiAAAAZHJzL2Rvd25yZXYueG1sUEsBAhQAFAAAAAgAh07iQLLbFu9GAgAAtwQAAA4AAAAAAAAA&#10;AQAgAAAAJwEAAGRycy9lMm9Eb2MueG1sUEsFBgAAAAAGAAYAWQEAAN8FAAAAAA==&#10;">
                <v:fill on="t" focussize="0,0"/>
                <v:stroke weight="0.5pt" color="#000000 [3204]" joinstyle="round"/>
                <v:imagedata o:title=""/>
                <o:lock v:ext="edit" aspectratio="f"/>
                <v:textbox>
                  <w:txbxContent>
                    <w:p w14:paraId="71CC92FB">
                      <w:pPr>
                        <w:rPr>
                          <w:rFonts w:hint="default"/>
                          <w:sz w:val="32"/>
                          <w:szCs w:val="32"/>
                          <w:lang w:val="en-US"/>
                        </w:rPr>
                      </w:pPr>
                      <w:r>
                        <w:rPr>
                          <w:rFonts w:hint="default"/>
                          <w:sz w:val="32"/>
                          <w:szCs w:val="32"/>
                          <w:lang w:val="en-US"/>
                        </w:rPr>
                        <w:t>Child B</w:t>
                      </w:r>
                    </w:p>
                  </w:txbxContent>
                </v:textbox>
              </v:shape>
            </w:pict>
          </mc:Fallback>
        </mc:AlternateContent>
      </w:r>
      <w:r>
        <w:rPr>
          <w:sz w:val="32"/>
        </w:rPr>
        <mc:AlternateContent>
          <mc:Choice Requires="wps">
            <w:drawing>
              <wp:anchor distT="0" distB="0" distL="114300" distR="114300" simplePos="0" relativeHeight="251693056" behindDoc="0" locked="0" layoutInCell="1" allowOverlap="1">
                <wp:simplePos x="0" y="0"/>
                <wp:positionH relativeFrom="column">
                  <wp:posOffset>2382520</wp:posOffset>
                </wp:positionH>
                <wp:positionV relativeFrom="paragraph">
                  <wp:posOffset>481330</wp:posOffset>
                </wp:positionV>
                <wp:extent cx="5499100" cy="721995"/>
                <wp:effectExtent l="4445" t="4445" r="13335" b="5080"/>
                <wp:wrapNone/>
                <wp:docPr id="79" name="Text Box 79"/>
                <wp:cNvGraphicFramePr/>
                <a:graphic xmlns:a="http://schemas.openxmlformats.org/drawingml/2006/main">
                  <a:graphicData uri="http://schemas.microsoft.com/office/word/2010/wordprocessingShape">
                    <wps:wsp>
                      <wps:cNvSpPr txBox="1"/>
                      <wps:spPr>
                        <a:xfrm>
                          <a:off x="3122295" y="5721350"/>
                          <a:ext cx="5499100" cy="721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1B2183">
                            <w:pPr>
                              <w:spacing w:line="360" w:lineRule="auto"/>
                              <w:jc w:val="both"/>
                              <w:rPr>
                                <w:rFonts w:hint="default"/>
                                <w:sz w:val="32"/>
                                <w:szCs w:val="32"/>
                                <w:lang w:val="en-US"/>
                              </w:rPr>
                            </w:pPr>
                            <w:r>
                              <w:rPr>
                                <w:rFonts w:hint="default"/>
                                <w:sz w:val="32"/>
                                <w:szCs w:val="32"/>
                                <w:lang w:val="en-US"/>
                              </w:rPr>
                              <w:t>If you pass the inherited object with passing by value to the base class, the extension will be slicing, losing polymorphism.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6pt;margin-top:37.9pt;height:56.85pt;width:433pt;z-index:251693056;mso-width-relative:page;mso-height-relative:page;" fillcolor="#FFFFFF [3201]" filled="t" stroked="t" coordsize="21600,21600" o:gfxdata="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nhVCnYAAAACwEAAA8A&#10;AAAAAAAAAQAgAAAAIgAAAGRycy9kb3ducmV2LnhtbFBLAQIUABQAAAAIAIdO4kB9HuOfUAIAAMQE&#10;AAAOAAAAAAAAAAEAIAAAACcBAABkcnMvZTJvRG9jLnhtbFBLBQYAAAAABgAGAFkBAADpBQAAAAA=&#10;">
                <v:fill on="t" focussize="0,0"/>
                <v:stroke weight="0.5pt" color="#000000 [3204]" joinstyle="round"/>
                <v:imagedata o:title=""/>
                <o:lock v:ext="edit" aspectratio="f"/>
                <v:textbox>
                  <w:txbxContent>
                    <w:p w14:paraId="0D1B2183">
                      <w:pPr>
                        <w:spacing w:line="360" w:lineRule="auto"/>
                        <w:jc w:val="both"/>
                        <w:rPr>
                          <w:rFonts w:hint="default"/>
                          <w:sz w:val="32"/>
                          <w:szCs w:val="32"/>
                          <w:lang w:val="en-US"/>
                        </w:rPr>
                      </w:pPr>
                      <w:r>
                        <w:rPr>
                          <w:rFonts w:hint="default"/>
                          <w:sz w:val="32"/>
                          <w:szCs w:val="32"/>
                          <w:lang w:val="en-US"/>
                        </w:rPr>
                        <w:t>If you pass the inherited object with passing by value to the base class, the extension will be slicing, losing polymorphism.</w:t>
                      </w:r>
                    </w:p>
                  </w:txbxContent>
                </v:textbox>
              </v:shape>
            </w:pict>
          </mc:Fallback>
        </mc:AlternateContent>
      </w:r>
      <w:r>
        <w:rPr>
          <w:sz w:val="32"/>
        </w:rPr>
        <mc:AlternateContent>
          <mc:Choice Requires="wps">
            <w:drawing>
              <wp:anchor distT="0" distB="0" distL="114300" distR="114300" simplePos="0" relativeHeight="251688960" behindDoc="0" locked="0" layoutInCell="1" allowOverlap="1">
                <wp:simplePos x="0" y="0"/>
                <wp:positionH relativeFrom="column">
                  <wp:posOffset>7760335</wp:posOffset>
                </wp:positionH>
                <wp:positionV relativeFrom="paragraph">
                  <wp:posOffset>52070</wp:posOffset>
                </wp:positionV>
                <wp:extent cx="487045" cy="6350"/>
                <wp:effectExtent l="0" t="48895" r="635" b="66675"/>
                <wp:wrapNone/>
                <wp:docPr id="74" name="Straight Arrow Connector 74"/>
                <wp:cNvGraphicFramePr/>
                <a:graphic xmlns:a="http://schemas.openxmlformats.org/drawingml/2006/main">
                  <a:graphicData uri="http://schemas.microsoft.com/office/word/2010/wordprocessingShape">
                    <wps:wsp>
                      <wps:cNvCnPr>
                        <a:stCxn id="69" idx="3"/>
                        <a:endCxn id="75" idx="1"/>
                      </wps:cNvCnPr>
                      <wps:spPr>
                        <a:xfrm>
                          <a:off x="8243570" y="4987925"/>
                          <a:ext cx="487045" cy="6350"/>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11.05pt;margin-top:4.1pt;height:0.5pt;width:38.35pt;z-index:251688960;mso-width-relative:page;mso-height-relative:page;" filled="f" stroked="t" coordsize="21600,21600" o:gfxdata="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2JHG8&#10;1gAAAAkBAAAPAAAAAAAAAAEAIAAAACIAAABkcnMvZG93bnJldi54bWxQSwECFAAUAAAACACHTuJA&#10;VkI4FSMCAABGBAAADgAAAAAAAAABACAAAAAlAQAAZHJzL2Uyb0RvYy54bWxQSwUGAAAAAAYABgBZ&#10;AQAAugUAAAAA&#10;">
                <v:fill on="f" focussize="0,0"/>
                <v:stroke weight="1.5pt" color="#00B05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6912" behindDoc="0" locked="0" layoutInCell="1" allowOverlap="1">
                <wp:simplePos x="0" y="0"/>
                <wp:positionH relativeFrom="column">
                  <wp:posOffset>5739130</wp:posOffset>
                </wp:positionH>
                <wp:positionV relativeFrom="paragraph">
                  <wp:posOffset>1600835</wp:posOffset>
                </wp:positionV>
                <wp:extent cx="654050" cy="7620"/>
                <wp:effectExtent l="0" t="52705" r="1270" b="61595"/>
                <wp:wrapNone/>
                <wp:docPr id="71" name="Straight Arrow Connector 71"/>
                <wp:cNvGraphicFramePr/>
                <a:graphic xmlns:a="http://schemas.openxmlformats.org/drawingml/2006/main">
                  <a:graphicData uri="http://schemas.microsoft.com/office/word/2010/wordprocessingShape">
                    <wps:wsp>
                      <wps:cNvCnPr>
                        <a:stCxn id="67" idx="3"/>
                        <a:endCxn id="72" idx="1"/>
                      </wps:cNvCnPr>
                      <wps:spPr>
                        <a:xfrm flipV="1">
                          <a:off x="0" y="0"/>
                          <a:ext cx="654050" cy="762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51.9pt;margin-top:126.05pt;height:0.6pt;width:51.5pt;z-index:251686912;mso-width-relative:page;mso-height-relative:page;" filled="f" stroked="t" coordsize="21600,21600" o:gfxdata="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4zyLPdoA&#10;AAAMAQAADwAAAAAAAAABACAAAAAiAAAAZHJzL2Rvd25yZXYueG1sUEsBAhQAFAAAAAgAh07iQH5F&#10;JH4dAgAARAQAAA4AAAAAAAAAAQAgAAAAKQEAAGRycy9lMm9Eb2MueG1sUEsFBgAAAAAGAAYAWQEA&#10;ALgFAAAAAA==&#10;">
                <v:fill on="f" focussize="0,0"/>
                <v:stroke weight="1.5pt" color="#FF000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5888" behindDoc="0" locked="0" layoutInCell="1" allowOverlap="1">
                <wp:simplePos x="0" y="0"/>
                <wp:positionH relativeFrom="column">
                  <wp:posOffset>5683250</wp:posOffset>
                </wp:positionH>
                <wp:positionV relativeFrom="paragraph">
                  <wp:posOffset>52070</wp:posOffset>
                </wp:positionV>
                <wp:extent cx="791845" cy="6985"/>
                <wp:effectExtent l="0" t="53340" r="635" b="61595"/>
                <wp:wrapNone/>
                <wp:docPr id="70" name="Straight Arrow Connector 70"/>
                <wp:cNvGraphicFramePr/>
                <a:graphic xmlns:a="http://schemas.openxmlformats.org/drawingml/2006/main">
                  <a:graphicData uri="http://schemas.microsoft.com/office/word/2010/wordprocessingShape">
                    <wps:wsp>
                      <wps:cNvCnPr>
                        <a:stCxn id="64" idx="3"/>
                        <a:endCxn id="69" idx="1"/>
                      </wps:cNvCnPr>
                      <wps:spPr>
                        <a:xfrm flipV="1">
                          <a:off x="6303010" y="4994910"/>
                          <a:ext cx="791845" cy="698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47.5pt;margin-top:4.1pt;height:0.55pt;width:62.35pt;z-index:251685888;mso-width-relative:page;mso-height-relative:page;" filled="f" stroked="t" coordsize="21600,21600" o:gfxdata="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P0c2tsAAAAIAQAADwAAAAAAAAABACAAAAAiAAAAZHJzL2Rvd25yZXYueG1sUEsBAhQA&#10;FAAAAAgAh07iQI3nXfQoAgAAUAQAAA4AAAAAAAAAAQAgAAAAKgEAAGRycy9lMm9Eb2MueG1sUEsF&#10;BgAAAAAGAAYAWQEAAMQFAAAAAA==&#10;">
                <v:fill on="f" focussize="0,0"/>
                <v:stroke weight="1.5pt" color="#00B05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2816" behindDoc="0" locked="0" layoutInCell="1" allowOverlap="1">
                <wp:simplePos x="0" y="0"/>
                <wp:positionH relativeFrom="column">
                  <wp:posOffset>3077210</wp:posOffset>
                </wp:positionH>
                <wp:positionV relativeFrom="paragraph">
                  <wp:posOffset>1608455</wp:posOffset>
                </wp:positionV>
                <wp:extent cx="804545" cy="7620"/>
                <wp:effectExtent l="0" t="53340" r="3175" b="60960"/>
                <wp:wrapNone/>
                <wp:docPr id="66" name="Straight Arrow Connector 66"/>
                <wp:cNvGraphicFramePr/>
                <a:graphic xmlns:a="http://schemas.openxmlformats.org/drawingml/2006/main">
                  <a:graphicData uri="http://schemas.microsoft.com/office/word/2010/wordprocessingShape">
                    <wps:wsp>
                      <wps:cNvCnPr>
                        <a:stCxn id="58" idx="3"/>
                        <a:endCxn id="67" idx="1"/>
                      </wps:cNvCnPr>
                      <wps:spPr>
                        <a:xfrm flipV="1">
                          <a:off x="0" y="0"/>
                          <a:ext cx="804545" cy="7620"/>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42.3pt;margin-top:126.65pt;height:0.6pt;width:63.35pt;z-index:251682816;mso-width-relative:page;mso-height-relative:page;" filled="f" stroked="t" coordsize="21600,21600" o:gfxdata="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jfY+La&#10;AAAACwEAAA8AAAAAAAAAAQAgAAAAIgAAAGRycy9kb3ducmV2LnhtbFBLAQIUABQAAAAIAIdO4kAq&#10;a/HxHgIAAEQEAAAOAAAAAAAAAAEAIAAAACkBAABkcnMvZTJvRG9jLnhtbFBLBQYAAAAABgAGAFkB&#10;AAC5BQAAAAA=&#10;">
                <v:fill on="f" focussize="0,0"/>
                <v:stroke weight="1.5pt" color="#FF000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80768" behindDoc="0" locked="0" layoutInCell="1" allowOverlap="1">
                <wp:simplePos x="0" y="0"/>
                <wp:positionH relativeFrom="column">
                  <wp:posOffset>3150870</wp:posOffset>
                </wp:positionH>
                <wp:positionV relativeFrom="paragraph">
                  <wp:posOffset>59055</wp:posOffset>
                </wp:positionV>
                <wp:extent cx="676910" cy="5080"/>
                <wp:effectExtent l="0" t="53340" r="8890" b="63500"/>
                <wp:wrapNone/>
                <wp:docPr id="62" name="Straight Arrow Connector 62"/>
                <wp:cNvGraphicFramePr/>
                <a:graphic xmlns:a="http://schemas.openxmlformats.org/drawingml/2006/main">
                  <a:graphicData uri="http://schemas.microsoft.com/office/word/2010/wordprocessingShape">
                    <wps:wsp>
                      <wps:cNvCnPr>
                        <a:stCxn id="57" idx="3"/>
                        <a:endCxn id="64" idx="1"/>
                      </wps:cNvCnPr>
                      <wps:spPr>
                        <a:xfrm flipV="1">
                          <a:off x="3881755" y="4999990"/>
                          <a:ext cx="676910" cy="5080"/>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48.1pt;margin-top:4.65pt;height:0.4pt;width:53.3pt;z-index:251680768;mso-width-relative:page;mso-height-relative:page;" filled="f" stroked="t" coordsize="21600,21600" o:gfxdata="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6ANznaAAAACAEAAA8AAAAAAAAAAQAgAAAAIgAAAGRycy9kb3ducmV2LnhtbFBLAQIUABQA&#10;AAAIAIdO4kAYJe0SJwIAAFAEAAAOAAAAAAAAAAEAIAAAACkBAABkcnMvZTJvRG9jLnhtbFBLBQYA&#10;AAAABgAGAFkBAADCBQAAAAA=&#10;">
                <v:fill on="f" focussize="0,0"/>
                <v:stroke weight="1.5pt" color="#00B05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1475105</wp:posOffset>
                </wp:positionH>
                <wp:positionV relativeFrom="paragraph">
                  <wp:posOffset>64135</wp:posOffset>
                </wp:positionV>
                <wp:extent cx="827405" cy="346075"/>
                <wp:effectExtent l="3810" t="13970" r="6985" b="20955"/>
                <wp:wrapNone/>
                <wp:docPr id="59" name="Straight Arrow Connector 59"/>
                <wp:cNvGraphicFramePr/>
                <a:graphic xmlns:a="http://schemas.openxmlformats.org/drawingml/2006/main">
                  <a:graphicData uri="http://schemas.microsoft.com/office/word/2010/wordprocessingShape">
                    <wps:wsp>
                      <wps:cNvCnPr>
                        <a:stCxn id="55" idx="3"/>
                        <a:endCxn id="57" idx="1"/>
                      </wps:cNvCnPr>
                      <wps:spPr>
                        <a:xfrm flipV="1">
                          <a:off x="2195195" y="4999990"/>
                          <a:ext cx="827405" cy="346075"/>
                        </a:xfrm>
                        <a:prstGeom prst="straightConnector1">
                          <a:avLst/>
                        </a:prstGeom>
                        <a:ln>
                          <a:solidFill>
                            <a:srgbClr val="00B05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16.15pt;margin-top:5.05pt;height:27.25pt;width:65.15pt;z-index:251678720;mso-width-relative:page;mso-height-relative:page;" filled="f" stroked="t" coordsize="21600,21600" o:gfxdata="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WkRJ/aAAAACQEAAA8AAAAAAAAAAQAgAAAAIgAAAGRycy9kb3ducmV2LnhtbFBLAQIUABQA&#10;AAAIAIdO4kAmWc5gJwIAAFIEAAAOAAAAAAAAAAEAIAAAACkBAABkcnMvZTJvRG9jLnhtbFBLBQYA&#10;AAAABgAGAFkBAADCBQAAAAA=&#10;">
                <v:fill on="f" focussize="0,0"/>
                <v:stroke weight="1.5pt" color="#00B050 [3204]" miterlimit="8" joinstyle="miter" endarrow="open"/>
                <v:imagedata o:title=""/>
                <o:lock v:ext="edit" aspectratio="f"/>
              </v:shape>
            </w:pict>
          </mc:Fallback>
        </mc:AlternateContent>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rFonts w:hint="default" w:cs="Times New Roman"/>
          <w:b/>
          <w:bCs/>
          <w:i w:val="0"/>
          <w:iCs w:val="0"/>
          <w:color w:val="auto"/>
          <w:sz w:val="32"/>
          <w:szCs w:val="32"/>
          <w:lang w:val="en-US"/>
          <w14:textFill>
            <w14:gradFill>
              <w14:gsLst>
                <w14:gs w14:pos="0">
                  <w14:srgbClr w14:val="14CD68"/>
                </w14:gs>
                <w14:gs w14:pos="100000">
                  <w14:srgbClr w14:val="035C7D"/>
                </w14:gs>
              </w14:gsLst>
              <w14:lin w14:scaled="0"/>
            </w14:gradFill>
          </w14:textFill>
        </w:rPr>
        <w:tab/>
      </w:r>
      <w:r>
        <w:rPr>
          <w:sz w:val="32"/>
        </w:rPr>
        <mc:AlternateContent>
          <mc:Choice Requires="wps">
            <w:drawing>
              <wp:anchor distT="0" distB="0" distL="114300" distR="114300" simplePos="0" relativeHeight="251694080" behindDoc="0" locked="0" layoutInCell="1" allowOverlap="1">
                <wp:simplePos x="0" y="0"/>
                <wp:positionH relativeFrom="column">
                  <wp:posOffset>1475105</wp:posOffset>
                </wp:positionH>
                <wp:positionV relativeFrom="paragraph">
                  <wp:posOffset>410210</wp:posOffset>
                </wp:positionV>
                <wp:extent cx="907415" cy="432435"/>
                <wp:effectExtent l="3810" t="8890" r="3175" b="15875"/>
                <wp:wrapNone/>
                <wp:docPr id="80" name="Straight Arrow Connector 80"/>
                <wp:cNvGraphicFramePr/>
                <a:graphic xmlns:a="http://schemas.openxmlformats.org/drawingml/2006/main">
                  <a:graphicData uri="http://schemas.microsoft.com/office/word/2010/wordprocessingShape">
                    <wps:wsp>
                      <wps:cNvCnPr>
                        <a:stCxn id="55" idx="3"/>
                        <a:endCxn id="79" idx="1"/>
                      </wps:cNvCnPr>
                      <wps:spPr>
                        <a:xfrm>
                          <a:off x="2195195" y="5696585"/>
                          <a:ext cx="907415" cy="432435"/>
                        </a:xfrm>
                        <a:prstGeom prst="straightConnector1">
                          <a:avLst/>
                        </a:prstGeom>
                        <a:ln>
                          <a:solidFill>
                            <a:srgbClr val="00B0F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6.15pt;margin-top:32.3pt;height:34.05pt;width:71.45pt;z-index:251694080;mso-width-relative:page;mso-height-relative:page;" filled="f" stroked="t" coordsize="21600,21600" o:gfxdata="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TNfs1wAAAAoBAAAPAAAAAAAAAAEAIAAAACIAAABkcnMvZG93bnJldi54bWxQSwECFAAUAAAACACH&#10;TuJAg2l4uiUCAABIBAAADgAAAAAAAAABACAAAAAmAQAAZHJzL2Uyb0RvYy54bWxQSwUGAAAAAAYA&#10;BgBZAQAAvQUAAAAA&#10;">
                <v:fill on="f" focussize="0,0"/>
                <v:stroke weight="1.5pt" color="#00B0F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1008" behindDoc="0" locked="0" layoutInCell="1" allowOverlap="1">
                <wp:simplePos x="0" y="0"/>
                <wp:positionH relativeFrom="column">
                  <wp:posOffset>7621905</wp:posOffset>
                </wp:positionH>
                <wp:positionV relativeFrom="paragraph">
                  <wp:posOffset>1597660</wp:posOffset>
                </wp:positionV>
                <wp:extent cx="562610" cy="3175"/>
                <wp:effectExtent l="0" t="53340" r="1270" b="65405"/>
                <wp:wrapNone/>
                <wp:docPr id="77" name="Straight Arrow Connector 77"/>
                <wp:cNvGraphicFramePr/>
                <a:graphic xmlns:a="http://schemas.openxmlformats.org/drawingml/2006/main">
                  <a:graphicData uri="http://schemas.microsoft.com/office/word/2010/wordprocessingShape">
                    <wps:wsp>
                      <wps:cNvCnPr>
                        <a:stCxn id="72" idx="3"/>
                        <a:endCxn id="78" idx="1"/>
                      </wps:cNvCnPr>
                      <wps:spPr>
                        <a:xfrm flipV="1">
                          <a:off x="0" y="0"/>
                          <a:ext cx="562610" cy="317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600.15pt;margin-top:125.8pt;height:0.25pt;width:44.3pt;z-index:251691008;mso-width-relative:page;mso-height-relative:page;" filled="f" stroked="t" coordsize="21600,21600" o:gfxdata="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fjIQdoAAAAN&#10;AQAADwAAAAAAAAABACAAAAAiAAAAZHJzL2Rvd25yZXYueG1sUEsBAhQAFAAAAAgAh07iQNrMQ2Ua&#10;AgAARAQAAA4AAAAAAAAAAQAgAAAAKQEAAGRycy9lMm9Eb2MueG1sUEsFBgAAAAAGAAYAWQEAALUF&#10;AAAAAA==&#10;">
                <v:fill on="f" focussize="0,0"/>
                <v:stroke weight="1.5pt" color="#FF000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1475105</wp:posOffset>
                </wp:positionH>
                <wp:positionV relativeFrom="paragraph">
                  <wp:posOffset>410210</wp:posOffset>
                </wp:positionV>
                <wp:extent cx="753745" cy="1205865"/>
                <wp:effectExtent l="8255" t="5080" r="0" b="8255"/>
                <wp:wrapNone/>
                <wp:docPr id="60" name="Straight Arrow Connector 60"/>
                <wp:cNvGraphicFramePr/>
                <a:graphic xmlns:a="http://schemas.openxmlformats.org/drawingml/2006/main">
                  <a:graphicData uri="http://schemas.microsoft.com/office/word/2010/wordprocessingShape">
                    <wps:wsp>
                      <wps:cNvCnPr>
                        <a:stCxn id="55" idx="3"/>
                        <a:endCxn id="58" idx="1"/>
                      </wps:cNvCnPr>
                      <wps:spPr>
                        <a:xfrm>
                          <a:off x="2195195" y="5696585"/>
                          <a:ext cx="753745" cy="1205865"/>
                        </a:xfrm>
                        <a:prstGeom prst="straightConnector1">
                          <a:avLst/>
                        </a:prstGeom>
                        <a:ln>
                          <a:solidFill>
                            <a:srgbClr val="FF0000"/>
                          </a:solidFill>
                          <a:tailEnd type="arrow" w="med" len="med"/>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16.15pt;margin-top:32.3pt;height:94.95pt;width:59.35pt;z-index:251679744;mso-width-relative:page;mso-height-relative:page;" filled="f" stroked="t" coordsize="21600,21600" o:gfxdata="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X2SO9oAAAAKAQAADwAAAAAAAAABACAAAAAiAAAAZHJzL2Rvd25yZXYueG1sUEsBAhQAFAAA&#10;AAgAh07iQF2lIYEmAgAASQQAAA4AAAAAAAAAAQAgAAAAKQEAAGRycy9lMm9Eb2MueG1sUEsFBgAA&#10;AAAGAAYAWQEAAMEFAAAAAA==&#10;">
                <v:fill on="f" focussize="0,0"/>
                <v:stroke weight="1.5pt" color="#FF0000 [3204]" miterlimit="8" joinstyle="miter" endarrow="open"/>
                <v:imagedata o:title=""/>
                <o:lock v:ext="edit" aspectratio="f"/>
              </v:shape>
            </w:pict>
          </mc:Fallback>
        </mc:AlternateContent>
      </w:r>
      <w:r>
        <w:rPr>
          <w:rFonts w:hint="default" w:ascii="Times New Roman" w:hAnsi="Times New Roman" w:cs="Times New Roman"/>
          <w:sz w:val="32"/>
          <w:szCs w:val="32"/>
          <w:lang w:val="en-US"/>
        </w:rPr>
        <mc:AlternateContent>
          <mc:Choice Requires="wps">
            <w:drawing>
              <wp:anchor distT="0" distB="0" distL="114300" distR="114300" simplePos="0" relativeHeight="251675648" behindDoc="0" locked="0" layoutInCell="1" allowOverlap="1">
                <wp:simplePos x="0" y="0"/>
                <wp:positionH relativeFrom="column">
                  <wp:posOffset>352425</wp:posOffset>
                </wp:positionH>
                <wp:positionV relativeFrom="paragraph">
                  <wp:posOffset>238125</wp:posOffset>
                </wp:positionV>
                <wp:extent cx="1122680" cy="344170"/>
                <wp:effectExtent l="4445" t="4445" r="15875" b="17145"/>
                <wp:wrapNone/>
                <wp:docPr id="55" name="Text Box 55"/>
                <wp:cNvGraphicFramePr/>
                <a:graphic xmlns:a="http://schemas.openxmlformats.org/drawingml/2006/main">
                  <a:graphicData uri="http://schemas.microsoft.com/office/word/2010/wordprocessingShape">
                    <wps:wsp>
                      <wps:cNvSpPr txBox="1"/>
                      <wps:spPr>
                        <a:xfrm>
                          <a:off x="0" y="0"/>
                          <a:ext cx="1122680" cy="344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B2D4A2">
                            <w:pPr>
                              <w:jc w:val="center"/>
                              <w:rPr>
                                <w:rFonts w:hint="default"/>
                                <w:sz w:val="32"/>
                                <w:szCs w:val="32"/>
                                <w:lang w:val="en-US"/>
                              </w:rPr>
                            </w:pPr>
                            <w:r>
                              <w:rPr>
                                <w:rFonts w:hint="default"/>
                                <w:sz w:val="32"/>
                                <w:szCs w:val="32"/>
                                <w:lang w:val="en-US"/>
                              </w:rPr>
                              <w:t>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18.75pt;height:27.1pt;width:88.4pt;z-index:251675648;mso-width-relative:page;mso-height-relative:page;" fillcolor="#FFFFFF [3201]" filled="t" stroked="t" coordsize="21600,21600" o:gfxdata="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BOfd7VAAAACAEAAA8AAAAAAAAAAQAg&#10;AAAAIgAAAGRycy9kb3ducmV2LnhtbFBLAQIUABQAAAAIAIdO4kDDHdPVSgIAALgEAAAOAAAAAAAA&#10;AAEAIAAAACQBAABkcnMvZTJvRG9jLnhtbFBLBQYAAAAABgAGAFkBAADgBQAAAAA=&#10;">
                <v:fill on="t" focussize="0,0"/>
                <v:stroke weight="0.5pt" color="#000000 [3204]" joinstyle="round"/>
                <v:imagedata o:title=""/>
                <o:lock v:ext="edit" aspectratio="f"/>
                <v:textbox>
                  <w:txbxContent>
                    <w:p w14:paraId="7AB2D4A2">
                      <w:pPr>
                        <w:jc w:val="center"/>
                        <w:rPr>
                          <w:rFonts w:hint="default"/>
                          <w:sz w:val="32"/>
                          <w:szCs w:val="32"/>
                          <w:lang w:val="en-US"/>
                        </w:rPr>
                      </w:pPr>
                      <w:r>
                        <w:rPr>
                          <w:rFonts w:hint="default"/>
                          <w:sz w:val="32"/>
                          <w:szCs w:val="32"/>
                          <w:lang w:val="en-US"/>
                        </w:rPr>
                        <w:t>Base</w:t>
                      </w:r>
                    </w:p>
                  </w:txbxContent>
                </v:textbox>
              </v:shape>
            </w:pict>
          </mc:Fallback>
        </mc:AlternateContent>
      </w:r>
    </w:p>
    <w:p w14:paraId="54F86F1F">
      <w:pPr>
        <w:numPr>
          <w:ilvl w:val="0"/>
          <w:numId w:val="50"/>
        </w:numPr>
        <w:spacing w:line="360" w:lineRule="auto"/>
        <w:jc w:val="both"/>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ascii="Times New Roman" w:hAnsi="Times New Roman" w:eastAsia="SimSun" w:cs="Times New Roman"/>
          <w:b/>
          <w:bCs/>
          <w:i w:val="0"/>
          <w:iCs w:val="0"/>
          <w:caps w:val="0"/>
          <w:color w:val="FF0000"/>
          <w:spacing w:val="0"/>
          <w:sz w:val="32"/>
          <w:szCs w:val="32"/>
          <w:shd w:val="clear" w:fill="FFFFFF"/>
          <w:lang w:val="en-US"/>
        </w:rPr>
        <w:t>Containers</w:t>
      </w:r>
    </w:p>
    <w:p w14:paraId="3B02ADE8">
      <w:pPr>
        <w:numPr>
          <w:ilvl w:val="0"/>
          <w:numId w:val="0"/>
        </w:numPr>
        <w:spacing w:line="360" w:lineRule="auto"/>
        <w:ind w:leftChars="0"/>
        <w:jc w:val="both"/>
        <w:rPr>
          <w:rFonts w:hint="default" w:eastAsia="SimSu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Container</w:t>
      </w:r>
      <w:r>
        <w:rPr>
          <w:rFonts w:hint="default" w:eastAsia="SimSun" w:cs="Times New Roman"/>
          <w:b w:val="0"/>
          <w:bCs w:val="0"/>
          <w:i w:val="0"/>
          <w:iCs w:val="0"/>
          <w:caps w:val="0"/>
          <w:color w:val="000000"/>
          <w:spacing w:val="0"/>
          <w:sz w:val="32"/>
          <w:szCs w:val="32"/>
          <w:shd w:val="clear" w:fill="FFFFFF"/>
          <w:lang w:val="en-US"/>
        </w:rPr>
        <w:t>s</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w:t>
      </w:r>
      <w:r>
        <w:rPr>
          <w:rFonts w:hint="default" w:eastAsia="SimSun" w:cs="Times New Roman"/>
          <w:b w:val="0"/>
          <w:bCs w:val="0"/>
          <w:i w:val="0"/>
          <w:iCs w:val="0"/>
          <w:caps w:val="0"/>
          <w:color w:val="000000"/>
          <w:spacing w:val="0"/>
          <w:sz w:val="32"/>
          <w:szCs w:val="32"/>
          <w:shd w:val="clear" w:fill="FFFFFF"/>
          <w:lang w:val="en-US"/>
        </w:rPr>
        <w:t>in STL are</w:t>
      </w:r>
      <w:r>
        <w:rPr>
          <w:rFonts w:hint="default" w:ascii="Times New Roman" w:hAnsi="Times New Roman" w:eastAsia="SimSun"/>
          <w:b w:val="0"/>
          <w:bCs w:val="0"/>
          <w:i w:val="0"/>
          <w:iCs w:val="0"/>
          <w:caps w:val="0"/>
          <w:color w:val="000000"/>
          <w:spacing w:val="0"/>
          <w:sz w:val="32"/>
          <w:szCs w:val="32"/>
          <w:shd w:val="clear" w:fill="FFFFFF"/>
          <w:lang w:val="en-US"/>
        </w:rPr>
        <w:t xml:space="preserve"> </w:t>
      </w:r>
      <w:r>
        <w:rPr>
          <w:rFonts w:hint="default" w:eastAsia="SimSun"/>
          <w:b w:val="0"/>
          <w:bCs w:val="0"/>
          <w:i w:val="0"/>
          <w:iCs w:val="0"/>
          <w:caps w:val="0"/>
          <w:color w:val="000000"/>
          <w:spacing w:val="0"/>
          <w:sz w:val="32"/>
          <w:szCs w:val="32"/>
          <w:shd w:val="clear" w:fill="FFFFFF"/>
          <w:lang w:val="en-US"/>
        </w:rPr>
        <w:t>data structures as</w:t>
      </w:r>
      <w:r>
        <w:rPr>
          <w:rFonts w:hint="default" w:ascii="Times New Roman" w:hAnsi="Times New Roman" w:eastAsia="SimSun"/>
          <w:b w:val="0"/>
          <w:bCs w:val="0"/>
          <w:i w:val="0"/>
          <w:iCs w:val="0"/>
          <w:caps w:val="0"/>
          <w:color w:val="000000"/>
          <w:spacing w:val="0"/>
          <w:sz w:val="32"/>
          <w:szCs w:val="32"/>
          <w:shd w:val="clear" w:fill="FFFFFF"/>
          <w:lang w:val="en-US"/>
        </w:rPr>
        <w:t xml:space="preserve"> object</w:t>
      </w:r>
      <w:r>
        <w:rPr>
          <w:rFonts w:hint="default" w:eastAsia="SimSun"/>
          <w:b w:val="0"/>
          <w:bCs w:val="0"/>
          <w:i w:val="0"/>
          <w:iCs w:val="0"/>
          <w:caps w:val="0"/>
          <w:color w:val="000000"/>
          <w:spacing w:val="0"/>
          <w:sz w:val="32"/>
          <w:szCs w:val="32"/>
          <w:shd w:val="clear" w:fill="FFFFFF"/>
          <w:lang w:val="en-US"/>
        </w:rPr>
        <w:t>s</w:t>
      </w:r>
      <w:r>
        <w:rPr>
          <w:rFonts w:hint="default" w:ascii="Times New Roman" w:hAnsi="Times New Roman" w:eastAsia="SimSun"/>
          <w:b w:val="0"/>
          <w:bCs w:val="0"/>
          <w:i w:val="0"/>
          <w:iCs w:val="0"/>
          <w:caps w:val="0"/>
          <w:color w:val="000000"/>
          <w:spacing w:val="0"/>
          <w:sz w:val="32"/>
          <w:szCs w:val="32"/>
          <w:shd w:val="clear" w:fill="FFFFFF"/>
          <w:lang w:val="en-US"/>
        </w:rPr>
        <w:t xml:space="preserve"> that stores </w:t>
      </w:r>
      <w:r>
        <w:rPr>
          <w:rFonts w:hint="default" w:eastAsia="SimSun"/>
          <w:b w:val="0"/>
          <w:bCs w:val="0"/>
          <w:i w:val="0"/>
          <w:iCs w:val="0"/>
          <w:caps w:val="0"/>
          <w:color w:val="000000"/>
          <w:spacing w:val="0"/>
          <w:sz w:val="32"/>
          <w:szCs w:val="32"/>
          <w:shd w:val="clear" w:fill="FFFFFF"/>
          <w:lang w:val="en-US"/>
        </w:rPr>
        <w:t>a set of data (items):</w:t>
      </w:r>
    </w:p>
    <w:p w14:paraId="7610B6E5">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ascii="Arial" w:hAnsi="Arial" w:eastAsia="SimSun" w:cs="Arial"/>
          <w:b w:val="0"/>
          <w:bCs w:val="0"/>
          <w:i w:val="0"/>
          <w:iCs w:val="0"/>
          <w:caps w:val="0"/>
          <w:color w:val="000000"/>
          <w:spacing w:val="0"/>
          <w:sz w:val="32"/>
          <w:szCs w:val="32"/>
          <w:shd w:val="clear" w:fill="FFFFFF"/>
          <w:lang w:val="en-US"/>
        </w:rPr>
        <w:t>#include &lt;</w:t>
      </w:r>
      <w:r>
        <w:rPr>
          <w:rFonts w:hint="default" w:ascii="Arial" w:hAnsi="Arial" w:eastAsia="SimSun" w:cs="Arial"/>
          <w:b w:val="0"/>
          <w:bCs w:val="0"/>
          <w:i w:val="0"/>
          <w:iCs w:val="0"/>
          <w:caps w:val="0"/>
          <w:color w:val="00B050"/>
          <w:spacing w:val="0"/>
          <w:sz w:val="32"/>
          <w:szCs w:val="32"/>
          <w:shd w:val="clear" w:fill="FFFFFF"/>
          <w:lang w:val="en-US"/>
        </w:rPr>
        <w:t>data structure</w:t>
      </w:r>
      <w:r>
        <w:rPr>
          <w:rFonts w:hint="default" w:ascii="Arial" w:hAnsi="Arial" w:eastAsia="SimSun" w:cs="Arial"/>
          <w:b w:val="0"/>
          <w:bCs w:val="0"/>
          <w:i w:val="0"/>
          <w:iCs w:val="0"/>
          <w:caps w:val="0"/>
          <w:color w:val="000000"/>
          <w:spacing w:val="0"/>
          <w:sz w:val="32"/>
          <w:szCs w:val="32"/>
          <w:shd w:val="clear" w:fill="FFFFFF"/>
          <w:lang w:val="en-US"/>
        </w:rPr>
        <w:t>&gt;</w:t>
      </w:r>
    </w:p>
    <w:p w14:paraId="02698AB9">
      <w:pPr>
        <w:numPr>
          <w:ilvl w:val="0"/>
          <w:numId w:val="0"/>
        </w:numPr>
        <w:spacing w:line="360" w:lineRule="auto"/>
        <w:ind w:leftChars="0"/>
        <w:rPr>
          <w:rFonts w:hint="default" w:ascii="Times New Roman" w:hAnsi="Times New Roman" w:cs="Times New Roman"/>
          <w:b w:val="0"/>
          <w:bCs w:val="0"/>
          <w:i w:val="0"/>
          <w:iCs w:val="0"/>
          <w:color w:val="auto"/>
          <w:sz w:val="32"/>
          <w:szCs w:val="32"/>
          <w:lang w:val="en-US"/>
        </w:rPr>
      </w:pPr>
      <w:r>
        <w:rPr>
          <w:rFonts w:hint="default" w:cs="Times New Roman"/>
          <w:b w:val="0"/>
          <w:bCs w:val="0"/>
          <w:i w:val="0"/>
          <w:iCs w:val="0"/>
          <w:color w:val="auto"/>
          <w:sz w:val="32"/>
          <w:szCs w:val="32"/>
          <w:u w:val="none"/>
          <w:lang w:val="en-US"/>
        </w:rPr>
        <w:t>/</w:t>
      </w:r>
      <w:r>
        <w:rPr>
          <w:rFonts w:hint="default" w:cs="Times New Roman"/>
          <w:b w:val="0"/>
          <w:bCs w:val="0"/>
          <w:i w:val="0"/>
          <w:iCs w:val="0"/>
          <w:color w:val="auto"/>
          <w:sz w:val="32"/>
          <w:szCs w:val="32"/>
          <w:lang w:val="en-US"/>
        </w:rPr>
        <w:t xml:space="preserve">/ </w:t>
      </w:r>
      <w:r>
        <w:rPr>
          <w:rFonts w:hint="default" w:cs="Times New Roman"/>
          <w:b w:val="0"/>
          <w:bCs w:val="0"/>
          <w:i w:val="0"/>
          <w:iCs w:val="0"/>
          <w:color w:val="000000" w:themeColor="text1"/>
          <w:sz w:val="32"/>
          <w:szCs w:val="32"/>
          <w:lang w:val="en-US"/>
          <w14:textFill>
            <w14:solidFill>
              <w14:schemeClr w14:val="tx1"/>
            </w14:solidFill>
          </w14:textFill>
        </w:rPr>
        <w:t>R</w:t>
      </w:r>
      <w:r>
        <w:rPr>
          <w:rFonts w:hint="default" w:ascii="Times New Roman" w:hAnsi="Times New Roman" w:eastAsia="SimSun" w:cs="Times New Roman"/>
          <w:b w:val="0"/>
          <w:bCs w:val="0"/>
          <w:i w:val="0"/>
          <w:iCs w:val="0"/>
          <w:color w:val="auto"/>
          <w:sz w:val="32"/>
          <w:szCs w:val="32"/>
        </w:rPr>
        <w:t>ange-based for loop</w:t>
      </w:r>
      <w:r>
        <w:rPr>
          <w:rFonts w:hint="default" w:ascii="Times New Roman" w:hAnsi="Times New Roman" w:eastAsia="SimSun" w:cs="Times New Roman"/>
          <w:b w:val="0"/>
          <w:bCs w:val="0"/>
          <w:i w:val="0"/>
          <w:iCs w:val="0"/>
          <w:color w:val="auto"/>
          <w:sz w:val="32"/>
          <w:szCs w:val="32"/>
          <w:lang w:val="en-US"/>
        </w:rPr>
        <w:t xml:space="preserve"> is a loop </w:t>
      </w:r>
      <w:r>
        <w:rPr>
          <w:rFonts w:hint="default" w:ascii="Times New Roman" w:hAnsi="Times New Roman" w:cs="Times New Roman"/>
          <w:b w:val="0"/>
          <w:bCs w:val="0"/>
          <w:i w:val="0"/>
          <w:iCs w:val="0"/>
          <w:color w:val="auto"/>
          <w:sz w:val="32"/>
          <w:szCs w:val="32"/>
          <w:lang w:val="en-US"/>
        </w:rPr>
        <w:t xml:space="preserve">used exclusively to loop through </w:t>
      </w:r>
      <w:r>
        <w:rPr>
          <w:rFonts w:hint="default" w:cs="Times New Roman"/>
          <w:b w:val="0"/>
          <w:bCs w:val="0"/>
          <w:i w:val="0"/>
          <w:iCs w:val="0"/>
          <w:color w:val="auto"/>
          <w:sz w:val="32"/>
          <w:szCs w:val="32"/>
          <w:lang w:val="en-US"/>
        </w:rPr>
        <w:t>container</w:t>
      </w:r>
      <w:r>
        <w:rPr>
          <w:rFonts w:hint="default" w:ascii="Times New Roman" w:hAnsi="Times New Roman" w:cs="Times New Roman"/>
          <w:b w:val="0"/>
          <w:bCs w:val="0"/>
          <w:i w:val="0"/>
          <w:iCs w:val="0"/>
          <w:color w:val="auto"/>
          <w:sz w:val="32"/>
          <w:szCs w:val="32"/>
          <w:lang w:val="en-US"/>
        </w:rPr>
        <w:t>:</w:t>
      </w:r>
    </w:p>
    <w:p w14:paraId="009190FA">
      <w:pPr>
        <w:numPr>
          <w:ilvl w:val="0"/>
          <w:numId w:val="0"/>
        </w:numPr>
        <w:spacing w:line="24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ascii="Times New Roman" w:hAnsi="Times New Roman" w:cs="Times New Roman"/>
          <w:i w:val="0"/>
          <w:iCs w:val="0"/>
          <w:sz w:val="32"/>
          <w:szCs w:val="32"/>
          <w:lang w:val="en-US"/>
        </w:rPr>
        <w:t xml:space="preserve">Syntax: </w:t>
      </w:r>
      <w:r>
        <w:rPr>
          <w:rFonts w:hint="default" w:ascii="Arial" w:hAnsi="Arial" w:cs="Arial"/>
          <w:b w:val="0"/>
          <w:bCs w:val="0"/>
          <w:i w:val="0"/>
          <w:iCs w:val="0"/>
          <w:color w:val="auto"/>
          <w:sz w:val="32"/>
          <w:szCs w:val="32"/>
          <w:lang w:val="en-US"/>
        </w:rPr>
        <w:t>for (</w:t>
      </w:r>
      <w:r>
        <w:rPr>
          <w:rFonts w:hint="default" w:ascii="Arial" w:hAnsi="Arial" w:cs="Arial"/>
          <w:b w:val="0"/>
          <w:bCs w:val="0"/>
          <w:i w:val="0"/>
          <w:iCs w:val="0"/>
          <w:color w:val="FF0000"/>
          <w:sz w:val="32"/>
          <w:szCs w:val="32"/>
          <w:lang w:val="en-US"/>
        </w:rPr>
        <w:t>&lt;variable&gt;</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FFC000"/>
          <w:sz w:val="32"/>
          <w:szCs w:val="32"/>
          <w:lang w:val="en-US"/>
        </w:rPr>
        <w:t xml:space="preserve"> </w:t>
      </w:r>
      <w:r>
        <w:rPr>
          <w:rFonts w:hint="default" w:ascii="Arial" w:hAnsi="Arial" w:cs="Arial"/>
          <w:b w:val="0"/>
          <w:bCs w:val="0"/>
          <w:i w:val="0"/>
          <w:iCs w:val="0"/>
          <w:color w:val="0070C0"/>
          <w:sz w:val="32"/>
          <w:szCs w:val="32"/>
          <w:lang w:val="en-US"/>
        </w:rPr>
        <w:t>&lt;container&gt;</w:t>
      </w:r>
      <w:r>
        <w:rPr>
          <w:rFonts w:hint="default" w:ascii="Arial" w:hAnsi="Arial" w:cs="Arial"/>
          <w:b w:val="0"/>
          <w:bCs w:val="0"/>
          <w:i w:val="0"/>
          <w:iCs w:val="0"/>
          <w:color w:val="auto"/>
          <w:sz w:val="32"/>
          <w:szCs w:val="32"/>
          <w:lang w:val="en-US"/>
        </w:rPr>
        <w:t>) {…};</w:t>
      </w:r>
    </w:p>
    <w:p w14:paraId="2D562696">
      <w:pPr>
        <w:numPr>
          <w:ilvl w:val="0"/>
          <w:numId w:val="51"/>
        </w:numPr>
        <w:spacing w:line="360" w:lineRule="auto"/>
        <w:jc w:val="both"/>
        <w:rPr>
          <w:rFonts w:hint="default" w:eastAsia="SimSun" w:cs="Times New Roman"/>
          <w:b w:val="0"/>
          <w:bCs w:val="0"/>
          <w:i w:val="0"/>
          <w:iCs w:val="0"/>
          <w:caps w:val="0"/>
          <w:color w:val="C00000"/>
          <w:spacing w:val="0"/>
          <w:sz w:val="32"/>
          <w:szCs w:val="32"/>
          <w:shd w:val="clear" w:fill="FFFFFF"/>
          <w:lang w:val="en-US"/>
        </w:rPr>
      </w:pPr>
      <w:r>
        <w:rPr>
          <w:rFonts w:hint="default" w:eastAsia="SimSun" w:cs="Times New Roman"/>
          <w:b/>
          <w:bCs/>
          <w:i w:val="0"/>
          <w:iCs w:val="0"/>
          <w:caps w:val="0"/>
          <w:color w:val="C00000"/>
          <w:spacing w:val="0"/>
          <w:sz w:val="32"/>
          <w:szCs w:val="32"/>
          <w:shd w:val="clear" w:fill="FFFFFF"/>
          <w:lang w:val="en-US"/>
        </w:rPr>
        <w:t>Vectors</w:t>
      </w:r>
    </w:p>
    <w:p w14:paraId="728F98CB">
      <w:pPr>
        <w:numPr>
          <w:ilvl w:val="0"/>
          <w:numId w:val="0"/>
        </w:numPr>
        <w:spacing w:line="360" w:lineRule="auto"/>
        <w:jc w:val="both"/>
        <w:rPr>
          <w:rFonts w:hint="default" w:eastAsia="SimSu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 Vector is a dynamic array that allow </w:t>
      </w:r>
      <w:r>
        <w:rPr>
          <w:rFonts w:hint="default" w:eastAsia="SimSun"/>
          <w:b w:val="0"/>
          <w:bCs w:val="0"/>
          <w:i w:val="0"/>
          <w:iCs w:val="0"/>
          <w:caps w:val="0"/>
          <w:color w:val="000000"/>
          <w:spacing w:val="0"/>
          <w:sz w:val="32"/>
          <w:szCs w:val="32"/>
          <w:u w:val="single"/>
          <w:shd w:val="clear" w:fill="FFFFFF"/>
          <w:lang w:val="en-US"/>
        </w:rPr>
        <w:t>random access fast</w:t>
      </w:r>
      <w:r>
        <w:rPr>
          <w:rFonts w:hint="default" w:eastAsia="SimSun"/>
          <w:b w:val="0"/>
          <w:bCs w:val="0"/>
          <w:i w:val="0"/>
          <w:iCs w:val="0"/>
          <w:caps w:val="0"/>
          <w:color w:val="000000"/>
          <w:spacing w:val="0"/>
          <w:sz w:val="32"/>
          <w:szCs w:val="32"/>
          <w:shd w:val="clear" w:fill="FFFFFF"/>
          <w:lang w:val="en-US"/>
        </w:rPr>
        <w:t xml:space="preserve"> but </w:t>
      </w:r>
      <w:r>
        <w:rPr>
          <w:rFonts w:hint="default" w:eastAsia="SimSun"/>
          <w:b w:val="0"/>
          <w:bCs w:val="0"/>
          <w:i w:val="0"/>
          <w:iCs w:val="0"/>
          <w:caps w:val="0"/>
          <w:color w:val="000000"/>
          <w:spacing w:val="0"/>
          <w:sz w:val="32"/>
          <w:szCs w:val="32"/>
          <w:u w:val="single"/>
          <w:shd w:val="clear" w:fill="FFFFFF"/>
          <w:lang w:val="en-US"/>
        </w:rPr>
        <w:t>add a item in specific position slow</w:t>
      </w:r>
      <w:r>
        <w:rPr>
          <w:rFonts w:hint="default" w:eastAsia="SimSun"/>
          <w:b w:val="0"/>
          <w:bCs w:val="0"/>
          <w:i w:val="0"/>
          <w:iCs w:val="0"/>
          <w:caps w:val="0"/>
          <w:color w:val="000000"/>
          <w:spacing w:val="0"/>
          <w:sz w:val="32"/>
          <w:szCs w:val="32"/>
          <w:shd w:val="clear" w:fill="FFFFFF"/>
          <w:lang w:val="en-US"/>
        </w:rPr>
        <w:t>:</w:t>
      </w:r>
    </w:p>
    <w:p w14:paraId="0622E5D2">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vector&lt;</w:t>
      </w:r>
      <w:r>
        <w:rPr>
          <w:rFonts w:hint="default" w:ascii="Arial" w:hAnsi="Arial" w:eastAsia="SimSun" w:cs="Arial"/>
          <w:b w:val="0"/>
          <w:bCs w:val="0"/>
          <w:i w:val="0"/>
          <w:iCs w:val="0"/>
          <w:caps w:val="0"/>
          <w:color w:val="00B050"/>
          <w:spacing w:val="0"/>
          <w:sz w:val="32"/>
          <w:szCs w:val="32"/>
          <w:shd w:val="clear" w:fill="FFFFFF"/>
          <w:lang w:val="en-US"/>
        </w:rPr>
        <w:t>elements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&lt;vector name&gt;</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items</w:t>
      </w:r>
      <w:r>
        <w:rPr>
          <w:rFonts w:hint="default" w:ascii="Arial" w:hAnsi="Arial" w:eastAsia="SimSun" w:cs="Arial"/>
          <w:b w:val="0"/>
          <w:bCs w:val="0"/>
          <w:i w:val="0"/>
          <w:iCs w:val="0"/>
          <w:caps w:val="0"/>
          <w:color w:val="000000"/>
          <w:spacing w:val="0"/>
          <w:sz w:val="32"/>
          <w:szCs w:val="32"/>
          <w:shd w:val="clear" w:fill="FFFFFF"/>
          <w:lang w:val="en-US"/>
        </w:rPr>
        <w:t>};</w:t>
      </w:r>
    </w:p>
    <w:p w14:paraId="0FB722D8">
      <w:pPr>
        <w:numPr>
          <w:ilvl w:val="0"/>
          <w:numId w:val="52"/>
        </w:numPr>
        <w:spacing w:line="24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Accessing and Changing items: </w:t>
      </w:r>
    </w:p>
    <w:p w14:paraId="0906B1B0">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B050"/>
          <w:spacing w:val="0"/>
          <w:sz w:val="32"/>
          <w:szCs w:val="32"/>
          <w:shd w:val="clear" w:fill="FFFFFF"/>
          <w:lang w:val="en-US"/>
        </w:rPr>
        <w:t>vector</w:t>
      </w:r>
      <w:r>
        <w:rPr>
          <w:rFonts w:hint="default" w:ascii="Arial" w:hAnsi="Arial" w:eastAsia="SimSun" w:cs="Arial"/>
          <w:b w:val="0"/>
          <w:bCs w:val="0"/>
          <w:i w:val="0"/>
          <w:iCs w:val="0"/>
          <w:caps w:val="0"/>
          <w:color w:val="000000"/>
          <w:spacing w:val="0"/>
          <w:sz w:val="32"/>
          <w:szCs w:val="32"/>
          <w:shd w:val="clear" w:fill="FFFFFF"/>
          <w:lang w:val="en-US"/>
        </w:rPr>
        <w:t>.at(</w:t>
      </w:r>
      <w:r>
        <w:rPr>
          <w:rFonts w:hint="default" w:ascii="Arial" w:hAnsi="Arial" w:eastAsia="SimSun" w:cs="Arial"/>
          <w:b w:val="0"/>
          <w:bCs w:val="0"/>
          <w:i w:val="0"/>
          <w:iCs w:val="0"/>
          <w:caps w:val="0"/>
          <w:color w:val="0070C0"/>
          <w:spacing w:val="0"/>
          <w:sz w:val="32"/>
          <w:szCs w:val="32"/>
          <w:shd w:val="clear" w:fill="FFFFFF"/>
          <w:lang w:val="en-US"/>
        </w:rPr>
        <w:t>index</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value</w:t>
      </w:r>
      <w:r>
        <w:rPr>
          <w:rFonts w:hint="default" w:ascii="Arial" w:hAnsi="Arial" w:eastAsia="SimSun" w:cs="Arial"/>
          <w:b w:val="0"/>
          <w:bCs w:val="0"/>
          <w:i w:val="0"/>
          <w:iCs w:val="0"/>
          <w:caps w:val="0"/>
          <w:color w:val="000000"/>
          <w:spacing w:val="0"/>
          <w:sz w:val="32"/>
          <w:szCs w:val="32"/>
          <w:shd w:val="clear" w:fill="FFFFFF"/>
          <w:lang w:val="en-US"/>
        </w:rPr>
        <w:t>;</w:t>
      </w:r>
    </w:p>
    <w:p w14:paraId="54307326">
      <w:pPr>
        <w:numPr>
          <w:ilvl w:val="0"/>
          <w:numId w:val="52"/>
        </w:numPr>
        <w:spacing w:line="24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A</w:t>
      </w:r>
      <w:r>
        <w:rPr>
          <w:rFonts w:hint="default" w:eastAsia="SimSun" w:cs="Times New Roman"/>
          <w:b w:val="0"/>
          <w:bCs w:val="0"/>
          <w:i w:val="0"/>
          <w:iCs w:val="0"/>
          <w:caps w:val="0"/>
          <w:color w:val="000000"/>
          <w:spacing w:val="0"/>
          <w:sz w:val="32"/>
          <w:szCs w:val="32"/>
          <w:shd w:val="clear" w:fill="FFFFFF"/>
          <w:lang w:val="en-US"/>
        </w:rPr>
        <w:t>dding a item (into the end)</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w:t>
      </w:r>
    </w:p>
    <w:p w14:paraId="3AEFBA93">
      <w:pPr>
        <w:numPr>
          <w:ilvl w:val="0"/>
          <w:numId w:val="0"/>
        </w:numPr>
        <w:spacing w:line="24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ab/>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B050"/>
          <w:spacing w:val="0"/>
          <w:sz w:val="32"/>
          <w:szCs w:val="32"/>
          <w:shd w:val="clear" w:fill="FFFFFF"/>
          <w:lang w:val="en-US"/>
        </w:rPr>
        <w:t>vector</w:t>
      </w:r>
      <w:r>
        <w:rPr>
          <w:rFonts w:hint="default" w:ascii="Arial" w:hAnsi="Arial" w:eastAsia="SimSun" w:cs="Arial"/>
          <w:b w:val="0"/>
          <w:bCs w:val="0"/>
          <w:i w:val="0"/>
          <w:iCs w:val="0"/>
          <w:caps w:val="0"/>
          <w:color w:val="000000"/>
          <w:spacing w:val="0"/>
          <w:sz w:val="32"/>
          <w:szCs w:val="32"/>
          <w:shd w:val="clear" w:fill="FFFFFF"/>
          <w:lang w:val="en-US"/>
        </w:rPr>
        <w:t>.push_back(</w:t>
      </w:r>
      <w:r>
        <w:rPr>
          <w:rFonts w:hint="default" w:ascii="Arial" w:hAnsi="Arial" w:eastAsia="SimSun" w:cs="Arial"/>
          <w:b w:val="0"/>
          <w:bCs w:val="0"/>
          <w:i w:val="0"/>
          <w:iCs w:val="0"/>
          <w:caps w:val="0"/>
          <w:color w:val="0070C0"/>
          <w:spacing w:val="0"/>
          <w:sz w:val="32"/>
          <w:szCs w:val="32"/>
          <w:shd w:val="clear" w:fill="FFFFFF"/>
          <w:lang w:val="en-US"/>
        </w:rPr>
        <w:t>value</w:t>
      </w:r>
      <w:r>
        <w:rPr>
          <w:rFonts w:hint="default" w:ascii="Arial" w:hAnsi="Arial" w:eastAsia="SimSun" w:cs="Arial"/>
          <w:b w:val="0"/>
          <w:bCs w:val="0"/>
          <w:i w:val="0"/>
          <w:iCs w:val="0"/>
          <w:caps w:val="0"/>
          <w:color w:val="000000"/>
          <w:spacing w:val="0"/>
          <w:sz w:val="32"/>
          <w:szCs w:val="32"/>
          <w:shd w:val="clear" w:fill="FFFFFF"/>
          <w:lang w:val="en-US"/>
        </w:rPr>
        <w:t>);</w:t>
      </w:r>
    </w:p>
    <w:p w14:paraId="0FB156F8">
      <w:pPr>
        <w:numPr>
          <w:ilvl w:val="0"/>
          <w:numId w:val="52"/>
        </w:numPr>
        <w:spacing w:line="24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Deleting a item</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3655"/>
      </w:tblGrid>
      <w:tr w14:paraId="07EE1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730E7BF">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pop_back()</w:t>
            </w:r>
          </w:p>
        </w:tc>
        <w:tc>
          <w:tcPr>
            <w:tcW w:w="0" w:type="auto"/>
          </w:tcPr>
          <w:p w14:paraId="2DBFE1AB">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eastAsia="SimSun" w:cs="Times New Roman"/>
                <w:b w:val="0"/>
                <w:bCs w:val="0"/>
                <w:i w:val="0"/>
                <w:iCs w:val="0"/>
                <w:caps w:val="0"/>
                <w:color w:val="000000"/>
                <w:spacing w:val="0"/>
                <w:sz w:val="32"/>
                <w:szCs w:val="32"/>
                <w:shd w:val="clear" w:fill="FFFFFF"/>
                <w:vertAlign w:val="baseline"/>
                <w:lang w:val="en-US"/>
              </w:rPr>
              <w:t>removes an item at the end</w:t>
            </w:r>
          </w:p>
        </w:tc>
      </w:tr>
      <w:tr w14:paraId="2C98A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top"/>
          </w:tcPr>
          <w:p w14:paraId="03ADD085">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clear()</w:t>
            </w:r>
          </w:p>
        </w:tc>
        <w:tc>
          <w:tcPr>
            <w:tcW w:w="0" w:type="auto"/>
            <w:vAlign w:val="top"/>
          </w:tcPr>
          <w:p w14:paraId="66A04FF6">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removes all the items</w:t>
            </w:r>
          </w:p>
        </w:tc>
      </w:tr>
    </w:tbl>
    <w:p w14:paraId="4F9B7097">
      <w:pPr>
        <w:numPr>
          <w:ilvl w:val="0"/>
          <w:numId w:val="0"/>
        </w:numPr>
        <w:spacing w:line="240" w:lineRule="auto"/>
        <w:ind w:left="420" w:left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p>
    <w:p w14:paraId="04ADA645">
      <w:pPr>
        <w:numPr>
          <w:ilvl w:val="0"/>
          <w:numId w:val="53"/>
        </w:numPr>
        <w:spacing w:line="24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1"/>
        <w:gridCol w:w="6303"/>
      </w:tblGrid>
      <w:tr w14:paraId="1ADBE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56F7235">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size()</w:t>
            </w:r>
          </w:p>
        </w:tc>
        <w:tc>
          <w:tcPr>
            <w:tcW w:w="0" w:type="auto"/>
          </w:tcPr>
          <w:p w14:paraId="22F9BFD2">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returns the number of items</w:t>
            </w:r>
          </w:p>
        </w:tc>
      </w:tr>
      <w:tr w14:paraId="3C0F5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0926A47">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empty()</w:t>
            </w:r>
          </w:p>
        </w:tc>
        <w:tc>
          <w:tcPr>
            <w:tcW w:w="0" w:type="auto"/>
          </w:tcPr>
          <w:p w14:paraId="310BBD23">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checks if the vector is empty and return 1 (true)</w:t>
            </w:r>
          </w:p>
        </w:tc>
      </w:tr>
    </w:tbl>
    <w:p w14:paraId="1B323852">
      <w:pPr>
        <w:numPr>
          <w:ilvl w:val="0"/>
          <w:numId w:val="51"/>
        </w:numPr>
        <w:spacing w:line="360" w:lineRule="auto"/>
        <w:ind w:left="0" w:leftChars="0" w:firstLine="0" w:firstLineChars="0"/>
        <w:jc w:val="both"/>
        <w:rPr>
          <w:rFonts w:hint="default" w:eastAsia="SimSun" w:cs="Times New Roman"/>
          <w:b/>
          <w:bCs/>
          <w:i w:val="0"/>
          <w:iCs w:val="0"/>
          <w:caps w:val="0"/>
          <w:color w:val="C00000"/>
          <w:spacing w:val="0"/>
          <w:sz w:val="32"/>
          <w:szCs w:val="32"/>
          <w:shd w:val="clear" w:fill="FFFFFF"/>
          <w:lang w:val="en-US"/>
        </w:rPr>
      </w:pPr>
      <w:r>
        <w:rPr>
          <w:rFonts w:hint="default" w:eastAsia="SimSun" w:cs="Times New Roman"/>
          <w:b/>
          <w:bCs/>
          <w:i w:val="0"/>
          <w:iCs w:val="0"/>
          <w:caps w:val="0"/>
          <w:color w:val="C00000"/>
          <w:spacing w:val="0"/>
          <w:sz w:val="32"/>
          <w:szCs w:val="32"/>
          <w:shd w:val="clear" w:fill="FFFFFF"/>
          <w:lang w:val="en-US"/>
        </w:rPr>
        <w:t>Linked Lists</w:t>
      </w:r>
    </w:p>
    <w:p w14:paraId="74CB2106">
      <w:pPr>
        <w:numPr>
          <w:ilvl w:val="0"/>
          <w:numId w:val="0"/>
        </w:numPr>
        <w:spacing w:line="360" w:lineRule="auto"/>
        <w:ind w:leftChars="0"/>
        <w:jc w:val="both"/>
        <w:rPr>
          <w:rFonts w:hint="default" w:eastAsia="SimSun"/>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auto"/>
          <w:spacing w:val="0"/>
          <w:sz w:val="32"/>
          <w:szCs w:val="32"/>
          <w:shd w:val="clear" w:fill="FFFFFF"/>
          <w:lang w:val="en-US"/>
        </w:rPr>
        <w:t xml:space="preserve">// Lists </w:t>
      </w:r>
      <w:r>
        <w:rPr>
          <w:rFonts w:hint="default" w:eastAsia="SimSun"/>
          <w:b w:val="0"/>
          <w:bCs w:val="0"/>
          <w:i w:val="0"/>
          <w:iCs w:val="0"/>
          <w:caps w:val="0"/>
          <w:color w:val="auto"/>
          <w:spacing w:val="0"/>
          <w:sz w:val="32"/>
          <w:szCs w:val="32"/>
          <w:shd w:val="clear" w:fill="FFFFFF"/>
          <w:lang w:val="en-US"/>
        </w:rPr>
        <w:t>stores elements randomly in unrelated locations as doubly-linked list.</w:t>
      </w:r>
    </w:p>
    <w:p w14:paraId="278A5629">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list&lt;</w:t>
      </w:r>
      <w:r>
        <w:rPr>
          <w:rFonts w:hint="default" w:ascii="Arial" w:hAnsi="Arial" w:eastAsia="SimSun" w:cs="Arial"/>
          <w:b w:val="0"/>
          <w:bCs w:val="0"/>
          <w:i w:val="0"/>
          <w:iCs w:val="0"/>
          <w:caps w:val="0"/>
          <w:color w:val="00B050"/>
          <w:spacing w:val="0"/>
          <w:sz w:val="32"/>
          <w:szCs w:val="32"/>
          <w:shd w:val="clear" w:fill="FFFFFF"/>
          <w:lang w:val="en-US"/>
        </w:rPr>
        <w:t>elements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&lt;list name&gt;</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items</w:t>
      </w:r>
      <w:r>
        <w:rPr>
          <w:rFonts w:hint="default" w:ascii="Arial" w:hAnsi="Arial" w:eastAsia="SimSun" w:cs="Arial"/>
          <w:b w:val="0"/>
          <w:bCs w:val="0"/>
          <w:i w:val="0"/>
          <w:iCs w:val="0"/>
          <w:caps w:val="0"/>
          <w:color w:val="000000"/>
          <w:spacing w:val="0"/>
          <w:sz w:val="32"/>
          <w:szCs w:val="32"/>
          <w:shd w:val="clear" w:fill="FFFFFF"/>
          <w:lang w:val="en-US"/>
        </w:rPr>
        <w:t>};</w:t>
      </w:r>
    </w:p>
    <w:p w14:paraId="5EC9F986">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items:</w:t>
      </w:r>
    </w:p>
    <w:p w14:paraId="79F3CDD3">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0000"/>
          <w:spacing w:val="0"/>
          <w:sz w:val="32"/>
          <w:szCs w:val="32"/>
          <w:shd w:val="clear" w:fill="FFFFFF"/>
          <w:lang w:val="en-US"/>
        </w:rPr>
        <w:t>list.front/back();</w:t>
      </w:r>
    </w:p>
    <w:p w14:paraId="4EDB9D81">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4ABCA8FC">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0000"/>
          <w:spacing w:val="0"/>
          <w:sz w:val="32"/>
          <w:szCs w:val="32"/>
          <w:shd w:val="clear" w:fill="FFFFFF"/>
          <w:lang w:val="en-US"/>
        </w:rPr>
        <w:t>list.push_front/back();</w:t>
      </w:r>
    </w:p>
    <w:p w14:paraId="45F1D318">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5024"/>
      </w:tblGrid>
      <w:tr w14:paraId="06A2F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D71241E">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pop_front/back()</w:t>
            </w:r>
          </w:p>
        </w:tc>
        <w:tc>
          <w:tcPr>
            <w:tcW w:w="0" w:type="auto"/>
          </w:tcPr>
          <w:p w14:paraId="323AAEE4">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eastAsia="SimSun" w:cs="Times New Roman"/>
                <w:b w:val="0"/>
                <w:bCs w:val="0"/>
                <w:i w:val="0"/>
                <w:iCs w:val="0"/>
                <w:caps w:val="0"/>
                <w:color w:val="000000"/>
                <w:spacing w:val="0"/>
                <w:sz w:val="32"/>
                <w:szCs w:val="32"/>
                <w:shd w:val="clear" w:fill="FFFFFF"/>
                <w:vertAlign w:val="baseline"/>
                <w:lang w:val="en-US"/>
              </w:rPr>
              <w:t>removes an item at the beginning/end</w:t>
            </w:r>
          </w:p>
        </w:tc>
      </w:tr>
      <w:tr w14:paraId="49620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top"/>
          </w:tcPr>
          <w:p w14:paraId="1ADDAFC5">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clear()</w:t>
            </w:r>
          </w:p>
        </w:tc>
        <w:tc>
          <w:tcPr>
            <w:tcW w:w="0" w:type="auto"/>
            <w:vAlign w:val="top"/>
          </w:tcPr>
          <w:p w14:paraId="624EB1F7">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removes all the items</w:t>
            </w:r>
          </w:p>
        </w:tc>
      </w:tr>
    </w:tbl>
    <w:p w14:paraId="453C835F">
      <w:pPr>
        <w:numPr>
          <w:ilvl w:val="0"/>
          <w:numId w:val="55"/>
        </w:numPr>
        <w:spacing w:line="24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5540"/>
      </w:tblGrid>
      <w:tr w14:paraId="5CFD7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43631B4">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size()</w:t>
            </w:r>
          </w:p>
        </w:tc>
        <w:tc>
          <w:tcPr>
            <w:tcW w:w="0" w:type="auto"/>
          </w:tcPr>
          <w:p w14:paraId="02954615">
            <w:pPr>
              <w:widowControl w:val="0"/>
              <w:numPr>
                <w:ilvl w:val="0"/>
                <w:numId w:val="0"/>
              </w:numPr>
              <w:spacing w:line="360" w:lineRule="auto"/>
              <w:jc w:val="both"/>
              <w:rPr>
                <w:rFonts w:hint="default" w:eastAsia="SimSun" w:cs="Times New Roman"/>
                <w:b w:val="0"/>
                <w:bCs w:val="0"/>
                <w:i w:val="0"/>
                <w:iCs w:val="0"/>
                <w:caps w:val="0"/>
                <w:color w:val="000000"/>
                <w:spacing w:val="0"/>
                <w:sz w:val="30"/>
                <w:szCs w:val="30"/>
                <w:shd w:val="clear" w:fill="FFFFFF"/>
                <w:vertAlign w:val="baseline"/>
                <w:lang w:val="en-US"/>
              </w:rPr>
            </w:pPr>
            <w:r>
              <w:rPr>
                <w:rFonts w:hint="default" w:eastAsia="SimSun"/>
                <w:b w:val="0"/>
                <w:bCs w:val="0"/>
                <w:i w:val="0"/>
                <w:iCs w:val="0"/>
                <w:caps w:val="0"/>
                <w:color w:val="000000"/>
                <w:spacing w:val="0"/>
                <w:sz w:val="30"/>
                <w:szCs w:val="30"/>
                <w:shd w:val="clear" w:fill="FFFFFF"/>
                <w:vertAlign w:val="baseline"/>
                <w:lang w:val="en-US"/>
              </w:rPr>
              <w:t>returns the number of items</w:t>
            </w:r>
          </w:p>
        </w:tc>
      </w:tr>
      <w:tr w14:paraId="36BD8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9A02050">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empty()</w:t>
            </w:r>
          </w:p>
        </w:tc>
        <w:tc>
          <w:tcPr>
            <w:tcW w:w="0" w:type="auto"/>
          </w:tcPr>
          <w:p w14:paraId="01CB2D39">
            <w:pPr>
              <w:widowControl w:val="0"/>
              <w:numPr>
                <w:ilvl w:val="0"/>
                <w:numId w:val="0"/>
              </w:numPr>
              <w:spacing w:line="360" w:lineRule="auto"/>
              <w:jc w:val="both"/>
              <w:rPr>
                <w:rFonts w:hint="default" w:eastAsia="SimSun" w:cs="Times New Roman"/>
                <w:b w:val="0"/>
                <w:bCs w:val="0"/>
                <w:i w:val="0"/>
                <w:iCs w:val="0"/>
                <w:caps w:val="0"/>
                <w:color w:val="000000"/>
                <w:spacing w:val="0"/>
                <w:sz w:val="30"/>
                <w:szCs w:val="30"/>
                <w:shd w:val="clear" w:fill="FFFFFF"/>
                <w:vertAlign w:val="baseline"/>
                <w:lang w:val="en-US"/>
              </w:rPr>
            </w:pPr>
            <w:r>
              <w:rPr>
                <w:rFonts w:hint="default" w:eastAsia="SimSun"/>
                <w:b w:val="0"/>
                <w:bCs w:val="0"/>
                <w:i w:val="0"/>
                <w:iCs w:val="0"/>
                <w:caps w:val="0"/>
                <w:color w:val="000000"/>
                <w:spacing w:val="0"/>
                <w:sz w:val="30"/>
                <w:szCs w:val="30"/>
                <w:shd w:val="clear" w:fill="FFFFFF"/>
                <w:vertAlign w:val="baseline"/>
                <w:lang w:val="en-US"/>
              </w:rPr>
              <w:t>checks if the list is empty and return 1 (true)</w:t>
            </w:r>
          </w:p>
        </w:tc>
      </w:tr>
      <w:tr w14:paraId="0CFFD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B5A24ED">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reverse()</w:t>
            </w:r>
          </w:p>
        </w:tc>
        <w:tc>
          <w:tcPr>
            <w:tcW w:w="0" w:type="auto"/>
          </w:tcPr>
          <w:p w14:paraId="151D1F12">
            <w:pPr>
              <w:widowControl w:val="0"/>
              <w:numPr>
                <w:ilvl w:val="0"/>
                <w:numId w:val="0"/>
              </w:numPr>
              <w:spacing w:line="360" w:lineRule="auto"/>
              <w:jc w:val="both"/>
              <w:rPr>
                <w:rFonts w:hint="default" w:eastAsia="SimSun"/>
                <w:b w:val="0"/>
                <w:bCs w:val="0"/>
                <w:i w:val="0"/>
                <w:iCs w:val="0"/>
                <w:caps w:val="0"/>
                <w:color w:val="000000"/>
                <w:spacing w:val="0"/>
                <w:sz w:val="30"/>
                <w:szCs w:val="30"/>
                <w:shd w:val="clear" w:fill="FFFFFF"/>
                <w:vertAlign w:val="baseline"/>
                <w:lang w:val="en-US"/>
              </w:rPr>
            </w:pPr>
            <w:r>
              <w:rPr>
                <w:rFonts w:hint="default" w:eastAsia="SimSun"/>
                <w:b w:val="0"/>
                <w:bCs w:val="0"/>
                <w:i w:val="0"/>
                <w:iCs w:val="0"/>
                <w:caps w:val="0"/>
                <w:color w:val="000000"/>
                <w:spacing w:val="0"/>
                <w:sz w:val="30"/>
                <w:szCs w:val="30"/>
                <w:shd w:val="clear" w:fill="FFFFFF"/>
                <w:vertAlign w:val="baseline"/>
                <w:lang w:val="en-US"/>
              </w:rPr>
              <w:t>reverses the order of the elements.</w:t>
            </w:r>
          </w:p>
        </w:tc>
      </w:tr>
      <w:tr w14:paraId="7EE5E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67EC4CD">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b w:val="0"/>
                <w:bCs w:val="0"/>
                <w:i w:val="0"/>
                <w:iCs w:val="0"/>
                <w:caps w:val="0"/>
                <w:color w:val="000000"/>
                <w:spacing w:val="0"/>
                <w:sz w:val="30"/>
                <w:szCs w:val="30"/>
                <w:shd w:val="clear" w:fill="FFFFFF"/>
                <w:vertAlign w:val="baseline"/>
                <w:lang w:val="en-US"/>
              </w:rPr>
              <w:t>sort()</w:t>
            </w:r>
          </w:p>
        </w:tc>
        <w:tc>
          <w:tcPr>
            <w:tcW w:w="0" w:type="auto"/>
          </w:tcPr>
          <w:p w14:paraId="7F752EB5">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pPr>
            <w:r>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t>sorts the list elements in a particular order</w:t>
            </w:r>
          </w:p>
        </w:tc>
      </w:tr>
      <w:tr w14:paraId="45352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D16B049">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b w:val="0"/>
                <w:bCs w:val="0"/>
                <w:i w:val="0"/>
                <w:iCs w:val="0"/>
                <w:caps w:val="0"/>
                <w:color w:val="000000"/>
                <w:spacing w:val="0"/>
                <w:sz w:val="30"/>
                <w:szCs w:val="30"/>
                <w:shd w:val="clear" w:fill="FFFFFF"/>
                <w:vertAlign w:val="baseline"/>
                <w:lang w:val="en-US"/>
              </w:rPr>
              <w:t>unique()</w:t>
            </w:r>
          </w:p>
        </w:tc>
        <w:tc>
          <w:tcPr>
            <w:tcW w:w="0" w:type="auto"/>
          </w:tcPr>
          <w:p w14:paraId="5C2362E1">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pPr>
            <w:r>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t>removes consecutive duplicate elements</w:t>
            </w:r>
          </w:p>
        </w:tc>
      </w:tr>
      <w:tr w14:paraId="76BF1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4755F43">
            <w:pPr>
              <w:widowControl w:val="0"/>
              <w:numPr>
                <w:ilvl w:val="0"/>
                <w:numId w:val="0"/>
              </w:numPr>
              <w:spacing w:line="360" w:lineRule="auto"/>
              <w:jc w:val="both"/>
              <w:rPr>
                <w:rFonts w:hint="default" w:ascii="Arial" w:hAnsi="Arial" w:eastAsia="SimSun"/>
                <w:b w:val="0"/>
                <w:bCs w:val="0"/>
                <w:i w:val="0"/>
                <w:iCs w:val="0"/>
                <w:caps w:val="0"/>
                <w:color w:val="000000"/>
                <w:spacing w:val="0"/>
                <w:sz w:val="30"/>
                <w:szCs w:val="30"/>
                <w:shd w:val="clear" w:fill="FFFFFF"/>
                <w:vertAlign w:val="baseline"/>
                <w:lang w:val="en-US"/>
              </w:rPr>
            </w:pPr>
            <w:r>
              <w:rPr>
                <w:rFonts w:hint="default" w:ascii="Arial" w:hAnsi="Arial" w:eastAsia="SimSun"/>
                <w:b w:val="0"/>
                <w:bCs w:val="0"/>
                <w:i w:val="0"/>
                <w:iCs w:val="0"/>
                <w:caps w:val="0"/>
                <w:color w:val="000000"/>
                <w:spacing w:val="0"/>
                <w:sz w:val="30"/>
                <w:szCs w:val="30"/>
                <w:shd w:val="clear" w:fill="FFFFFF"/>
                <w:vertAlign w:val="baseline"/>
                <w:lang w:val="en-US"/>
              </w:rPr>
              <w:t>merge(</w:t>
            </w:r>
            <w:r>
              <w:rPr>
                <w:rFonts w:hint="default" w:ascii="Arial" w:hAnsi="Arial" w:eastAsia="SimSun"/>
                <w:b w:val="0"/>
                <w:bCs w:val="0"/>
                <w:i w:val="0"/>
                <w:iCs w:val="0"/>
                <w:caps w:val="0"/>
                <w:color w:val="00B050"/>
                <w:spacing w:val="0"/>
                <w:sz w:val="30"/>
                <w:szCs w:val="30"/>
                <w:shd w:val="clear" w:fill="FFFFFF"/>
                <w:vertAlign w:val="baseline"/>
                <w:lang w:val="en-US"/>
              </w:rPr>
              <w:t>list</w:t>
            </w:r>
            <w:r>
              <w:rPr>
                <w:rFonts w:hint="default" w:ascii="Arial" w:hAnsi="Arial" w:eastAsia="SimSun"/>
                <w:b w:val="0"/>
                <w:bCs w:val="0"/>
                <w:i w:val="0"/>
                <w:iCs w:val="0"/>
                <w:caps w:val="0"/>
                <w:color w:val="000000"/>
                <w:spacing w:val="0"/>
                <w:sz w:val="30"/>
                <w:szCs w:val="30"/>
                <w:shd w:val="clear" w:fill="FFFFFF"/>
                <w:vertAlign w:val="baseline"/>
                <w:lang w:val="en-US"/>
              </w:rPr>
              <w:t>)</w:t>
            </w:r>
          </w:p>
        </w:tc>
        <w:tc>
          <w:tcPr>
            <w:tcW w:w="0" w:type="auto"/>
          </w:tcPr>
          <w:p w14:paraId="5F36369B">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pPr>
            <w:r>
              <w:rPr>
                <w:rFonts w:hint="default" w:ascii="Times New Roman" w:hAnsi="Times New Roman" w:eastAsia="SimSun" w:cs="Times New Roman"/>
                <w:b w:val="0"/>
                <w:bCs w:val="0"/>
                <w:i w:val="0"/>
                <w:iCs w:val="0"/>
                <w:caps w:val="0"/>
                <w:color w:val="000000"/>
                <w:spacing w:val="0"/>
                <w:sz w:val="30"/>
                <w:szCs w:val="30"/>
                <w:shd w:val="clear" w:fill="FFFFFF"/>
                <w:vertAlign w:val="baseline"/>
                <w:lang w:val="en-US"/>
              </w:rPr>
              <w:t>merges two sorted lists</w:t>
            </w:r>
          </w:p>
        </w:tc>
      </w:tr>
    </w:tbl>
    <w:p w14:paraId="59DA9AAD">
      <w:pPr>
        <w:numPr>
          <w:ilvl w:val="0"/>
          <w:numId w:val="0"/>
        </w:numPr>
        <w:spacing w:line="360" w:lineRule="auto"/>
        <w:ind w:left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Forward</w:t>
      </w:r>
      <w:r>
        <w:rPr>
          <w:rFonts w:hint="default" w:eastAsia="SimSun" w:cs="Times New Roman"/>
          <w:b w:val="0"/>
          <w:bCs w:val="0"/>
          <w:i w:val="0"/>
          <w:iCs w:val="0"/>
          <w:caps w:val="0"/>
          <w:color w:val="auto"/>
          <w:spacing w:val="0"/>
          <w:sz w:val="32"/>
          <w:szCs w:val="32"/>
          <w:shd w:val="clear" w:fill="FFFFFF"/>
          <w:lang w:val="en-US"/>
        </w:rPr>
        <w:t xml:space="preserve"> Lists </w:t>
      </w:r>
      <w:r>
        <w:rPr>
          <w:rFonts w:hint="default" w:eastAsia="SimSun"/>
          <w:b w:val="0"/>
          <w:bCs w:val="0"/>
          <w:i w:val="0"/>
          <w:iCs w:val="0"/>
          <w:caps w:val="0"/>
          <w:color w:val="auto"/>
          <w:spacing w:val="0"/>
          <w:sz w:val="32"/>
          <w:szCs w:val="32"/>
          <w:shd w:val="clear" w:fill="FFFFFF"/>
          <w:lang w:val="en-US"/>
        </w:rPr>
        <w:t>stores elements randomly in unrelated locations as singly-linked list.</w:t>
      </w:r>
    </w:p>
    <w:p w14:paraId="58C66193">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forward_list&lt;</w:t>
      </w:r>
      <w:r>
        <w:rPr>
          <w:rFonts w:hint="default" w:ascii="Arial" w:hAnsi="Arial" w:eastAsia="SimSun" w:cs="Arial"/>
          <w:b w:val="0"/>
          <w:bCs w:val="0"/>
          <w:i w:val="0"/>
          <w:iCs w:val="0"/>
          <w:caps w:val="0"/>
          <w:color w:val="00B050"/>
          <w:spacing w:val="0"/>
          <w:sz w:val="32"/>
          <w:szCs w:val="32"/>
          <w:shd w:val="clear" w:fill="FFFFFF"/>
          <w:lang w:val="en-US"/>
        </w:rPr>
        <w:t>elements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&lt;list name&gt;</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items</w:t>
      </w:r>
      <w:r>
        <w:rPr>
          <w:rFonts w:hint="default" w:ascii="Arial" w:hAnsi="Arial" w:eastAsia="SimSun" w:cs="Arial"/>
          <w:b w:val="0"/>
          <w:bCs w:val="0"/>
          <w:i w:val="0"/>
          <w:iCs w:val="0"/>
          <w:caps w:val="0"/>
          <w:color w:val="000000"/>
          <w:spacing w:val="0"/>
          <w:sz w:val="32"/>
          <w:szCs w:val="32"/>
          <w:shd w:val="clear" w:fill="FFFFFF"/>
          <w:lang w:val="en-US"/>
        </w:rPr>
        <w:t>};</w:t>
      </w:r>
    </w:p>
    <w:p w14:paraId="234A0FCA">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items: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95"/>
        <w:gridCol w:w="5255"/>
      </w:tblGrid>
      <w:tr w14:paraId="36400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436184A">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front()</w:t>
            </w:r>
          </w:p>
        </w:tc>
        <w:tc>
          <w:tcPr>
            <w:tcW w:w="0" w:type="auto"/>
          </w:tcPr>
          <w:p w14:paraId="3C605A81">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adds a element at the begining</w:t>
            </w:r>
          </w:p>
        </w:tc>
      </w:tr>
      <w:tr w14:paraId="2696DA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vAlign w:val="top"/>
          </w:tcPr>
          <w:p w14:paraId="66868C98">
            <w:pPr>
              <w:widowControl w:val="0"/>
              <w:numPr>
                <w:ilvl w:val="0"/>
                <w:numId w:val="0"/>
              </w:numPr>
              <w:spacing w:line="360" w:lineRule="auto"/>
              <w:ind w:left="0" w:leftChars="0" w:firstLine="0" w:firstLineChars="0"/>
              <w:jc w:val="both"/>
              <w:rPr>
                <w:rFonts w:hint="default" w:ascii="Arial" w:hAnsi="Arial" w:eastAsia="SimSun" w:cs="Arial"/>
                <w:b w:val="0"/>
                <w:bCs w:val="0"/>
                <w:i w:val="0"/>
                <w:iCs w:val="0"/>
                <w:caps w:val="0"/>
                <w:color w:val="000000"/>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000000"/>
                <w:spacing w:val="0"/>
                <w:sz w:val="32"/>
                <w:szCs w:val="32"/>
                <w:shd w:val="clear" w:fill="FFFFFF"/>
                <w:vertAlign w:val="baseline"/>
                <w:lang w:val="en-US"/>
              </w:rPr>
              <w:t>insert_after(</w:t>
            </w:r>
            <w:r>
              <w:rPr>
                <w:rFonts w:hint="default" w:ascii="Arial" w:hAnsi="Arial" w:eastAsia="SimSun" w:cs="Arial"/>
                <w:b w:val="0"/>
                <w:bCs w:val="0"/>
                <w:i w:val="0"/>
                <w:iCs w:val="0"/>
                <w:caps w:val="0"/>
                <w:color w:val="00B050"/>
                <w:spacing w:val="0"/>
                <w:sz w:val="32"/>
                <w:szCs w:val="32"/>
                <w:shd w:val="clear" w:fill="FFFFFF"/>
                <w:vertAlign w:val="baseline"/>
                <w:lang w:val="en-US"/>
              </w:rPr>
              <w:t>&lt;iterator position&gt;</w:t>
            </w:r>
            <w:r>
              <w:rPr>
                <w:rFonts w:hint="default" w:ascii="Arial" w:hAnsi="Arial" w:eastAsia="SimSun" w:cs="Arial"/>
                <w:b w:val="0"/>
                <w:bCs w:val="0"/>
                <w:i w:val="0"/>
                <w:iCs w:val="0"/>
                <w:caps w:val="0"/>
                <w:color w:val="000000"/>
                <w:spacing w:val="0"/>
                <w:sz w:val="32"/>
                <w:szCs w:val="32"/>
                <w:shd w:val="clear" w:fill="FFFFFF"/>
                <w:vertAlign w:val="baseline"/>
                <w:lang w:val="en-US"/>
              </w:rPr>
              <w:t xml:space="preserve">, </w:t>
            </w:r>
            <w:r>
              <w:rPr>
                <w:rFonts w:hint="default" w:ascii="Arial" w:hAnsi="Arial" w:eastAsia="SimSun" w:cs="Arial"/>
                <w:b w:val="0"/>
                <w:bCs w:val="0"/>
                <w:i w:val="0"/>
                <w:iCs w:val="0"/>
                <w:caps w:val="0"/>
                <w:color w:val="FF0000"/>
                <w:spacing w:val="0"/>
                <w:sz w:val="32"/>
                <w:szCs w:val="32"/>
                <w:shd w:val="clear" w:fill="FFFFFF"/>
                <w:vertAlign w:val="baseline"/>
                <w:lang w:val="en-US"/>
              </w:rPr>
              <w:t>values</w:t>
            </w:r>
            <w:r>
              <w:rPr>
                <w:rFonts w:hint="default" w:ascii="Arial" w:hAnsi="Arial" w:eastAsia="SimSun" w:cs="Arial"/>
                <w:b w:val="0"/>
                <w:bCs w:val="0"/>
                <w:i w:val="0"/>
                <w:iCs w:val="0"/>
                <w:caps w:val="0"/>
                <w:color w:val="000000"/>
                <w:spacing w:val="0"/>
                <w:sz w:val="32"/>
                <w:szCs w:val="32"/>
                <w:shd w:val="clear" w:fill="FFFFFF"/>
                <w:vertAlign w:val="baseline"/>
                <w:lang w:val="en-US"/>
              </w:rPr>
              <w:t>)</w:t>
            </w:r>
          </w:p>
        </w:tc>
        <w:tc>
          <w:tcPr>
            <w:tcW w:w="0" w:type="auto"/>
            <w:shd w:val="clear" w:color="auto" w:fill="auto"/>
            <w:vAlign w:val="top"/>
          </w:tcPr>
          <w:p w14:paraId="0A026480">
            <w:pPr>
              <w:widowControl w:val="0"/>
              <w:numPr>
                <w:ilvl w:val="0"/>
                <w:numId w:val="0"/>
              </w:numPr>
              <w:spacing w:line="360" w:lineRule="auto"/>
              <w:ind w:left="0" w:leftChars="0" w:firstLine="0" w:firstLineChars="0"/>
              <w:jc w:val="both"/>
              <w:rPr>
                <w:rFonts w:hint="default" w:ascii="Times New Roman" w:hAnsi="Times New Roman" w:eastAsia="SimSun" w:cstheme="minorBidi"/>
                <w:b w:val="0"/>
                <w:bCs w:val="0"/>
                <w:i w:val="0"/>
                <w:iCs w:val="0"/>
                <w:caps w:val="0"/>
                <w:color w:val="000000"/>
                <w:spacing w:val="0"/>
                <w:position w:val="-6"/>
                <w:sz w:val="32"/>
                <w:szCs w:val="32"/>
                <w:shd w:val="clear" w:fill="FFFFFF"/>
                <w:vertAlign w:val="baseline"/>
                <w:lang w:val="en-US" w:eastAsia="zh-CN" w:bidi="ar-SA"/>
              </w:rPr>
            </w:pPr>
            <w:r>
              <w:rPr>
                <w:rFonts w:hint="default"/>
                <w:sz w:val="32"/>
                <w:szCs w:val="32"/>
                <w:lang w:val="en-US"/>
              </w:rPr>
              <w:t xml:space="preserve">adds </w:t>
            </w:r>
            <w:r>
              <w:rPr>
                <w:rFonts w:hint="default"/>
                <w:sz w:val="32"/>
                <w:szCs w:val="32"/>
              </w:rPr>
              <w:t xml:space="preserve">elements after a specified position </w:t>
            </w:r>
          </w:p>
        </w:tc>
      </w:tr>
    </w:tbl>
    <w:p w14:paraId="24467B98">
      <w:pPr>
        <w:numPr>
          <w:ilvl w:val="0"/>
          <w:numId w:val="0"/>
        </w:numPr>
        <w:spacing w:line="360" w:lineRule="auto"/>
        <w:jc w:val="both"/>
        <w:rPr>
          <w:rFonts w:hint="default" w:eastAsia="SimSun"/>
          <w:b w:val="0"/>
          <w:bCs w:val="0"/>
          <w:i w:val="0"/>
          <w:iCs w:val="0"/>
          <w:caps w:val="0"/>
          <w:color w:val="auto"/>
          <w:spacing w:val="0"/>
          <w:sz w:val="32"/>
          <w:szCs w:val="32"/>
          <w:shd w:val="clear" w:fill="FFFFFF"/>
          <w:lang w:val="en-US"/>
        </w:rPr>
      </w:pPr>
    </w:p>
    <w:p w14:paraId="76DF7EAD">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52C27F1B">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foward_list</w:t>
      </w:r>
      <w:r>
        <w:rPr>
          <w:rFonts w:hint="default" w:ascii="Arial" w:hAnsi="Arial" w:eastAsia="SimSun" w:cs="Arial"/>
          <w:b w:val="0"/>
          <w:bCs w:val="0"/>
          <w:i w:val="0"/>
          <w:iCs w:val="0"/>
          <w:caps w:val="0"/>
          <w:color w:val="000000"/>
          <w:spacing w:val="0"/>
          <w:sz w:val="32"/>
          <w:szCs w:val="32"/>
          <w:shd w:val="clear" w:fill="FFFFFF"/>
          <w:lang w:val="en-US"/>
        </w:rPr>
        <w:t>.push_front();</w:t>
      </w:r>
    </w:p>
    <w:p w14:paraId="7B293F77">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2"/>
        <w:gridCol w:w="5619"/>
      </w:tblGrid>
      <w:tr w14:paraId="1D456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E9249A7">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pop_front();</w:t>
            </w:r>
          </w:p>
        </w:tc>
        <w:tc>
          <w:tcPr>
            <w:tcW w:w="0" w:type="auto"/>
          </w:tcPr>
          <w:p w14:paraId="53F909AA">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removes an element at the begining</w:t>
            </w:r>
          </w:p>
        </w:tc>
      </w:tr>
      <w:tr w14:paraId="114F5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6F2CFCD3">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cs="Arial"/>
                <w:sz w:val="32"/>
                <w:szCs w:val="32"/>
              </w:rPr>
              <w:t>remove(</w:t>
            </w:r>
            <w:r>
              <w:rPr>
                <w:rFonts w:hint="default" w:ascii="Arial" w:hAnsi="Arial" w:cs="Arial"/>
                <w:color w:val="00B050"/>
                <w:sz w:val="32"/>
                <w:szCs w:val="32"/>
                <w:lang w:val="en-US"/>
              </w:rPr>
              <w:t>values</w:t>
            </w:r>
            <w:r>
              <w:rPr>
                <w:rFonts w:hint="default" w:ascii="Arial" w:hAnsi="Arial" w:cs="Arial"/>
                <w:sz w:val="32"/>
                <w:szCs w:val="32"/>
              </w:rPr>
              <w:t>)</w:t>
            </w:r>
          </w:p>
        </w:tc>
        <w:tc>
          <w:tcPr>
            <w:tcW w:w="0" w:type="auto"/>
            <w:vAlign w:val="top"/>
          </w:tcPr>
          <w:p w14:paraId="5F885490">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sz w:val="32"/>
                <w:szCs w:val="32"/>
                <w:lang w:val="en-US"/>
              </w:rPr>
              <w:t>r</w:t>
            </w:r>
            <w:r>
              <w:rPr>
                <w:rFonts w:hint="default"/>
                <w:sz w:val="32"/>
                <w:szCs w:val="32"/>
              </w:rPr>
              <w:t>emove</w:t>
            </w:r>
            <w:r>
              <w:rPr>
                <w:rFonts w:hint="default"/>
                <w:sz w:val="32"/>
                <w:szCs w:val="32"/>
                <w:lang w:val="en-US"/>
              </w:rPr>
              <w:t>s</w:t>
            </w:r>
            <w:r>
              <w:rPr>
                <w:rFonts w:hint="default"/>
                <w:sz w:val="32"/>
                <w:szCs w:val="32"/>
              </w:rPr>
              <w:t xml:space="preserve"> </w:t>
            </w:r>
            <w:r>
              <w:rPr>
                <w:rFonts w:hint="default"/>
                <w:sz w:val="32"/>
                <w:szCs w:val="32"/>
                <w:lang w:val="en-US"/>
              </w:rPr>
              <w:t xml:space="preserve">all </w:t>
            </w:r>
            <w:r>
              <w:rPr>
                <w:rFonts w:hint="default"/>
                <w:sz w:val="32"/>
                <w:szCs w:val="32"/>
              </w:rPr>
              <w:t>elements with specific values.</w:t>
            </w:r>
          </w:p>
        </w:tc>
      </w:tr>
      <w:tr w14:paraId="2A9F5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45C0D9B7">
            <w:pPr>
              <w:widowControl w:val="0"/>
              <w:numPr>
                <w:ilvl w:val="0"/>
                <w:numId w:val="0"/>
              </w:numPr>
              <w:spacing w:line="360" w:lineRule="auto"/>
              <w:ind w:left="0" w:leftChars="0" w:firstLine="0" w:firstLineChars="0"/>
              <w:jc w:val="both"/>
              <w:rPr>
                <w:rFonts w:hint="default" w:ascii="Arial" w:hAnsi="Arial" w:cs="Arial"/>
                <w:sz w:val="32"/>
                <w:szCs w:val="32"/>
              </w:rPr>
            </w:pPr>
            <w:r>
              <w:rPr>
                <w:rFonts w:hint="default" w:ascii="Arial" w:hAnsi="Arial" w:eastAsia="SimSun" w:cs="Arial"/>
                <w:b w:val="0"/>
                <w:bCs w:val="0"/>
                <w:i w:val="0"/>
                <w:iCs w:val="0"/>
                <w:caps w:val="0"/>
                <w:color w:val="000000"/>
                <w:spacing w:val="0"/>
                <w:sz w:val="32"/>
                <w:szCs w:val="32"/>
                <w:shd w:val="clear" w:fill="FFFFFF"/>
                <w:vertAlign w:val="baseline"/>
                <w:lang w:val="en-US"/>
              </w:rPr>
              <w:t>clear()</w:t>
            </w:r>
          </w:p>
        </w:tc>
        <w:tc>
          <w:tcPr>
            <w:tcW w:w="0" w:type="auto"/>
            <w:vAlign w:val="top"/>
          </w:tcPr>
          <w:p w14:paraId="29859A13">
            <w:pPr>
              <w:widowControl w:val="0"/>
              <w:numPr>
                <w:ilvl w:val="0"/>
                <w:numId w:val="0"/>
              </w:numPr>
              <w:spacing w:line="360" w:lineRule="auto"/>
              <w:ind w:left="0" w:leftChars="0" w:firstLine="0" w:firstLineChars="0"/>
              <w:jc w:val="both"/>
              <w:rPr>
                <w:rFonts w:hint="default"/>
                <w:sz w:val="32"/>
                <w:szCs w:val="32"/>
                <w:lang w:val="en-US"/>
              </w:rPr>
            </w:pPr>
            <w:r>
              <w:rPr>
                <w:rFonts w:hint="default" w:eastAsia="SimSun"/>
                <w:b w:val="0"/>
                <w:bCs w:val="0"/>
                <w:i w:val="0"/>
                <w:iCs w:val="0"/>
                <w:caps w:val="0"/>
                <w:color w:val="000000"/>
                <w:spacing w:val="0"/>
                <w:sz w:val="32"/>
                <w:szCs w:val="32"/>
                <w:shd w:val="clear" w:fill="FFFFFF"/>
                <w:vertAlign w:val="baseline"/>
                <w:lang w:val="en-US"/>
              </w:rPr>
              <w:t>removes all the items</w:t>
            </w:r>
          </w:p>
        </w:tc>
      </w:tr>
    </w:tbl>
    <w:p w14:paraId="640D98A5">
      <w:pPr>
        <w:numPr>
          <w:ilvl w:val="0"/>
          <w:numId w:val="0"/>
        </w:numPr>
        <w:spacing w:line="360" w:lineRule="auto"/>
        <w:ind w:left="420" w:leftChars="0"/>
        <w:jc w:val="both"/>
        <w:rPr>
          <w:rFonts w:hint="default" w:eastAsia="SimSun"/>
          <w:b w:val="0"/>
          <w:bCs w:val="0"/>
          <w:i w:val="0"/>
          <w:iCs w:val="0"/>
          <w:caps w:val="0"/>
          <w:color w:val="auto"/>
          <w:spacing w:val="0"/>
          <w:sz w:val="32"/>
          <w:szCs w:val="32"/>
          <w:shd w:val="clear" w:fill="FFFFFF"/>
          <w:lang w:val="en-US"/>
        </w:rPr>
      </w:pPr>
    </w:p>
    <w:p w14:paraId="4DB3542E">
      <w:pPr>
        <w:numPr>
          <w:ilvl w:val="0"/>
          <w:numId w:val="53"/>
        </w:numPr>
        <w:spacing w:line="36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8526"/>
      </w:tblGrid>
      <w:tr w14:paraId="6AC78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AB3AE24">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cs="Arial"/>
                <w:sz w:val="32"/>
                <w:szCs w:val="32"/>
              </w:rPr>
              <w:t>assign(</w:t>
            </w:r>
            <w:r>
              <w:rPr>
                <w:rFonts w:hint="default" w:ascii="Arial" w:hAnsi="Arial" w:cs="Arial"/>
                <w:color w:val="00B050"/>
                <w:sz w:val="32"/>
                <w:szCs w:val="32"/>
                <w:lang w:val="en-US"/>
              </w:rPr>
              <w:t>values</w:t>
            </w:r>
            <w:r>
              <w:rPr>
                <w:rFonts w:hint="default" w:ascii="Arial" w:hAnsi="Arial" w:cs="Arial"/>
                <w:sz w:val="32"/>
                <w:szCs w:val="32"/>
              </w:rPr>
              <w:t>)</w:t>
            </w:r>
          </w:p>
        </w:tc>
        <w:tc>
          <w:tcPr>
            <w:tcW w:w="0" w:type="auto"/>
          </w:tcPr>
          <w:p w14:paraId="2E12F528">
            <w:pPr>
              <w:widowControl w:val="0"/>
              <w:numPr>
                <w:ilvl w:val="0"/>
                <w:numId w:val="0"/>
              </w:numPr>
              <w:spacing w:line="360" w:lineRule="auto"/>
              <w:jc w:val="both"/>
              <w:rPr>
                <w:rFonts w:hint="default" w:eastAsia="SimSun"/>
                <w:b w:val="0"/>
                <w:bCs w:val="0"/>
                <w:i w:val="0"/>
                <w:iCs w:val="0"/>
                <w:caps w:val="0"/>
                <w:color w:val="000000"/>
                <w:spacing w:val="0"/>
                <w:sz w:val="32"/>
                <w:szCs w:val="32"/>
                <w:shd w:val="clear" w:fill="FFFFFF"/>
                <w:vertAlign w:val="baseline"/>
                <w:lang w:val="en-US"/>
              </w:rPr>
            </w:pPr>
            <w:r>
              <w:rPr>
                <w:rFonts w:hint="default"/>
                <w:sz w:val="32"/>
                <w:szCs w:val="32"/>
                <w:lang w:val="en-US"/>
              </w:rPr>
              <w:t>a</w:t>
            </w:r>
            <w:r>
              <w:rPr>
                <w:rFonts w:hint="default"/>
                <w:sz w:val="32"/>
                <w:szCs w:val="32"/>
              </w:rPr>
              <w:t>ssign</w:t>
            </w:r>
            <w:r>
              <w:rPr>
                <w:rFonts w:hint="default"/>
                <w:sz w:val="32"/>
                <w:szCs w:val="32"/>
                <w:lang w:val="en-US"/>
              </w:rPr>
              <w:t xml:space="preserve">s </w:t>
            </w:r>
            <w:r>
              <w:rPr>
                <w:rFonts w:hint="default"/>
                <w:sz w:val="32"/>
                <w:szCs w:val="32"/>
              </w:rPr>
              <w:t>new contents to the list by replacing the current contents.</w:t>
            </w:r>
          </w:p>
        </w:tc>
      </w:tr>
    </w:tbl>
    <w:p w14:paraId="6440E4E9">
      <w:pPr>
        <w:numPr>
          <w:ilvl w:val="0"/>
          <w:numId w:val="0"/>
        </w:numPr>
        <w:spacing w:line="360" w:lineRule="auto"/>
        <w:jc w:val="both"/>
        <w:rPr>
          <w:rFonts w:hint="default" w:eastAsia="SimSun"/>
          <w:b w:val="0"/>
          <w:bCs w:val="0"/>
          <w:i w:val="0"/>
          <w:iCs w:val="0"/>
          <w:caps w:val="0"/>
          <w:color w:val="auto"/>
          <w:spacing w:val="0"/>
          <w:sz w:val="32"/>
          <w:szCs w:val="32"/>
          <w:shd w:val="clear" w:fill="FFFFFF"/>
          <w:lang w:val="en-US"/>
        </w:rPr>
      </w:pPr>
    </w:p>
    <w:p w14:paraId="4F7D1B52">
      <w:pPr>
        <w:numPr>
          <w:ilvl w:val="0"/>
          <w:numId w:val="51"/>
        </w:numPr>
        <w:spacing w:line="360" w:lineRule="auto"/>
        <w:ind w:left="0" w:leftChars="0" w:firstLine="0" w:firstLineChars="0"/>
        <w:jc w:val="both"/>
        <w:rPr>
          <w:rFonts w:hint="default" w:eastAsia="SimSun" w:cs="Times New Roman"/>
          <w:b/>
          <w:bCs/>
          <w:i w:val="0"/>
          <w:iCs w:val="0"/>
          <w:caps w:val="0"/>
          <w:color w:val="C00000"/>
          <w:spacing w:val="0"/>
          <w:sz w:val="32"/>
          <w:szCs w:val="32"/>
          <w:shd w:val="clear" w:fill="FFFFFF"/>
          <w:lang w:val="en-US"/>
        </w:rPr>
      </w:pPr>
      <w:r>
        <w:rPr>
          <w:rFonts w:hint="default" w:eastAsia="SimSun" w:cs="Times New Roman"/>
          <w:b/>
          <w:bCs/>
          <w:i w:val="0"/>
          <w:iCs w:val="0"/>
          <w:caps w:val="0"/>
          <w:color w:val="C00000"/>
          <w:spacing w:val="0"/>
          <w:sz w:val="32"/>
          <w:szCs w:val="32"/>
          <w:shd w:val="clear" w:fill="FFFFFF"/>
          <w:lang w:val="en-US"/>
        </w:rPr>
        <w:t>Queues</w:t>
      </w:r>
    </w:p>
    <w:p w14:paraId="205DE2EE">
      <w:pPr>
        <w:numPr>
          <w:ilvl w:val="0"/>
          <w:numId w:val="0"/>
        </w:numPr>
        <w:spacing w:line="360" w:lineRule="auto"/>
        <w:ind w:left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Queues provide a different interface for other containers.</w:t>
      </w:r>
    </w:p>
    <w:p w14:paraId="1A01F469">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queue&lt;</w:t>
      </w:r>
      <w:r>
        <w:rPr>
          <w:rFonts w:hint="default" w:ascii="Arial" w:hAnsi="Arial" w:eastAsia="SimSun" w:cs="Arial"/>
          <w:b w:val="0"/>
          <w:bCs w:val="0"/>
          <w:i w:val="0"/>
          <w:iCs w:val="0"/>
          <w:caps w:val="0"/>
          <w:color w:val="00B050"/>
          <w:spacing w:val="0"/>
          <w:sz w:val="32"/>
          <w:szCs w:val="32"/>
          <w:shd w:val="clear" w:fill="FFFFFF"/>
          <w:lang w:val="en-US"/>
        </w:rPr>
        <w:t>elements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&lt;queue name&gt;</w:t>
      </w:r>
      <w:r>
        <w:rPr>
          <w:rFonts w:hint="default" w:ascii="Arial" w:hAnsi="Arial" w:eastAsia="SimSun" w:cs="Arial"/>
          <w:b w:val="0"/>
          <w:bCs w:val="0"/>
          <w:i w:val="0"/>
          <w:iCs w:val="0"/>
          <w:caps w:val="0"/>
          <w:color w:val="000000"/>
          <w:spacing w:val="0"/>
          <w:sz w:val="32"/>
          <w:szCs w:val="32"/>
          <w:shd w:val="clear" w:fill="FFFFFF"/>
          <w:lang w:val="en-US"/>
        </w:rPr>
        <w:t xml:space="preserve"> ;</w:t>
      </w:r>
    </w:p>
    <w:p w14:paraId="6D958582">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items :</w:t>
      </w:r>
    </w:p>
    <w:p w14:paraId="719D37A0">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queue</w:t>
      </w:r>
      <w:r>
        <w:rPr>
          <w:rFonts w:hint="default" w:ascii="Arial" w:hAnsi="Arial" w:eastAsia="SimSun" w:cs="Arial"/>
          <w:b w:val="0"/>
          <w:bCs w:val="0"/>
          <w:i w:val="0"/>
          <w:iCs w:val="0"/>
          <w:caps w:val="0"/>
          <w:color w:val="000000"/>
          <w:spacing w:val="0"/>
          <w:sz w:val="32"/>
          <w:szCs w:val="32"/>
          <w:shd w:val="clear" w:fill="FFFFFF"/>
          <w:lang w:val="en-US"/>
        </w:rPr>
        <w:t>.front/back();</w:t>
      </w:r>
    </w:p>
    <w:p w14:paraId="52CA5BC2">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5A388F70">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queue</w:t>
      </w:r>
      <w:r>
        <w:rPr>
          <w:rFonts w:hint="default" w:ascii="Arial" w:hAnsi="Arial" w:eastAsia="SimSun" w:cs="Arial"/>
          <w:b w:val="0"/>
          <w:bCs w:val="0"/>
          <w:i w:val="0"/>
          <w:iCs w:val="0"/>
          <w:caps w:val="0"/>
          <w:color w:val="000000"/>
          <w:spacing w:val="0"/>
          <w:sz w:val="32"/>
          <w:szCs w:val="32"/>
          <w:shd w:val="clear" w:fill="FFFFFF"/>
          <w:lang w:val="en-US"/>
        </w:rPr>
        <w:t>.push();</w:t>
      </w:r>
    </w:p>
    <w:p w14:paraId="06E85A25">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p w14:paraId="48D96495">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queue</w:t>
      </w:r>
      <w:r>
        <w:rPr>
          <w:rFonts w:hint="default" w:ascii="Arial" w:hAnsi="Arial" w:eastAsia="SimSun" w:cs="Arial"/>
          <w:b w:val="0"/>
          <w:bCs w:val="0"/>
          <w:i w:val="0"/>
          <w:iCs w:val="0"/>
          <w:caps w:val="0"/>
          <w:color w:val="000000"/>
          <w:spacing w:val="0"/>
          <w:sz w:val="32"/>
          <w:szCs w:val="32"/>
          <w:shd w:val="clear" w:fill="FFFFFF"/>
          <w:lang w:val="en-US"/>
        </w:rPr>
        <w:t>.pop();</w:t>
      </w:r>
    </w:p>
    <w:p w14:paraId="0932806E">
      <w:pPr>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Deques are like queues but allow adding and removing items at both ends (addition):</w:t>
      </w:r>
    </w:p>
    <w:p w14:paraId="733FE078">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items :</w:t>
      </w:r>
    </w:p>
    <w:p w14:paraId="5E76E703">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deque</w:t>
      </w:r>
      <w:r>
        <w:rPr>
          <w:rFonts w:hint="default" w:ascii="Arial" w:hAnsi="Arial" w:eastAsia="SimSun" w:cs="Arial"/>
          <w:b w:val="0"/>
          <w:bCs w:val="0"/>
          <w:i w:val="0"/>
          <w:iCs w:val="0"/>
          <w:caps w:val="0"/>
          <w:color w:val="000000"/>
          <w:spacing w:val="0"/>
          <w:sz w:val="32"/>
          <w:szCs w:val="32"/>
          <w:shd w:val="clear" w:fill="FFFFFF"/>
          <w:lang w:val="en-US"/>
        </w:rPr>
        <w:t>.front/at/back();</w:t>
      </w:r>
    </w:p>
    <w:p w14:paraId="2BDC275B">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683C8FA8">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deque</w:t>
      </w:r>
      <w:r>
        <w:rPr>
          <w:rFonts w:hint="default" w:ascii="Arial" w:hAnsi="Arial" w:eastAsia="SimSun" w:cs="Arial"/>
          <w:b w:val="0"/>
          <w:bCs w:val="0"/>
          <w:i w:val="0"/>
          <w:iCs w:val="0"/>
          <w:caps w:val="0"/>
          <w:color w:val="000000"/>
          <w:spacing w:val="0"/>
          <w:sz w:val="32"/>
          <w:szCs w:val="32"/>
          <w:shd w:val="clear" w:fill="FFFFFF"/>
          <w:lang w:val="en-US"/>
        </w:rPr>
        <w:t>.push_front/back();</w:t>
      </w:r>
    </w:p>
    <w:p w14:paraId="20A96CCA">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p w14:paraId="377513B4">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deque</w:t>
      </w:r>
      <w:r>
        <w:rPr>
          <w:rFonts w:hint="default" w:ascii="Arial" w:hAnsi="Arial" w:eastAsia="SimSun" w:cs="Arial"/>
          <w:b w:val="0"/>
          <w:bCs w:val="0"/>
          <w:i w:val="0"/>
          <w:iCs w:val="0"/>
          <w:caps w:val="0"/>
          <w:color w:val="000000"/>
          <w:spacing w:val="0"/>
          <w:sz w:val="32"/>
          <w:szCs w:val="32"/>
          <w:shd w:val="clear" w:fill="FFFFFF"/>
          <w:lang w:val="en-US"/>
        </w:rPr>
        <w:t>.pop_front/back();</w:t>
      </w:r>
    </w:p>
    <w:p w14:paraId="79031B92">
      <w:pPr>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lang w:val="en-US"/>
        </w:rPr>
      </w:pPr>
    </w:p>
    <w:p w14:paraId="330B85E0">
      <w:pPr>
        <w:numPr>
          <w:ilvl w:val="0"/>
          <w:numId w:val="51"/>
        </w:numPr>
        <w:spacing w:line="360" w:lineRule="auto"/>
        <w:ind w:left="0" w:leftChars="0" w:firstLine="0" w:firstLineChars="0"/>
        <w:jc w:val="both"/>
        <w:rPr>
          <w:rFonts w:hint="default" w:eastAsia="SimSun" w:cs="Times New Roman"/>
          <w:b/>
          <w:bCs/>
          <w:i w:val="0"/>
          <w:iCs w:val="0"/>
          <w:caps w:val="0"/>
          <w:color w:val="C00000"/>
          <w:spacing w:val="0"/>
          <w:sz w:val="32"/>
          <w:szCs w:val="32"/>
          <w:shd w:val="clear" w:fill="FFFFFF"/>
          <w:lang w:val="en-US"/>
        </w:rPr>
      </w:pPr>
      <w:r>
        <w:rPr>
          <w:rFonts w:hint="default" w:eastAsia="SimSun" w:cs="Times New Roman"/>
          <w:b/>
          <w:bCs/>
          <w:i w:val="0"/>
          <w:iCs w:val="0"/>
          <w:caps w:val="0"/>
          <w:color w:val="C00000"/>
          <w:spacing w:val="0"/>
          <w:sz w:val="32"/>
          <w:szCs w:val="32"/>
          <w:shd w:val="clear" w:fill="FFFFFF"/>
          <w:lang w:val="en-US"/>
        </w:rPr>
        <w:t>Stacks</w:t>
      </w:r>
    </w:p>
    <w:p w14:paraId="6C0FE267">
      <w:pPr>
        <w:numPr>
          <w:ilvl w:val="0"/>
          <w:numId w:val="0"/>
        </w:numPr>
        <w:spacing w:line="360" w:lineRule="auto"/>
        <w:ind w:left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Stacks provide a different interface for other containers.</w:t>
      </w:r>
    </w:p>
    <w:p w14:paraId="5D23EACA">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stack&lt;</w:t>
      </w:r>
      <w:r>
        <w:rPr>
          <w:rFonts w:hint="default" w:ascii="Arial" w:hAnsi="Arial" w:eastAsia="SimSun" w:cs="Arial"/>
          <w:b w:val="0"/>
          <w:bCs w:val="0"/>
          <w:i w:val="0"/>
          <w:iCs w:val="0"/>
          <w:caps w:val="0"/>
          <w:color w:val="00B050"/>
          <w:spacing w:val="0"/>
          <w:sz w:val="32"/>
          <w:szCs w:val="32"/>
          <w:shd w:val="clear" w:fill="FFFFFF"/>
          <w:lang w:val="en-US"/>
        </w:rPr>
        <w:t>elements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&lt;stack name&gt;</w:t>
      </w:r>
      <w:r>
        <w:rPr>
          <w:rFonts w:hint="default" w:ascii="Arial" w:hAnsi="Arial" w:eastAsia="SimSun" w:cs="Arial"/>
          <w:b w:val="0"/>
          <w:bCs w:val="0"/>
          <w:i w:val="0"/>
          <w:iCs w:val="0"/>
          <w:caps w:val="0"/>
          <w:color w:val="000000"/>
          <w:spacing w:val="0"/>
          <w:sz w:val="32"/>
          <w:szCs w:val="32"/>
          <w:shd w:val="clear" w:fill="FFFFFF"/>
          <w:lang w:val="en-US"/>
        </w:rPr>
        <w:t>;</w:t>
      </w:r>
    </w:p>
    <w:p w14:paraId="0E3AB899">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items :</w:t>
      </w:r>
    </w:p>
    <w:p w14:paraId="72D8567A">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stack</w:t>
      </w:r>
      <w:r>
        <w:rPr>
          <w:rFonts w:hint="default" w:ascii="Arial" w:hAnsi="Arial" w:eastAsia="SimSun" w:cs="Arial"/>
          <w:b w:val="0"/>
          <w:bCs w:val="0"/>
          <w:i w:val="0"/>
          <w:iCs w:val="0"/>
          <w:caps w:val="0"/>
          <w:color w:val="000000"/>
          <w:spacing w:val="0"/>
          <w:sz w:val="32"/>
          <w:szCs w:val="32"/>
          <w:shd w:val="clear" w:fill="FFFFFF"/>
          <w:lang w:val="en-US"/>
        </w:rPr>
        <w:t>.top();</w:t>
      </w:r>
    </w:p>
    <w:p w14:paraId="23105FB4">
      <w:pPr>
        <w:numPr>
          <w:ilvl w:val="0"/>
          <w:numId w:val="54"/>
        </w:numPr>
        <w:spacing w:line="24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1D2F3AF6">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stack</w:t>
      </w:r>
      <w:r>
        <w:rPr>
          <w:rFonts w:hint="default" w:ascii="Arial" w:hAnsi="Arial" w:eastAsia="SimSun" w:cs="Arial"/>
          <w:b w:val="0"/>
          <w:bCs w:val="0"/>
          <w:i w:val="0"/>
          <w:iCs w:val="0"/>
          <w:caps w:val="0"/>
          <w:color w:val="000000"/>
          <w:spacing w:val="0"/>
          <w:sz w:val="32"/>
          <w:szCs w:val="32"/>
          <w:shd w:val="clear" w:fill="FFFFFF"/>
          <w:lang w:val="en-US"/>
        </w:rPr>
        <w:t>.push();</w:t>
      </w:r>
    </w:p>
    <w:p w14:paraId="45E5BC49">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p w14:paraId="2FA8576B">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stack</w:t>
      </w:r>
      <w:r>
        <w:rPr>
          <w:rFonts w:hint="default" w:ascii="Arial" w:hAnsi="Arial" w:eastAsia="SimSun" w:cs="Arial"/>
          <w:b w:val="0"/>
          <w:bCs w:val="0"/>
          <w:i w:val="0"/>
          <w:iCs w:val="0"/>
          <w:caps w:val="0"/>
          <w:color w:val="000000"/>
          <w:spacing w:val="0"/>
          <w:sz w:val="32"/>
          <w:szCs w:val="32"/>
          <w:shd w:val="clear" w:fill="FFFFFF"/>
          <w:lang w:val="en-US"/>
        </w:rPr>
        <w:t>.pop();</w:t>
      </w:r>
    </w:p>
    <w:p w14:paraId="21C1377E">
      <w:pPr>
        <w:numPr>
          <w:ilvl w:val="0"/>
          <w:numId w:val="53"/>
        </w:numPr>
        <w:spacing w:line="24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3"/>
        <w:gridCol w:w="5540"/>
      </w:tblGrid>
      <w:tr w14:paraId="37054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30B493E">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size()</w:t>
            </w:r>
          </w:p>
        </w:tc>
        <w:tc>
          <w:tcPr>
            <w:tcW w:w="0" w:type="auto"/>
          </w:tcPr>
          <w:p w14:paraId="7D2EB860">
            <w:pPr>
              <w:widowControl w:val="0"/>
              <w:numPr>
                <w:ilvl w:val="0"/>
                <w:numId w:val="0"/>
              </w:numPr>
              <w:spacing w:line="360" w:lineRule="auto"/>
              <w:jc w:val="both"/>
              <w:rPr>
                <w:rFonts w:hint="default" w:eastAsia="SimSun" w:cs="Times New Roman"/>
                <w:b w:val="0"/>
                <w:bCs w:val="0"/>
                <w:i w:val="0"/>
                <w:iCs w:val="0"/>
                <w:caps w:val="0"/>
                <w:color w:val="000000"/>
                <w:spacing w:val="0"/>
                <w:sz w:val="30"/>
                <w:szCs w:val="30"/>
                <w:shd w:val="clear" w:fill="FFFFFF"/>
                <w:vertAlign w:val="baseline"/>
                <w:lang w:val="en-US"/>
              </w:rPr>
            </w:pPr>
            <w:r>
              <w:rPr>
                <w:rFonts w:hint="default" w:eastAsia="SimSun"/>
                <w:b w:val="0"/>
                <w:bCs w:val="0"/>
                <w:i w:val="0"/>
                <w:iCs w:val="0"/>
                <w:caps w:val="0"/>
                <w:color w:val="000000"/>
                <w:spacing w:val="0"/>
                <w:sz w:val="30"/>
                <w:szCs w:val="30"/>
                <w:shd w:val="clear" w:fill="FFFFFF"/>
                <w:vertAlign w:val="baseline"/>
                <w:lang w:val="en-US"/>
              </w:rPr>
              <w:t>returns the number of items</w:t>
            </w:r>
          </w:p>
        </w:tc>
      </w:tr>
      <w:tr w14:paraId="71ADA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33E70BF">
            <w:pPr>
              <w:widowControl w:val="0"/>
              <w:numPr>
                <w:ilvl w:val="0"/>
                <w:numId w:val="0"/>
              </w:numPr>
              <w:spacing w:line="360" w:lineRule="auto"/>
              <w:jc w:val="both"/>
              <w:rPr>
                <w:rFonts w:hint="default" w:ascii="Arial" w:hAnsi="Arial" w:eastAsia="SimSun" w:cs="Arial"/>
                <w:b w:val="0"/>
                <w:bCs w:val="0"/>
                <w:i w:val="0"/>
                <w:iCs w:val="0"/>
                <w:caps w:val="0"/>
                <w:color w:val="000000"/>
                <w:spacing w:val="0"/>
                <w:sz w:val="30"/>
                <w:szCs w:val="30"/>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empty()</w:t>
            </w:r>
          </w:p>
        </w:tc>
        <w:tc>
          <w:tcPr>
            <w:tcW w:w="0" w:type="auto"/>
          </w:tcPr>
          <w:p w14:paraId="0CBFB6D4">
            <w:pPr>
              <w:widowControl w:val="0"/>
              <w:numPr>
                <w:ilvl w:val="0"/>
                <w:numId w:val="0"/>
              </w:numPr>
              <w:spacing w:line="360" w:lineRule="auto"/>
              <w:jc w:val="both"/>
              <w:rPr>
                <w:rFonts w:hint="default" w:eastAsia="SimSun" w:cs="Times New Roman"/>
                <w:b w:val="0"/>
                <w:bCs w:val="0"/>
                <w:i w:val="0"/>
                <w:iCs w:val="0"/>
                <w:caps w:val="0"/>
                <w:color w:val="000000"/>
                <w:spacing w:val="0"/>
                <w:sz w:val="30"/>
                <w:szCs w:val="30"/>
                <w:shd w:val="clear" w:fill="FFFFFF"/>
                <w:vertAlign w:val="baseline"/>
                <w:lang w:val="en-US"/>
              </w:rPr>
            </w:pPr>
            <w:r>
              <w:rPr>
                <w:rFonts w:hint="default" w:eastAsia="SimSun"/>
                <w:b w:val="0"/>
                <w:bCs w:val="0"/>
                <w:i w:val="0"/>
                <w:iCs w:val="0"/>
                <w:caps w:val="0"/>
                <w:color w:val="000000"/>
                <w:spacing w:val="0"/>
                <w:sz w:val="30"/>
                <w:szCs w:val="30"/>
                <w:shd w:val="clear" w:fill="FFFFFF"/>
                <w:vertAlign w:val="baseline"/>
                <w:lang w:val="en-US"/>
              </w:rPr>
              <w:t>checks if the list is empty and return 1 (true)</w:t>
            </w:r>
          </w:p>
        </w:tc>
      </w:tr>
    </w:tbl>
    <w:p w14:paraId="72752F4E">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p>
    <w:p w14:paraId="655B252B">
      <w:pPr>
        <w:numPr>
          <w:ilvl w:val="0"/>
          <w:numId w:val="56"/>
        </w:numPr>
        <w:spacing w:line="360" w:lineRule="auto"/>
        <w:ind w:left="42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Note</w:t>
      </w:r>
      <w:r>
        <w:rPr>
          <w:rFonts w:hint="default" w:ascii="Times New Roman" w:hAnsi="Times New Roman" w:eastAsia="SimSun" w:cs="Times New Roman"/>
          <w:b w:val="0"/>
          <w:bCs w:val="0"/>
          <w:i w:val="0"/>
          <w:iCs w:val="0"/>
          <w:caps w:val="0"/>
          <w:color w:val="000000"/>
          <w:spacing w:val="0"/>
          <w:sz w:val="32"/>
          <w:szCs w:val="32"/>
          <w:shd w:val="clear" w:fill="FFFFFF"/>
          <w:lang w:val="en-US"/>
        </w:rPr>
        <w:t>: For deque, queue cannot use for loop to iterate, must use while</w:t>
      </w:r>
      <w:r>
        <w:rPr>
          <w:rFonts w:hint="default" w:eastAsia="SimSun" w:cs="Times New Roman"/>
          <w:b w:val="0"/>
          <w:bCs w:val="0"/>
          <w:i w:val="0"/>
          <w:iCs w:val="0"/>
          <w:caps w:val="0"/>
          <w:color w:val="000000"/>
          <w:spacing w:val="0"/>
          <w:sz w:val="32"/>
          <w:szCs w:val="32"/>
          <w:shd w:val="clear" w:fill="FFFFFF"/>
          <w:lang w:val="en-US"/>
        </w:rPr>
        <w:t>.</w:t>
      </w:r>
    </w:p>
    <w:p w14:paraId="036F58EB">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p>
    <w:p w14:paraId="0022485B">
      <w:pPr>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lang w:val="en-US"/>
        </w:rPr>
      </w:pPr>
    </w:p>
    <w:p w14:paraId="0BF20835">
      <w:pPr>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lang w:val="en-US"/>
        </w:rPr>
      </w:pPr>
    </w:p>
    <w:p w14:paraId="7CD9F64C">
      <w:pPr>
        <w:numPr>
          <w:ilvl w:val="0"/>
          <w:numId w:val="51"/>
        </w:numPr>
        <w:spacing w:line="360" w:lineRule="auto"/>
        <w:ind w:left="0" w:leftChars="0" w:firstLine="0" w:firstLineChars="0"/>
        <w:jc w:val="both"/>
        <w:rPr>
          <w:rFonts w:hint="default" w:eastAsia="SimSun" w:cs="Times New Roman"/>
          <w:b/>
          <w:bCs/>
          <w:i w:val="0"/>
          <w:iCs w:val="0"/>
          <w:caps w:val="0"/>
          <w:color w:val="C00000"/>
          <w:spacing w:val="0"/>
          <w:sz w:val="32"/>
          <w:szCs w:val="32"/>
          <w:shd w:val="clear" w:fill="FFFFFF"/>
          <w:lang w:val="en-US"/>
        </w:rPr>
      </w:pPr>
      <w:r>
        <w:rPr>
          <w:rFonts w:hint="default" w:eastAsia="SimSun" w:cs="Times New Roman"/>
          <w:b/>
          <w:bCs/>
          <w:i w:val="0"/>
          <w:iCs w:val="0"/>
          <w:caps w:val="0"/>
          <w:color w:val="C00000"/>
          <w:spacing w:val="0"/>
          <w:sz w:val="32"/>
          <w:szCs w:val="32"/>
          <w:shd w:val="clear" w:fill="FFFFFF"/>
          <w:lang w:val="en-US"/>
        </w:rPr>
        <w:t>Maps</w:t>
      </w:r>
    </w:p>
    <w:p w14:paraId="515A2451">
      <w:pPr>
        <w:numPr>
          <w:ilvl w:val="0"/>
          <w:numId w:val="0"/>
        </w:numPr>
        <w:spacing w:line="360" w:lineRule="auto"/>
        <w:ind w:left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Maps stores elements as key:value pairs as dictionary in Python but the keys are sorted as binary search tree.</w:t>
      </w:r>
    </w:p>
    <w:p w14:paraId="3F99B7FB">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map&lt;</w:t>
      </w:r>
      <w:r>
        <w:rPr>
          <w:rFonts w:hint="default" w:ascii="Arial" w:hAnsi="Arial" w:eastAsia="SimSun" w:cs="Arial"/>
          <w:b w:val="0"/>
          <w:bCs w:val="0"/>
          <w:i w:val="0"/>
          <w:iCs w:val="0"/>
          <w:caps w:val="0"/>
          <w:color w:val="00B050"/>
          <w:spacing w:val="0"/>
          <w:sz w:val="32"/>
          <w:szCs w:val="32"/>
          <w:shd w:val="clear" w:fill="FFFFFF"/>
          <w:lang w:val="en-US"/>
        </w:rPr>
        <w:t>key type</w:t>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FFC000"/>
          <w:spacing w:val="0"/>
          <w:sz w:val="32"/>
          <w:szCs w:val="32"/>
          <w:shd w:val="clear" w:fill="FFFFFF"/>
          <w:lang w:val="en-US"/>
        </w:rPr>
        <w:t>value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 xml:space="preserve">&lt;map name&gt; </w:t>
      </w:r>
      <w:r>
        <w:rPr>
          <w:rFonts w:hint="default" w:ascii="Arial" w:hAnsi="Arial" w:eastAsia="SimSun" w:cs="Arial"/>
          <w:b w:val="0"/>
          <w:bCs w:val="0"/>
          <w:i w:val="0"/>
          <w:iCs w:val="0"/>
          <w:caps w:val="0"/>
          <w:color w:val="auto"/>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{key:value}</w:t>
      </w:r>
      <w:r>
        <w:rPr>
          <w:rFonts w:hint="default" w:ascii="Arial" w:hAnsi="Arial" w:eastAsia="SimSun" w:cs="Arial"/>
          <w:b w:val="0"/>
          <w:bCs w:val="0"/>
          <w:i w:val="0"/>
          <w:iCs w:val="0"/>
          <w:caps w:val="0"/>
          <w:color w:val="auto"/>
          <w:spacing w:val="0"/>
          <w:sz w:val="32"/>
          <w:szCs w:val="32"/>
          <w:shd w:val="clear" w:fill="FFFFFF"/>
          <w:lang w:val="en-US"/>
        </w:rPr>
        <w:t>, …};</w:t>
      </w:r>
    </w:p>
    <w:p w14:paraId="181E1AE8">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and changing items:</w:t>
      </w:r>
    </w:p>
    <w:p w14:paraId="4D8E9736">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map</w:t>
      </w:r>
      <w:r>
        <w:rPr>
          <w:rFonts w:hint="default" w:ascii="Arial" w:hAnsi="Arial" w:eastAsia="SimSun" w:cs="Arial"/>
          <w:b w:val="0"/>
          <w:bCs w:val="0"/>
          <w:i w:val="0"/>
          <w:iCs w:val="0"/>
          <w:caps w:val="0"/>
          <w:color w:val="000000"/>
          <w:spacing w:val="0"/>
          <w:sz w:val="32"/>
          <w:szCs w:val="32"/>
          <w:shd w:val="clear" w:fill="FFFFFF"/>
          <w:lang w:val="en-US"/>
        </w:rPr>
        <w:t>[</w:t>
      </w:r>
      <w:r>
        <w:rPr>
          <w:rFonts w:hint="default" w:ascii="Arial" w:hAnsi="Arial" w:eastAsia="SimSun" w:cs="Arial"/>
          <w:b w:val="0"/>
          <w:bCs w:val="0"/>
          <w:i w:val="0"/>
          <w:iCs w:val="0"/>
          <w:caps w:val="0"/>
          <w:color w:val="FF0000"/>
          <w:spacing w:val="0"/>
          <w:sz w:val="32"/>
          <w:szCs w:val="32"/>
          <w:shd w:val="clear" w:fill="FFFFFF"/>
          <w:lang w:val="en-US"/>
        </w:rPr>
        <w:t>key</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0070C0"/>
          <w:spacing w:val="0"/>
          <w:sz w:val="32"/>
          <w:szCs w:val="32"/>
          <w:shd w:val="clear" w:fill="FFFFFF"/>
          <w:lang w:val="en-US"/>
        </w:rPr>
        <w:t>value</w:t>
      </w:r>
      <w:r>
        <w:rPr>
          <w:rFonts w:hint="default" w:ascii="Arial" w:hAnsi="Arial" w:eastAsia="SimSun" w:cs="Arial"/>
          <w:b w:val="0"/>
          <w:bCs w:val="0"/>
          <w:i w:val="0"/>
          <w:iCs w:val="0"/>
          <w:caps w:val="0"/>
          <w:color w:val="000000"/>
          <w:spacing w:val="0"/>
          <w:sz w:val="32"/>
          <w:szCs w:val="32"/>
          <w:shd w:val="clear" w:fill="FFFFFF"/>
          <w:lang w:val="en-US"/>
        </w:rPr>
        <w:t>;</w:t>
      </w:r>
    </w:p>
    <w:p w14:paraId="4D751A34">
      <w:pPr>
        <w:numPr>
          <w:ilvl w:val="0"/>
          <w:numId w:val="57"/>
        </w:numPr>
        <w:spacing w:line="360" w:lineRule="auto"/>
        <w:ind w:left="126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cs="Times New Roman"/>
          <w:b/>
          <w:bCs/>
          <w:i w:val="0"/>
          <w:iCs w:val="0"/>
          <w:caps w:val="0"/>
          <w:color w:val="000000"/>
          <w:spacing w:val="0"/>
          <w:sz w:val="32"/>
          <w:szCs w:val="32"/>
          <w:shd w:val="clear" w:fill="FFFFFF"/>
          <w:lang w:val="en-US"/>
        </w:rPr>
        <w:t>Note</w:t>
      </w:r>
      <w:r>
        <w:rPr>
          <w:rFonts w:hint="default" w:eastAsia="SimSun" w:cs="Times New Roman"/>
          <w:b w:val="0"/>
          <w:bCs w:val="0"/>
          <w:i w:val="0"/>
          <w:iCs w:val="0"/>
          <w:caps w:val="0"/>
          <w:color w:val="000000"/>
          <w:spacing w:val="0"/>
          <w:sz w:val="32"/>
          <w:szCs w:val="32"/>
          <w:shd w:val="clear" w:fill="FFFFFF"/>
          <w:lang w:val="en-US"/>
        </w:rPr>
        <w:t xml:space="preserve">: </w:t>
      </w:r>
      <w:r>
        <w:rPr>
          <w:rFonts w:hint="default" w:eastAsia="SimSun"/>
          <w:b w:val="0"/>
          <w:bCs w:val="0"/>
          <w:i w:val="0"/>
          <w:iCs w:val="0"/>
          <w:caps w:val="0"/>
          <w:color w:val="000000"/>
          <w:spacing w:val="0"/>
          <w:sz w:val="32"/>
          <w:szCs w:val="32"/>
          <w:shd w:val="clear" w:fill="FFFFFF"/>
          <w:lang w:val="en-US"/>
        </w:rPr>
        <w:t>Each element in the map is actually a pair&lt;const Key, Value&gt; object.</w:t>
      </w:r>
    </w:p>
    <w:p w14:paraId="43E40F98">
      <w:pPr>
        <w:numPr>
          <w:ilvl w:val="0"/>
          <w:numId w:val="58"/>
        </w:numPr>
        <w:spacing w:line="360" w:lineRule="auto"/>
        <w:ind w:left="1680" w:leftChars="0" w:hanging="420" w:firstLine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Access key:</w:t>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pair.first;</w:t>
      </w:r>
    </w:p>
    <w:p w14:paraId="5A44C6DE">
      <w:pPr>
        <w:numPr>
          <w:ilvl w:val="0"/>
          <w:numId w:val="58"/>
        </w:numPr>
        <w:spacing w:line="360" w:lineRule="auto"/>
        <w:ind w:left="1680" w:leftChars="0" w:hanging="420" w:firstLineChars="0"/>
        <w:jc w:val="both"/>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Access value:</w:t>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ascii="Arial" w:hAnsi="Arial" w:eastAsia="SimSun" w:cs="Arial"/>
          <w:b w:val="0"/>
          <w:bCs w:val="0"/>
          <w:i w:val="0"/>
          <w:iCs w:val="0"/>
          <w:caps w:val="0"/>
          <w:color w:val="000000"/>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pair.second;</w:t>
      </w:r>
    </w:p>
    <w:p w14:paraId="53BF4485">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3184"/>
      </w:tblGrid>
      <w:tr w14:paraId="3173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18EEB56">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erase(</w:t>
            </w:r>
            <w:r>
              <w:rPr>
                <w:rFonts w:hint="default" w:ascii="Arial" w:hAnsi="Arial" w:eastAsia="SimSun" w:cs="Arial"/>
                <w:b w:val="0"/>
                <w:bCs w:val="0"/>
                <w:i w:val="0"/>
                <w:iCs w:val="0"/>
                <w:caps w:val="0"/>
                <w:color w:val="FF0000"/>
                <w:spacing w:val="0"/>
                <w:sz w:val="32"/>
                <w:szCs w:val="32"/>
                <w:shd w:val="clear" w:fill="FFFFFF"/>
                <w:lang w:val="en-US"/>
              </w:rPr>
              <w:t>key</w:t>
            </w:r>
            <w:r>
              <w:rPr>
                <w:rFonts w:hint="default" w:ascii="Arial" w:hAnsi="Arial" w:eastAsia="SimSun" w:cs="Arial"/>
                <w:b w:val="0"/>
                <w:bCs w:val="0"/>
                <w:i w:val="0"/>
                <w:iCs w:val="0"/>
                <w:caps w:val="0"/>
                <w:color w:val="000000"/>
                <w:spacing w:val="0"/>
                <w:sz w:val="32"/>
                <w:szCs w:val="32"/>
                <w:shd w:val="clear" w:fill="FFFFFF"/>
                <w:lang w:val="en-US"/>
              </w:rPr>
              <w:t>)</w:t>
            </w:r>
          </w:p>
        </w:tc>
        <w:tc>
          <w:tcPr>
            <w:tcW w:w="0" w:type="auto"/>
            <w:shd w:val="clear" w:color="auto" w:fill="auto"/>
            <w:vAlign w:val="top"/>
          </w:tcPr>
          <w:p w14:paraId="2C12E4CA">
            <w:pPr>
              <w:widowControl w:val="0"/>
              <w:numPr>
                <w:ilvl w:val="0"/>
                <w:numId w:val="0"/>
              </w:numPr>
              <w:spacing w:line="360" w:lineRule="auto"/>
              <w:ind w:left="0" w:leftChars="0" w:firstLine="0" w:firstLineChars="0"/>
              <w:jc w:val="both"/>
              <w:rPr>
                <w:rFonts w:hint="default" w:ascii="Times New Roman" w:hAnsi="Times New Roman" w:eastAsia="SimSun" w:cstheme="minorBidi"/>
                <w:b w:val="0"/>
                <w:bCs w:val="0"/>
                <w:i w:val="0"/>
                <w:iCs w:val="0"/>
                <w:caps w:val="0"/>
                <w:color w:val="auto"/>
                <w:spacing w:val="0"/>
                <w:position w:val="-6"/>
                <w:sz w:val="32"/>
                <w:szCs w:val="32"/>
                <w:shd w:val="clear" w:fill="FFFFFF"/>
                <w:vertAlign w:val="baseline"/>
                <w:lang w:val="en-US" w:eastAsia="zh-CN" w:bidi="ar-SA"/>
              </w:rPr>
            </w:pPr>
            <w:r>
              <w:rPr>
                <w:rFonts w:hint="default" w:eastAsia="SimSun"/>
                <w:b w:val="0"/>
                <w:bCs w:val="0"/>
                <w:i w:val="0"/>
                <w:iCs w:val="0"/>
                <w:caps w:val="0"/>
                <w:color w:val="000000"/>
                <w:spacing w:val="0"/>
                <w:sz w:val="32"/>
                <w:szCs w:val="32"/>
                <w:shd w:val="clear" w:fill="FFFFFF"/>
                <w:vertAlign w:val="baseline"/>
                <w:lang w:val="en-US"/>
              </w:rPr>
              <w:t>removes specified item</w:t>
            </w:r>
          </w:p>
        </w:tc>
      </w:tr>
      <w:tr w14:paraId="08456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5F60D382">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clear()</w:t>
            </w:r>
          </w:p>
        </w:tc>
        <w:tc>
          <w:tcPr>
            <w:tcW w:w="0" w:type="auto"/>
            <w:vAlign w:val="top"/>
          </w:tcPr>
          <w:p w14:paraId="09E099B1">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removes all the items</w:t>
            </w:r>
          </w:p>
        </w:tc>
      </w:tr>
    </w:tbl>
    <w:p w14:paraId="6E22988A">
      <w:pPr>
        <w:numPr>
          <w:ilvl w:val="0"/>
          <w:numId w:val="53"/>
        </w:numPr>
        <w:spacing w:line="24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pPr w:leftFromText="180" w:rightFromText="180" w:vertAnchor="text" w:horzAnchor="page" w:tblpX="5081" w:tblpY="3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6525"/>
      </w:tblGrid>
      <w:tr w14:paraId="4E30D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797D23">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size()</w:t>
            </w:r>
          </w:p>
        </w:tc>
        <w:tc>
          <w:tcPr>
            <w:tcW w:w="0" w:type="auto"/>
          </w:tcPr>
          <w:p w14:paraId="69F2DE4B">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returns the number of items</w:t>
            </w:r>
          </w:p>
        </w:tc>
      </w:tr>
      <w:tr w14:paraId="13F78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D18C33">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empty()</w:t>
            </w:r>
          </w:p>
        </w:tc>
        <w:tc>
          <w:tcPr>
            <w:tcW w:w="0" w:type="auto"/>
          </w:tcPr>
          <w:p w14:paraId="2E761ECA">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checks if the list is empty and return 1 (true)</w:t>
            </w:r>
          </w:p>
        </w:tc>
      </w:tr>
      <w:tr w14:paraId="1CFCC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6B91A5">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find(</w:t>
            </w:r>
            <w:r>
              <w:rPr>
                <w:rFonts w:hint="default" w:ascii="Arial" w:hAnsi="Arial" w:eastAsia="SimSun" w:cs="Arial"/>
                <w:b w:val="0"/>
                <w:bCs w:val="0"/>
                <w:i w:val="0"/>
                <w:iCs w:val="0"/>
                <w:caps w:val="0"/>
                <w:color w:val="00B050"/>
                <w:spacing w:val="0"/>
                <w:sz w:val="32"/>
                <w:szCs w:val="32"/>
                <w:shd w:val="clear" w:fill="FFFFFF"/>
                <w:vertAlign w:val="baseline"/>
                <w:lang w:val="en-US"/>
              </w:rPr>
              <w:t>key</w:t>
            </w:r>
            <w:r>
              <w:rPr>
                <w:rFonts w:hint="default" w:ascii="Arial" w:hAnsi="Arial" w:eastAsia="SimSun" w:cs="Arial"/>
                <w:b w:val="0"/>
                <w:bCs w:val="0"/>
                <w:i w:val="0"/>
                <w:iCs w:val="0"/>
                <w:caps w:val="0"/>
                <w:color w:val="000000"/>
                <w:spacing w:val="0"/>
                <w:sz w:val="32"/>
                <w:szCs w:val="32"/>
                <w:shd w:val="clear" w:fill="FFFFFF"/>
                <w:vertAlign w:val="baseline"/>
                <w:lang w:val="en-US"/>
              </w:rPr>
              <w:t>)</w:t>
            </w:r>
          </w:p>
        </w:tc>
        <w:tc>
          <w:tcPr>
            <w:tcW w:w="0" w:type="auto"/>
          </w:tcPr>
          <w:p w14:paraId="0EAE396C">
            <w:pPr>
              <w:widowControl w:val="0"/>
              <w:numPr>
                <w:ilvl w:val="0"/>
                <w:numId w:val="0"/>
              </w:numPr>
              <w:spacing w:line="360" w:lineRule="auto"/>
              <w:jc w:val="both"/>
              <w:rPr>
                <w:rFonts w:hint="default" w:eastAsia="SimSu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finds value of specified key and return an iterator</w:t>
            </w:r>
          </w:p>
        </w:tc>
      </w:tr>
    </w:tbl>
    <w:p w14:paraId="2D275628">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p>
    <w:p w14:paraId="3937C205">
      <w:pPr>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lang w:val="en-US"/>
        </w:rPr>
      </w:pPr>
    </w:p>
    <w:p w14:paraId="04C6CC50">
      <w:pPr>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lang w:val="en-US"/>
        </w:rPr>
      </w:pPr>
    </w:p>
    <w:p w14:paraId="1BA419B7">
      <w:pPr>
        <w:numPr>
          <w:ilvl w:val="0"/>
          <w:numId w:val="0"/>
        </w:numPr>
        <w:spacing w:line="360" w:lineRule="auto"/>
        <w:jc w:val="both"/>
        <w:rPr>
          <w:rFonts w:hint="default" w:eastAsia="SimSun"/>
          <w:b w:val="0"/>
          <w:bCs w:val="0"/>
          <w:i w:val="0"/>
          <w:iCs w:val="0"/>
          <w:caps w:val="0"/>
          <w:color w:val="000000"/>
          <w:spacing w:val="0"/>
          <w:sz w:val="32"/>
          <w:szCs w:val="32"/>
          <w:shd w:val="clear" w:fill="FFFFFF"/>
          <w:lang w:val="en-US"/>
        </w:rPr>
      </w:pPr>
    </w:p>
    <w:p w14:paraId="000D69A6">
      <w:pPr>
        <w:numPr>
          <w:ilvl w:val="0"/>
          <w:numId w:val="0"/>
        </w:numPr>
        <w:spacing w:line="360" w:lineRule="auto"/>
        <w:jc w:val="both"/>
        <w:rPr>
          <w:rFonts w:hint="default" w:eastAsia="SimSu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Unordered Map is actually like a python dictionary, not ordering elements by key as hashtable, but current Python dicts  retain the insertion order, but are still hash tables, so lookups are very fast (O(1)).</w:t>
      </w:r>
    </w:p>
    <w:p w14:paraId="002D9EAC">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000000"/>
          <w:spacing w:val="0"/>
          <w:sz w:val="32"/>
          <w:szCs w:val="32"/>
          <w:shd w:val="clear" w:fill="FFFFFF"/>
          <w:lang w:val="en-US"/>
        </w:rPr>
        <w:t>unordered_map&lt;</w:t>
      </w:r>
      <w:r>
        <w:rPr>
          <w:rFonts w:hint="default" w:ascii="Arial" w:hAnsi="Arial" w:eastAsia="SimSun" w:cs="Arial"/>
          <w:b w:val="0"/>
          <w:bCs w:val="0"/>
          <w:i w:val="0"/>
          <w:iCs w:val="0"/>
          <w:caps w:val="0"/>
          <w:color w:val="00B050"/>
          <w:spacing w:val="0"/>
          <w:sz w:val="32"/>
          <w:szCs w:val="32"/>
          <w:shd w:val="clear" w:fill="FFFFFF"/>
          <w:lang w:val="en-US"/>
        </w:rPr>
        <w:t>key type</w:t>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FFC000"/>
          <w:spacing w:val="0"/>
          <w:sz w:val="32"/>
          <w:szCs w:val="32"/>
          <w:shd w:val="clear" w:fill="FFFFFF"/>
          <w:lang w:val="en-US"/>
        </w:rPr>
        <w:t>value type</w:t>
      </w:r>
      <w:r>
        <w:rPr>
          <w:rFonts w:hint="default" w:ascii="Arial" w:hAnsi="Arial" w:eastAsia="SimSun" w:cs="Arial"/>
          <w:b w:val="0"/>
          <w:bCs w:val="0"/>
          <w:i w:val="0"/>
          <w:iCs w:val="0"/>
          <w:caps w:val="0"/>
          <w:color w:val="000000"/>
          <w:spacing w:val="0"/>
          <w:sz w:val="32"/>
          <w:szCs w:val="32"/>
          <w:shd w:val="clear" w:fill="FFFFFF"/>
          <w:lang w:val="en-US"/>
        </w:rPr>
        <w:t xml:space="preserve">&gt; </w:t>
      </w:r>
      <w:r>
        <w:rPr>
          <w:rFonts w:hint="default" w:ascii="Arial" w:hAnsi="Arial" w:eastAsia="SimSun" w:cs="Arial"/>
          <w:b w:val="0"/>
          <w:bCs w:val="0"/>
          <w:i w:val="0"/>
          <w:iCs w:val="0"/>
          <w:caps w:val="0"/>
          <w:color w:val="0070C0"/>
          <w:spacing w:val="0"/>
          <w:sz w:val="32"/>
          <w:szCs w:val="32"/>
          <w:shd w:val="clear" w:fill="FFFFFF"/>
          <w:lang w:val="en-US"/>
        </w:rPr>
        <w:t xml:space="preserve">&lt;map name&gt; </w:t>
      </w:r>
      <w:r>
        <w:rPr>
          <w:rFonts w:hint="default" w:ascii="Arial" w:hAnsi="Arial" w:eastAsia="SimSun" w:cs="Arial"/>
          <w:b w:val="0"/>
          <w:bCs w:val="0"/>
          <w:i w:val="0"/>
          <w:iCs w:val="0"/>
          <w:caps w:val="0"/>
          <w:color w:val="auto"/>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{key:value}</w:t>
      </w:r>
      <w:r>
        <w:rPr>
          <w:rFonts w:hint="default" w:ascii="Arial" w:hAnsi="Arial" w:eastAsia="SimSun" w:cs="Arial"/>
          <w:b w:val="0"/>
          <w:bCs w:val="0"/>
          <w:i w:val="0"/>
          <w:iCs w:val="0"/>
          <w:caps w:val="0"/>
          <w:color w:val="auto"/>
          <w:spacing w:val="0"/>
          <w:sz w:val="32"/>
          <w:szCs w:val="32"/>
          <w:shd w:val="clear" w:fill="FFFFFF"/>
          <w:lang w:val="en-US"/>
        </w:rPr>
        <w:t>, …};</w:t>
      </w:r>
    </w:p>
    <w:p w14:paraId="671CF057">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Accessing and changing items:</w:t>
      </w:r>
    </w:p>
    <w:p w14:paraId="0A635CA9">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map</w:t>
      </w:r>
      <w:r>
        <w:rPr>
          <w:rFonts w:hint="default" w:ascii="Arial" w:hAnsi="Arial" w:eastAsia="SimSun" w:cs="Arial"/>
          <w:b w:val="0"/>
          <w:bCs w:val="0"/>
          <w:i w:val="0"/>
          <w:iCs w:val="0"/>
          <w:caps w:val="0"/>
          <w:color w:val="000000"/>
          <w:spacing w:val="0"/>
          <w:sz w:val="32"/>
          <w:szCs w:val="32"/>
          <w:shd w:val="clear" w:fill="FFFFFF"/>
          <w:lang w:val="en-US"/>
        </w:rPr>
        <w:t>[</w:t>
      </w:r>
      <w:r>
        <w:rPr>
          <w:rFonts w:hint="default" w:ascii="Arial" w:hAnsi="Arial" w:eastAsia="SimSun" w:cs="Arial"/>
          <w:b w:val="0"/>
          <w:bCs w:val="0"/>
          <w:i w:val="0"/>
          <w:iCs w:val="0"/>
          <w:caps w:val="0"/>
          <w:color w:val="FF0000"/>
          <w:spacing w:val="0"/>
          <w:sz w:val="32"/>
          <w:szCs w:val="32"/>
          <w:shd w:val="clear" w:fill="FFFFFF"/>
          <w:lang w:val="en-US"/>
        </w:rPr>
        <w:t>key</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0070C0"/>
          <w:spacing w:val="0"/>
          <w:sz w:val="32"/>
          <w:szCs w:val="32"/>
          <w:shd w:val="clear" w:fill="FFFFFF"/>
          <w:lang w:val="en-US"/>
        </w:rPr>
        <w:t>value</w:t>
      </w:r>
      <w:r>
        <w:rPr>
          <w:rFonts w:hint="default" w:ascii="Arial" w:hAnsi="Arial" w:eastAsia="SimSun" w:cs="Arial"/>
          <w:b w:val="0"/>
          <w:bCs w:val="0"/>
          <w:i w:val="0"/>
          <w:iCs w:val="0"/>
          <w:caps w:val="0"/>
          <w:color w:val="000000"/>
          <w:spacing w:val="0"/>
          <w:sz w:val="32"/>
          <w:szCs w:val="32"/>
          <w:shd w:val="clear" w:fill="FFFFFF"/>
          <w:lang w:val="en-US"/>
        </w:rPr>
        <w:t>;</w:t>
      </w:r>
    </w:p>
    <w:p w14:paraId="469E38A4">
      <w:pPr>
        <w:numPr>
          <w:ilvl w:val="0"/>
          <w:numId w:val="54"/>
        </w:numPr>
        <w:spacing w:line="24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Adding items:</w:t>
      </w:r>
    </w:p>
    <w:p w14:paraId="2C4847FE">
      <w:pPr>
        <w:numPr>
          <w:ilvl w:val="0"/>
          <w:numId w:val="0"/>
        </w:numPr>
        <w:spacing w:line="360" w:lineRule="auto"/>
        <w:jc w:val="center"/>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 xml:space="preserve">Syntax: </w:t>
      </w:r>
      <w:r>
        <w:rPr>
          <w:rFonts w:hint="default" w:eastAsia="SimSun"/>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B050"/>
          <w:spacing w:val="0"/>
          <w:sz w:val="32"/>
          <w:szCs w:val="32"/>
          <w:shd w:val="clear" w:fill="FFFFFF"/>
          <w:lang w:val="en-US"/>
        </w:rPr>
        <w:t>map</w:t>
      </w:r>
      <w:r>
        <w:rPr>
          <w:rFonts w:hint="default" w:ascii="Arial" w:hAnsi="Arial" w:eastAsia="SimSun" w:cs="Arial"/>
          <w:b w:val="0"/>
          <w:bCs w:val="0"/>
          <w:i w:val="0"/>
          <w:iCs w:val="0"/>
          <w:caps w:val="0"/>
          <w:color w:val="000000"/>
          <w:spacing w:val="0"/>
          <w:sz w:val="32"/>
          <w:szCs w:val="32"/>
          <w:shd w:val="clear" w:fill="FFFFFF"/>
          <w:lang w:val="en-US"/>
        </w:rPr>
        <w:t>[</w:t>
      </w:r>
      <w:r>
        <w:rPr>
          <w:rFonts w:hint="default" w:ascii="Arial" w:hAnsi="Arial" w:eastAsia="SimSun" w:cs="Arial"/>
          <w:b w:val="0"/>
          <w:bCs w:val="0"/>
          <w:i w:val="0"/>
          <w:iCs w:val="0"/>
          <w:caps w:val="0"/>
          <w:color w:val="FF0000"/>
          <w:spacing w:val="0"/>
          <w:sz w:val="32"/>
          <w:szCs w:val="32"/>
          <w:shd w:val="clear" w:fill="FFFFFF"/>
          <w:lang w:val="en-US"/>
        </w:rPr>
        <w:t>&lt;new key&gt;</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0070C0"/>
          <w:spacing w:val="0"/>
          <w:sz w:val="32"/>
          <w:szCs w:val="32"/>
          <w:shd w:val="clear" w:fill="FFFFFF"/>
          <w:lang w:val="en-US"/>
        </w:rPr>
        <w:t>&lt;new value&gt;</w:t>
      </w:r>
      <w:r>
        <w:rPr>
          <w:rFonts w:hint="default" w:ascii="Arial" w:hAnsi="Arial" w:eastAsia="SimSun" w:cs="Arial"/>
          <w:b w:val="0"/>
          <w:bCs w:val="0"/>
          <w:i w:val="0"/>
          <w:iCs w:val="0"/>
          <w:caps w:val="0"/>
          <w:color w:val="000000"/>
          <w:spacing w:val="0"/>
          <w:sz w:val="32"/>
          <w:szCs w:val="32"/>
          <w:shd w:val="clear" w:fill="FFFFFF"/>
          <w:lang w:val="en-US"/>
        </w:rPr>
        <w:t>;</w:t>
      </w:r>
    </w:p>
    <w:p w14:paraId="52FE7E8B">
      <w:pPr>
        <w:numPr>
          <w:ilvl w:val="0"/>
          <w:numId w:val="54"/>
        </w:numPr>
        <w:spacing w:line="360" w:lineRule="auto"/>
        <w:ind w:left="840" w:leftChars="0" w:hanging="420" w:firstLineChars="0"/>
        <w:jc w:val="both"/>
        <w:rPr>
          <w:rFonts w:hint="default" w:eastAsia="SimSun"/>
          <w:b w:val="0"/>
          <w:bCs w:val="0"/>
          <w:i w:val="0"/>
          <w:iCs w:val="0"/>
          <w:caps w:val="0"/>
          <w:color w:val="auto"/>
          <w:spacing w:val="0"/>
          <w:sz w:val="32"/>
          <w:szCs w:val="32"/>
          <w:shd w:val="clear" w:fill="FFFFFF"/>
          <w:lang w:val="en-US"/>
        </w:rPr>
      </w:pPr>
      <w:r>
        <w:rPr>
          <w:rFonts w:hint="default" w:eastAsia="SimSun"/>
          <w:b w:val="0"/>
          <w:bCs w:val="0"/>
          <w:i w:val="0"/>
          <w:iCs w:val="0"/>
          <w:caps w:val="0"/>
          <w:color w:val="auto"/>
          <w:spacing w:val="0"/>
          <w:sz w:val="32"/>
          <w:szCs w:val="32"/>
          <w:shd w:val="clear" w:fill="FFFFFF"/>
          <w:lang w:val="en-US"/>
        </w:rPr>
        <w:t>Deleting items: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3184"/>
      </w:tblGrid>
      <w:tr w14:paraId="3389D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211B46C">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lang w:val="en-US"/>
              </w:rPr>
              <w:t>erase(</w:t>
            </w:r>
            <w:r>
              <w:rPr>
                <w:rFonts w:hint="default" w:ascii="Arial" w:hAnsi="Arial" w:eastAsia="SimSun" w:cs="Arial"/>
                <w:b w:val="0"/>
                <w:bCs w:val="0"/>
                <w:i w:val="0"/>
                <w:iCs w:val="0"/>
                <w:caps w:val="0"/>
                <w:color w:val="FF0000"/>
                <w:spacing w:val="0"/>
                <w:sz w:val="32"/>
                <w:szCs w:val="32"/>
                <w:shd w:val="clear" w:fill="FFFFFF"/>
                <w:lang w:val="en-US"/>
              </w:rPr>
              <w:t>key</w:t>
            </w:r>
            <w:r>
              <w:rPr>
                <w:rFonts w:hint="default" w:ascii="Arial" w:hAnsi="Arial" w:eastAsia="SimSun" w:cs="Arial"/>
                <w:b w:val="0"/>
                <w:bCs w:val="0"/>
                <w:i w:val="0"/>
                <w:iCs w:val="0"/>
                <w:caps w:val="0"/>
                <w:color w:val="000000"/>
                <w:spacing w:val="0"/>
                <w:sz w:val="32"/>
                <w:szCs w:val="32"/>
                <w:shd w:val="clear" w:fill="FFFFFF"/>
                <w:lang w:val="en-US"/>
              </w:rPr>
              <w:t>)</w:t>
            </w:r>
          </w:p>
        </w:tc>
        <w:tc>
          <w:tcPr>
            <w:tcW w:w="0" w:type="auto"/>
            <w:shd w:val="clear" w:color="auto" w:fill="auto"/>
            <w:vAlign w:val="top"/>
          </w:tcPr>
          <w:p w14:paraId="50D9DCE5">
            <w:pPr>
              <w:widowControl w:val="0"/>
              <w:numPr>
                <w:ilvl w:val="0"/>
                <w:numId w:val="0"/>
              </w:numPr>
              <w:spacing w:line="360" w:lineRule="auto"/>
              <w:ind w:left="0" w:leftChars="0" w:firstLine="0" w:firstLineChars="0"/>
              <w:jc w:val="both"/>
              <w:rPr>
                <w:rFonts w:hint="default" w:ascii="Times New Roman" w:hAnsi="Times New Roman" w:eastAsia="SimSun" w:cstheme="minorBidi"/>
                <w:b w:val="0"/>
                <w:bCs w:val="0"/>
                <w:i w:val="0"/>
                <w:iCs w:val="0"/>
                <w:caps w:val="0"/>
                <w:color w:val="auto"/>
                <w:spacing w:val="0"/>
                <w:position w:val="-6"/>
                <w:sz w:val="32"/>
                <w:szCs w:val="32"/>
                <w:shd w:val="clear" w:fill="FFFFFF"/>
                <w:vertAlign w:val="baseline"/>
                <w:lang w:val="en-US" w:eastAsia="zh-CN" w:bidi="ar-SA"/>
              </w:rPr>
            </w:pPr>
            <w:r>
              <w:rPr>
                <w:rFonts w:hint="default" w:eastAsia="SimSun"/>
                <w:b w:val="0"/>
                <w:bCs w:val="0"/>
                <w:i w:val="0"/>
                <w:iCs w:val="0"/>
                <w:caps w:val="0"/>
                <w:color w:val="000000"/>
                <w:spacing w:val="0"/>
                <w:sz w:val="32"/>
                <w:szCs w:val="32"/>
                <w:shd w:val="clear" w:fill="FFFFFF"/>
                <w:vertAlign w:val="baseline"/>
                <w:lang w:val="en-US"/>
              </w:rPr>
              <w:t>removes specified item</w:t>
            </w:r>
          </w:p>
        </w:tc>
      </w:tr>
      <w:tr w14:paraId="5AEEB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51CE87E1">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0"/>
                <w:szCs w:val="30"/>
                <w:shd w:val="clear" w:fill="FFFFFF"/>
                <w:vertAlign w:val="baseline"/>
                <w:lang w:val="en-US"/>
              </w:rPr>
              <w:t>clear()</w:t>
            </w:r>
          </w:p>
        </w:tc>
        <w:tc>
          <w:tcPr>
            <w:tcW w:w="0" w:type="auto"/>
            <w:vAlign w:val="top"/>
          </w:tcPr>
          <w:p w14:paraId="13AB5E93">
            <w:pPr>
              <w:widowControl w:val="0"/>
              <w:numPr>
                <w:ilvl w:val="0"/>
                <w:numId w:val="0"/>
              </w:numPr>
              <w:spacing w:line="360" w:lineRule="auto"/>
              <w:ind w:left="0" w:leftChars="0" w:firstLine="0" w:firstLineChars="0"/>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removes all the items</w:t>
            </w:r>
          </w:p>
        </w:tc>
      </w:tr>
    </w:tbl>
    <w:p w14:paraId="40D2241C">
      <w:pPr>
        <w:numPr>
          <w:ilvl w:val="0"/>
          <w:numId w:val="53"/>
        </w:numPr>
        <w:spacing w:line="240" w:lineRule="auto"/>
        <w:ind w:left="840" w:leftChars="0" w:hanging="420" w:firstLineChars="0"/>
        <w:jc w:val="both"/>
        <w:rPr>
          <w:rFonts w:hint="default"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Other operations:</w:t>
      </w:r>
    </w:p>
    <w:tbl>
      <w:tblPr>
        <w:tblStyle w:val="111"/>
        <w:tblpPr w:leftFromText="180" w:rightFromText="180" w:vertAnchor="text" w:horzAnchor="page" w:tblpX="5081" w:tblpY="3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6525"/>
      </w:tblGrid>
      <w:tr w14:paraId="6DB63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DDFE867">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size()</w:t>
            </w:r>
          </w:p>
        </w:tc>
        <w:tc>
          <w:tcPr>
            <w:tcW w:w="0" w:type="auto"/>
          </w:tcPr>
          <w:p w14:paraId="60CF5EF0">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returns the number of items</w:t>
            </w:r>
          </w:p>
        </w:tc>
      </w:tr>
      <w:tr w14:paraId="6C5B2C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B6C745">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empty()</w:t>
            </w:r>
          </w:p>
        </w:tc>
        <w:tc>
          <w:tcPr>
            <w:tcW w:w="0" w:type="auto"/>
          </w:tcPr>
          <w:p w14:paraId="6740B0CF">
            <w:pPr>
              <w:widowControl w:val="0"/>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checks if the list is empty and return 1 (true)</w:t>
            </w:r>
          </w:p>
        </w:tc>
      </w:tr>
      <w:tr w14:paraId="61D14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0" w:type="auto"/>
          </w:tcPr>
          <w:p w14:paraId="030B1CE7">
            <w:pPr>
              <w:widowControl w:val="0"/>
              <w:numPr>
                <w:ilvl w:val="0"/>
                <w:numId w:val="0"/>
              </w:numPr>
              <w:spacing w:line="360" w:lineRule="auto"/>
              <w:jc w:val="both"/>
              <w:rPr>
                <w:rFonts w:hint="default" w:ascii="Arial" w:hAnsi="Arial" w:eastAsia="SimSun" w:cs="Arial"/>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000000"/>
                <w:spacing w:val="0"/>
                <w:sz w:val="32"/>
                <w:szCs w:val="32"/>
                <w:shd w:val="clear" w:fill="FFFFFF"/>
                <w:vertAlign w:val="baseline"/>
                <w:lang w:val="en-US"/>
              </w:rPr>
              <w:t>find(</w:t>
            </w:r>
            <w:r>
              <w:rPr>
                <w:rFonts w:hint="default" w:ascii="Arial" w:hAnsi="Arial" w:eastAsia="SimSun" w:cs="Arial"/>
                <w:b w:val="0"/>
                <w:bCs w:val="0"/>
                <w:i w:val="0"/>
                <w:iCs w:val="0"/>
                <w:caps w:val="0"/>
                <w:color w:val="00B050"/>
                <w:spacing w:val="0"/>
                <w:sz w:val="32"/>
                <w:szCs w:val="32"/>
                <w:shd w:val="clear" w:fill="FFFFFF"/>
                <w:vertAlign w:val="baseline"/>
                <w:lang w:val="en-US"/>
              </w:rPr>
              <w:t>key</w:t>
            </w:r>
            <w:r>
              <w:rPr>
                <w:rFonts w:hint="default" w:ascii="Arial" w:hAnsi="Arial" w:eastAsia="SimSun" w:cs="Arial"/>
                <w:b w:val="0"/>
                <w:bCs w:val="0"/>
                <w:i w:val="0"/>
                <w:iCs w:val="0"/>
                <w:caps w:val="0"/>
                <w:color w:val="000000"/>
                <w:spacing w:val="0"/>
                <w:sz w:val="32"/>
                <w:szCs w:val="32"/>
                <w:shd w:val="clear" w:fill="FFFFFF"/>
                <w:vertAlign w:val="baseline"/>
                <w:lang w:val="en-US"/>
              </w:rPr>
              <w:t>)</w:t>
            </w:r>
          </w:p>
        </w:tc>
        <w:tc>
          <w:tcPr>
            <w:tcW w:w="0" w:type="auto"/>
          </w:tcPr>
          <w:p w14:paraId="5BB0C3E4">
            <w:pPr>
              <w:widowControl w:val="0"/>
              <w:numPr>
                <w:ilvl w:val="0"/>
                <w:numId w:val="0"/>
              </w:numPr>
              <w:spacing w:line="360" w:lineRule="auto"/>
              <w:jc w:val="both"/>
              <w:rPr>
                <w:rFonts w:hint="default" w:eastAsia="SimSu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finds value of specified key and return an iterator</w:t>
            </w:r>
          </w:p>
        </w:tc>
      </w:tr>
    </w:tbl>
    <w:p w14:paraId="10AA996B">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p>
    <w:p w14:paraId="4F5A44A0">
      <w:pPr>
        <w:numPr>
          <w:ilvl w:val="0"/>
          <w:numId w:val="0"/>
        </w:numPr>
        <w:spacing w:line="360" w:lineRule="auto"/>
        <w:jc w:val="both"/>
        <w:rPr>
          <w:rFonts w:hint="default" w:eastAsia="SimSun" w:cs="Times New Roman"/>
          <w:b w:val="0"/>
          <w:bCs w:val="0"/>
          <w:i w:val="0"/>
          <w:iCs w:val="0"/>
          <w:caps w:val="0"/>
          <w:color w:val="000000"/>
          <w:spacing w:val="0"/>
          <w:sz w:val="32"/>
          <w:szCs w:val="32"/>
          <w:shd w:val="clear" w:fill="FFFFFF"/>
          <w:lang w:val="en-US"/>
        </w:rPr>
      </w:pPr>
    </w:p>
    <w:p w14:paraId="7871EDED">
      <w:pPr>
        <w:numPr>
          <w:ilvl w:val="0"/>
          <w:numId w:val="0"/>
        </w:numPr>
        <w:spacing w:line="360" w:lineRule="auto"/>
        <w:jc w:val="both"/>
        <w:rPr>
          <w:rFonts w:hint="default" w:eastAsia="SimSun"/>
          <w:b w:val="0"/>
          <w:bCs w:val="0"/>
          <w:i w:val="0"/>
          <w:iCs w:val="0"/>
          <w:caps w:val="0"/>
          <w:color w:val="000000"/>
          <w:spacing w:val="0"/>
          <w:sz w:val="32"/>
          <w:szCs w:val="32"/>
          <w:shd w:val="clear" w:fill="FFFFFF"/>
          <w:lang w:val="en-US"/>
        </w:rPr>
      </w:pPr>
    </w:p>
    <w:p w14:paraId="78C896E2">
      <w:pPr>
        <w:numPr>
          <w:ilvl w:val="0"/>
          <w:numId w:val="0"/>
        </w:numPr>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p>
    <w:p w14:paraId="001D1E31">
      <w:pPr>
        <w:numPr>
          <w:ilvl w:val="0"/>
          <w:numId w:val="59"/>
        </w:numPr>
        <w:spacing w:line="360" w:lineRule="auto"/>
        <w:ind w:left="840" w:leftChars="0" w:hanging="420" w:firstLineChars="0"/>
        <w:jc w:val="both"/>
        <w:rPr>
          <w:rFonts w:hint="default" w:ascii="Times New Roman" w:hAnsi="Times New Roman" w:eastAsia="SimSun" w:cs="Times New Roman"/>
          <w:b w:val="0"/>
          <w:bCs w:val="0"/>
          <w:i w:val="0"/>
          <w:iCs w:val="0"/>
          <w:caps w:val="0"/>
          <w:color w:val="auto"/>
          <w:spacing w:val="0"/>
          <w:sz w:val="32"/>
          <w:szCs w:val="32"/>
          <w:shd w:val="clear" w:fill="FFFFFF"/>
          <w:lang w:val="en-US"/>
        </w:rPr>
      </w:pPr>
      <w:r>
        <w:rPr>
          <w:rFonts w:hint="default" w:ascii="Times New Roman" w:hAnsi="Times New Roman" w:eastAsia="SimSun"/>
          <w:b/>
          <w:bCs/>
          <w:i w:val="0"/>
          <w:iCs w:val="0"/>
          <w:caps w:val="0"/>
          <w:color w:val="auto"/>
          <w:spacing w:val="0"/>
          <w:sz w:val="32"/>
          <w:szCs w:val="32"/>
          <w:shd w:val="clear" w:fill="FFFFFF"/>
          <w:lang w:val="en-US"/>
        </w:rPr>
        <w:t>Note</w:t>
      </w:r>
      <w:r>
        <w:rPr>
          <w:rFonts w:hint="default" w:ascii="Times New Roman" w:hAnsi="Times New Roman" w:eastAsia="SimSun"/>
          <w:b w:val="0"/>
          <w:bCs w:val="0"/>
          <w:i w:val="0"/>
          <w:iCs w:val="0"/>
          <w:caps w:val="0"/>
          <w:color w:val="auto"/>
          <w:spacing w:val="0"/>
          <w:sz w:val="32"/>
          <w:szCs w:val="32"/>
          <w:shd w:val="clear" w:fill="FFFFFF"/>
          <w:lang w:val="en-US"/>
        </w:rPr>
        <w:t xml:space="preserve">: Starting from C++17, you can use structure bindings to simplify </w:t>
      </w:r>
      <w:r>
        <w:rPr>
          <w:rFonts w:hint="default" w:eastAsia="SimSun"/>
          <w:b w:val="0"/>
          <w:bCs w:val="0"/>
          <w:i w:val="0"/>
          <w:iCs w:val="0"/>
          <w:caps w:val="0"/>
          <w:color w:val="auto"/>
          <w:spacing w:val="0"/>
          <w:sz w:val="32"/>
          <w:szCs w:val="32"/>
          <w:shd w:val="clear" w:fill="FFFFFF"/>
          <w:lang w:val="en-US"/>
        </w:rPr>
        <w:t>looping</w:t>
      </w:r>
      <w:r>
        <w:rPr>
          <w:rFonts w:hint="default" w:ascii="Times New Roman" w:hAnsi="Times New Roman" w:eastAsia="SimSun"/>
          <w:b w:val="0"/>
          <w:bCs w:val="0"/>
          <w:i w:val="0"/>
          <w:iCs w:val="0"/>
          <w:caps w:val="0"/>
          <w:color w:val="auto"/>
          <w:spacing w:val="0"/>
          <w:sz w:val="32"/>
          <w:szCs w:val="32"/>
          <w:shd w:val="clear" w:fill="FFFFFF"/>
          <w:lang w:val="en-US"/>
        </w:rPr>
        <w:t>:</w:t>
      </w:r>
    </w:p>
    <w:p w14:paraId="30328665">
      <w:pPr>
        <w:numPr>
          <w:ilvl w:val="0"/>
          <w:numId w:val="0"/>
        </w:numPr>
        <w:spacing w:line="24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ascii="Times New Roman" w:hAnsi="Times New Roman" w:cs="Times New Roman"/>
          <w:i w:val="0"/>
          <w:iCs w:val="0"/>
          <w:sz w:val="32"/>
          <w:szCs w:val="32"/>
          <w:lang w:val="en-US"/>
        </w:rPr>
        <w:t xml:space="preserve">Syntax: </w:t>
      </w:r>
      <w:r>
        <w:rPr>
          <w:rFonts w:hint="default" w:ascii="Arial" w:hAnsi="Arial" w:cs="Arial"/>
          <w:b w:val="0"/>
          <w:bCs w:val="0"/>
          <w:i w:val="0"/>
          <w:iCs w:val="0"/>
          <w:color w:val="auto"/>
          <w:sz w:val="32"/>
          <w:szCs w:val="32"/>
          <w:lang w:val="en-US"/>
        </w:rPr>
        <w:t>for ([</w:t>
      </w:r>
      <w:r>
        <w:rPr>
          <w:rFonts w:hint="default" w:ascii="Arial" w:hAnsi="Arial" w:cs="Arial"/>
          <w:b w:val="0"/>
          <w:bCs w:val="0"/>
          <w:i w:val="0"/>
          <w:iCs w:val="0"/>
          <w:color w:val="FF0000"/>
          <w:sz w:val="32"/>
          <w:szCs w:val="32"/>
          <w:lang w:val="en-US"/>
        </w:rPr>
        <w:t>&lt;key&gt;,&lt;value&gt;</w:t>
      </w:r>
      <w:r>
        <w:rPr>
          <w:rFonts w:hint="default" w:ascii="Arial" w:hAnsi="Arial" w:cs="Arial"/>
          <w:b w:val="0"/>
          <w:bCs w:val="0"/>
          <w:i w:val="0"/>
          <w:iCs w:val="0"/>
          <w:color w:val="auto"/>
          <w:sz w:val="32"/>
          <w:szCs w:val="32"/>
          <w:lang w:val="en-US"/>
        </w:rPr>
        <w:t>]:</w:t>
      </w:r>
      <w:r>
        <w:rPr>
          <w:rFonts w:hint="default" w:ascii="Arial" w:hAnsi="Arial" w:cs="Arial"/>
          <w:b w:val="0"/>
          <w:bCs w:val="0"/>
          <w:i w:val="0"/>
          <w:iCs w:val="0"/>
          <w:color w:val="FFC000"/>
          <w:sz w:val="32"/>
          <w:szCs w:val="32"/>
          <w:lang w:val="en-US"/>
        </w:rPr>
        <w:t xml:space="preserve"> </w:t>
      </w:r>
      <w:r>
        <w:rPr>
          <w:rFonts w:hint="default" w:ascii="Arial" w:hAnsi="Arial" w:cs="Arial"/>
          <w:b w:val="0"/>
          <w:bCs w:val="0"/>
          <w:i w:val="0"/>
          <w:iCs w:val="0"/>
          <w:color w:val="0070C0"/>
          <w:sz w:val="32"/>
          <w:szCs w:val="32"/>
          <w:lang w:val="en-US"/>
        </w:rPr>
        <w:t>&lt;map&gt;</w:t>
      </w:r>
      <w:r>
        <w:rPr>
          <w:rFonts w:hint="default" w:ascii="Arial" w:hAnsi="Arial" w:cs="Arial"/>
          <w:b w:val="0"/>
          <w:bCs w:val="0"/>
          <w:i w:val="0"/>
          <w:iCs w:val="0"/>
          <w:color w:val="auto"/>
          <w:sz w:val="32"/>
          <w:szCs w:val="32"/>
          <w:lang w:val="en-US"/>
        </w:rPr>
        <w:t>) {…};</w:t>
      </w:r>
    </w:p>
    <w:p w14:paraId="096880CF">
      <w:pPr>
        <w:numPr>
          <w:ilvl w:val="0"/>
          <w:numId w:val="0"/>
        </w:numPr>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p>
    <w:p w14:paraId="1F415F89">
      <w:pPr>
        <w:numPr>
          <w:ilvl w:val="0"/>
          <w:numId w:val="50"/>
        </w:numPr>
        <w:spacing w:line="360" w:lineRule="auto"/>
        <w:ind w:left="0" w:leftChars="0" w:firstLine="0" w:firstLineChars="0"/>
        <w:jc w:val="both"/>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ascii="Times New Roman" w:hAnsi="Times New Roman" w:eastAsia="SimSun" w:cs="Times New Roman"/>
          <w:b/>
          <w:bCs/>
          <w:i w:val="0"/>
          <w:iCs w:val="0"/>
          <w:caps w:val="0"/>
          <w:color w:val="FF0000"/>
          <w:spacing w:val="0"/>
          <w:sz w:val="32"/>
          <w:szCs w:val="32"/>
          <w:shd w:val="clear" w:fill="FFFFFF"/>
          <w:lang w:val="en-US"/>
        </w:rPr>
        <w:t>Algorithms</w:t>
      </w:r>
    </w:p>
    <w:p w14:paraId="27E5A185">
      <w:pPr>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w:t>
      </w:r>
      <w:r>
        <w:rPr>
          <w:rFonts w:hint="default" w:eastAsia="SimSun" w:cs="Times New Roman"/>
          <w:b w:val="0"/>
          <w:bCs w:val="0"/>
          <w:i w:val="0"/>
          <w:iCs w:val="0"/>
          <w:caps w:val="0"/>
          <w:color w:val="000000"/>
          <w:spacing w:val="0"/>
          <w:sz w:val="32"/>
          <w:szCs w:val="32"/>
          <w:shd w:val="clear" w:fill="FFFFFF"/>
          <w:lang w:val="en-US"/>
        </w:rPr>
        <w:t xml:space="preserve">Algorithm in STL is </w:t>
      </w:r>
      <w:r>
        <w:rPr>
          <w:rFonts w:hint="default" w:ascii="Times New Roman" w:hAnsi="Times New Roman" w:eastAsia="SimSun"/>
          <w:b w:val="0"/>
          <w:bCs w:val="0"/>
          <w:i w:val="0"/>
          <w:iCs w:val="0"/>
          <w:caps w:val="0"/>
          <w:color w:val="000000"/>
          <w:spacing w:val="0"/>
          <w:sz w:val="32"/>
          <w:szCs w:val="32"/>
          <w:shd w:val="clear" w:fill="FFFFFF"/>
          <w:lang w:val="en-US"/>
        </w:rPr>
        <w:t>set of functions that help manipulate containers</w:t>
      </w:r>
      <w:r>
        <w:rPr>
          <w:rFonts w:hint="default" w:ascii="Times New Roman" w:hAnsi="Times New Roman" w:eastAsia="SimSun" w:cs="Times New Roman"/>
          <w:b w:val="0"/>
          <w:bCs w:val="0"/>
          <w:i w:val="0"/>
          <w:iCs w:val="0"/>
          <w:caps w:val="0"/>
          <w:color w:val="000000"/>
          <w:spacing w:val="0"/>
          <w:sz w:val="32"/>
          <w:szCs w:val="32"/>
          <w:shd w:val="clear" w:fill="FFFFFF"/>
          <w:lang w:val="en-US"/>
        </w:rPr>
        <w:t>:</w:t>
      </w:r>
    </w:p>
    <w:p w14:paraId="6F778B1A">
      <w:pPr>
        <w:numPr>
          <w:ilvl w:val="0"/>
          <w:numId w:val="0"/>
        </w:numPr>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ascii="Arial" w:hAnsi="Arial" w:eastAsia="SimSun" w:cs="Arial"/>
          <w:b w:val="0"/>
          <w:bCs w:val="0"/>
          <w:i w:val="0"/>
          <w:iCs w:val="0"/>
          <w:caps w:val="0"/>
          <w:color w:val="000000"/>
          <w:spacing w:val="0"/>
          <w:sz w:val="32"/>
          <w:szCs w:val="32"/>
          <w:shd w:val="clear" w:fill="FFFFFF"/>
          <w:lang w:val="en-US"/>
        </w:rPr>
        <w:t>#include &lt;algorithm&gt;</w:t>
      </w:r>
    </w:p>
    <w:p w14:paraId="4340C374">
      <w:pPr>
        <w:numPr>
          <w:ilvl w:val="0"/>
          <w:numId w:val="60"/>
        </w:numPr>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b w:val="0"/>
          <w:bCs w:val="0"/>
          <w:i w:val="0"/>
          <w:iCs w:val="0"/>
          <w:caps w:val="0"/>
          <w:color w:val="000000"/>
          <w:spacing w:val="0"/>
          <w:sz w:val="32"/>
          <w:szCs w:val="32"/>
          <w:shd w:val="clear" w:fill="FFFFFF"/>
          <w:lang w:val="en-US"/>
        </w:rPr>
        <w:t>Non-mutating algorithms perform operations without modifying containers</w:t>
      </w:r>
      <w:r>
        <w:rPr>
          <w:rFonts w:hint="default" w:eastAsia="SimSun"/>
          <w:b w:val="0"/>
          <w:bCs w:val="0"/>
          <w:i w:val="0"/>
          <w:iCs w:val="0"/>
          <w:caps w:val="0"/>
          <w:color w:val="000000"/>
          <w:spacing w:val="0"/>
          <w:sz w:val="32"/>
          <w:szCs w:val="32"/>
          <w:shd w:val="clear" w:fill="FFFFFF"/>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6"/>
        <w:gridCol w:w="7129"/>
      </w:tblGrid>
      <w:tr w14:paraId="0264C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top"/>
          </w:tcPr>
          <w:p w14:paraId="76C4ACDC">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count(</w:t>
            </w:r>
            <w:r>
              <w:rPr>
                <w:rFonts w:hint="default" w:ascii="Arial" w:hAnsi="Arial" w:eastAsia="SimSun" w:cs="Arial"/>
                <w:b w:val="0"/>
                <w:bCs w:val="0"/>
                <w:i w:val="0"/>
                <w:iCs w:val="0"/>
                <w:caps w:val="0"/>
                <w:color w:val="00B050"/>
                <w:spacing w:val="0"/>
                <w:sz w:val="32"/>
                <w:szCs w:val="32"/>
                <w:shd w:val="clear" w:fill="FFFFFF"/>
                <w:vertAlign w:val="baseline"/>
                <w:lang w:val="en-US"/>
              </w:rPr>
              <w:t>&lt;iterator 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&lt;iterator end&gt;, </w:t>
            </w:r>
            <w:r>
              <w:rPr>
                <w:rFonts w:hint="default" w:ascii="Arial" w:hAnsi="Arial" w:eastAsia="SimSun" w:cs="Arial"/>
                <w:b w:val="0"/>
                <w:bCs w:val="0"/>
                <w:i w:val="0"/>
                <w:iCs w:val="0"/>
                <w:caps w:val="0"/>
                <w:color w:val="FF0000"/>
                <w:spacing w:val="0"/>
                <w:sz w:val="32"/>
                <w:szCs w:val="32"/>
                <w:shd w:val="clear" w:fill="FFFFFF"/>
                <w:vertAlign w:val="baseline"/>
                <w:lang w:val="en-US"/>
              </w:rPr>
              <w:t>value</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vAlign w:val="top"/>
          </w:tcPr>
          <w:p w14:paraId="10A8277F">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ascii="Times New Roman" w:hAnsi="Times New Roman" w:eastAsia="SimSun"/>
                <w:b w:val="0"/>
                <w:bCs w:val="0"/>
                <w:i w:val="0"/>
                <w:iCs w:val="0"/>
                <w:caps w:val="0"/>
                <w:color w:val="auto"/>
                <w:spacing w:val="0"/>
                <w:sz w:val="32"/>
                <w:szCs w:val="32"/>
                <w:shd w:val="clear" w:fill="FFFFFF"/>
                <w:vertAlign w:val="baseline"/>
                <w:lang w:val="en-US"/>
              </w:rPr>
              <w:t>count the number of occurrences of a</w:t>
            </w:r>
            <w:r>
              <w:rPr>
                <w:rFonts w:hint="default" w:eastAsia="SimSun"/>
                <w:b w:val="0"/>
                <w:bCs w:val="0"/>
                <w:i w:val="0"/>
                <w:iCs w:val="0"/>
                <w:caps w:val="0"/>
                <w:color w:val="auto"/>
                <w:spacing w:val="0"/>
                <w:sz w:val="32"/>
                <w:szCs w:val="32"/>
                <w:shd w:val="clear" w:fill="FFFFFF"/>
                <w:vertAlign w:val="baseline"/>
                <w:lang w:val="en-US"/>
              </w:rPr>
              <w:t xml:space="preserve"> </w:t>
            </w:r>
            <w:r>
              <w:rPr>
                <w:rFonts w:hint="default" w:ascii="Times New Roman" w:hAnsi="Times New Roman" w:eastAsia="SimSun"/>
                <w:b w:val="0"/>
                <w:bCs w:val="0"/>
                <w:i w:val="0"/>
                <w:iCs w:val="0"/>
                <w:caps w:val="0"/>
                <w:color w:val="auto"/>
                <w:spacing w:val="0"/>
                <w:sz w:val="32"/>
                <w:szCs w:val="32"/>
                <w:shd w:val="clear" w:fill="FFFFFF"/>
                <w:vertAlign w:val="baseline"/>
                <w:lang w:val="en-US"/>
              </w:rPr>
              <w:t>value in a range</w:t>
            </w:r>
          </w:p>
        </w:tc>
      </w:tr>
      <w:tr w14:paraId="28660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vAlign w:val="top"/>
          </w:tcPr>
          <w:p w14:paraId="3FBB061D">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auto"/>
                <w:spacing w:val="0"/>
                <w:sz w:val="32"/>
                <w:szCs w:val="32"/>
                <w:shd w:val="clear" w:fill="FFFFFF"/>
                <w:vertAlign w:val="baseline"/>
                <w:lang w:val="en-US"/>
              </w:rPr>
              <w:t>binary_search(</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&lt;end&gt;</w:t>
            </w:r>
            <w:r>
              <w:rPr>
                <w:rFonts w:hint="default" w:ascii="Arial" w:hAnsi="Arial" w:eastAsia="SimSun" w:cs="Arial"/>
                <w:b w:val="0"/>
                <w:bCs w:val="0"/>
                <w:i w:val="0"/>
                <w:iCs w:val="0"/>
                <w:caps w:val="0"/>
                <w:color w:val="auto"/>
                <w:spacing w:val="0"/>
                <w:sz w:val="32"/>
                <w:szCs w:val="32"/>
                <w:shd w:val="clear" w:fill="FFFFFF"/>
                <w:vertAlign w:val="baseline"/>
                <w:lang w:val="en-US"/>
              </w:rPr>
              <w:t>,</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 </w:t>
            </w:r>
            <w:r>
              <w:rPr>
                <w:rFonts w:hint="default" w:ascii="Arial" w:hAnsi="Arial" w:eastAsia="SimSun" w:cs="Arial"/>
                <w:b w:val="0"/>
                <w:bCs w:val="0"/>
                <w:i w:val="0"/>
                <w:iCs w:val="0"/>
                <w:caps w:val="0"/>
                <w:color w:val="FF0000"/>
                <w:spacing w:val="0"/>
                <w:sz w:val="32"/>
                <w:szCs w:val="32"/>
                <w:shd w:val="clear" w:fill="FFFFFF"/>
                <w:vertAlign w:val="baseline"/>
                <w:lang w:val="en-US"/>
              </w:rPr>
              <w:t>value</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tcPr>
          <w:p w14:paraId="1407BCE0">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c</w:t>
            </w:r>
            <w:r>
              <w:rPr>
                <w:rFonts w:hint="default" w:ascii="Times New Roman" w:hAnsi="Times New Roman" w:eastAsia="SimSun"/>
                <w:b w:val="0"/>
                <w:bCs w:val="0"/>
                <w:i w:val="0"/>
                <w:iCs w:val="0"/>
                <w:caps w:val="0"/>
                <w:color w:val="000000"/>
                <w:spacing w:val="0"/>
                <w:sz w:val="32"/>
                <w:szCs w:val="32"/>
                <w:shd w:val="clear" w:fill="FFFFFF"/>
                <w:vertAlign w:val="baseline"/>
                <w:lang w:val="en-US"/>
              </w:rPr>
              <w:t>heck</w:t>
            </w:r>
            <w:r>
              <w:rPr>
                <w:rFonts w:hint="default" w:eastAsia="SimSun"/>
                <w:b w:val="0"/>
                <w:bCs w:val="0"/>
                <w:i w:val="0"/>
                <w:iCs w:val="0"/>
                <w:caps w:val="0"/>
                <w:color w:val="000000"/>
                <w:spacing w:val="0"/>
                <w:sz w:val="32"/>
                <w:szCs w:val="32"/>
                <w:shd w:val="clear" w:fill="FFFFFF"/>
                <w:vertAlign w:val="baseline"/>
                <w:lang w:val="en-US"/>
              </w:rPr>
              <w:t>s</w:t>
            </w:r>
            <w:r>
              <w:rPr>
                <w:rFonts w:hint="default" w:ascii="Times New Roman" w:hAnsi="Times New Roman" w:eastAsia="SimSun"/>
                <w:b w:val="0"/>
                <w:bCs w:val="0"/>
                <w:i w:val="0"/>
                <w:iCs w:val="0"/>
                <w:caps w:val="0"/>
                <w:color w:val="000000"/>
                <w:spacing w:val="0"/>
                <w:sz w:val="32"/>
                <w:szCs w:val="32"/>
                <w:shd w:val="clear" w:fill="FFFFFF"/>
                <w:vertAlign w:val="baseline"/>
                <w:lang w:val="en-US"/>
              </w:rPr>
              <w:t xml:space="preserve"> if a value exists in a sorted range</w:t>
            </w:r>
          </w:p>
        </w:tc>
      </w:tr>
      <w:tr w14:paraId="40DD8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vAlign w:val="top"/>
          </w:tcPr>
          <w:p w14:paraId="3781FCB1">
            <w:pPr>
              <w:widowControl w:val="0"/>
              <w:numPr>
                <w:ilvl w:val="0"/>
                <w:numId w:val="0"/>
              </w:numPr>
              <w:spacing w:line="360" w:lineRule="auto"/>
              <w:ind w:left="0" w:leftChars="0" w:firstLine="0" w:firstLineChars="0"/>
              <w:jc w:val="both"/>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b w:val="0"/>
                <w:bCs w:val="0"/>
                <w:i w:val="0"/>
                <w:iCs w:val="0"/>
                <w:caps w:val="0"/>
                <w:color w:val="auto"/>
                <w:spacing w:val="0"/>
                <w:sz w:val="32"/>
                <w:szCs w:val="32"/>
                <w:shd w:val="clear" w:fill="FFFFFF"/>
                <w:vertAlign w:val="baseline"/>
                <w:lang w:val="en-US"/>
              </w:rPr>
              <w:t>upper/lower_bound(</w:t>
            </w:r>
            <w:r>
              <w:rPr>
                <w:rFonts w:hint="default" w:ascii="Arial" w:hAnsi="Arial" w:eastAsia="SimSun" w:cs="Arial"/>
                <w:b w:val="0"/>
                <w:bCs w:val="0"/>
                <w:i w:val="0"/>
                <w:iCs w:val="0"/>
                <w:caps w:val="0"/>
                <w:color w:val="00B050"/>
                <w:spacing w:val="0"/>
                <w:sz w:val="32"/>
                <w:szCs w:val="32"/>
                <w:shd w:val="clear" w:fill="FFFFFF"/>
                <w:vertAlign w:val="baseline"/>
                <w:lang w:val="en-US"/>
              </w:rPr>
              <w:t xml:space="preserve">start, </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end, </w:t>
            </w:r>
            <w:r>
              <w:rPr>
                <w:rFonts w:hint="default" w:ascii="Arial" w:hAnsi="Arial" w:eastAsia="SimSun" w:cs="Arial"/>
                <w:b w:val="0"/>
                <w:bCs w:val="0"/>
                <w:i w:val="0"/>
                <w:iCs w:val="0"/>
                <w:caps w:val="0"/>
                <w:color w:val="FF0000"/>
                <w:spacing w:val="0"/>
                <w:sz w:val="32"/>
                <w:szCs w:val="32"/>
                <w:shd w:val="clear" w:fill="FFFFFF"/>
                <w:vertAlign w:val="baseline"/>
                <w:lang w:val="en-US"/>
              </w:rPr>
              <w:t>value</w:t>
            </w:r>
            <w:r>
              <w:rPr>
                <w:rFonts w:hint="default" w:ascii="Arial" w:hAnsi="Arial" w:eastAsia="SimSun"/>
                <w:b w:val="0"/>
                <w:bCs w:val="0"/>
                <w:i w:val="0"/>
                <w:iCs w:val="0"/>
                <w:caps w:val="0"/>
                <w:color w:val="auto"/>
                <w:spacing w:val="0"/>
                <w:sz w:val="32"/>
                <w:szCs w:val="32"/>
                <w:shd w:val="clear" w:fill="FFFFFF"/>
                <w:vertAlign w:val="baseline"/>
                <w:lang w:val="en-US"/>
              </w:rPr>
              <w:t>)</w:t>
            </w:r>
          </w:p>
        </w:tc>
        <w:tc>
          <w:tcPr>
            <w:tcW w:w="0" w:type="auto"/>
          </w:tcPr>
          <w:p w14:paraId="53B59E97">
            <w:pPr>
              <w:widowControl w:val="0"/>
              <w:numPr>
                <w:ilvl w:val="0"/>
                <w:numId w:val="0"/>
              </w:numPr>
              <w:spacing w:line="360" w:lineRule="auto"/>
              <w:jc w:val="both"/>
              <w:rPr>
                <w:rFonts w:hint="default" w:ascii="Times New Roman" w:hAnsi="Times New Roman" w:eastAsia="SimSun"/>
                <w:b w:val="0"/>
                <w:bCs w:val="0"/>
                <w:i w:val="0"/>
                <w:iCs w:val="0"/>
                <w:caps w:val="0"/>
                <w:color w:val="000000"/>
                <w:spacing w:val="0"/>
                <w:sz w:val="32"/>
                <w:szCs w:val="32"/>
                <w:shd w:val="clear" w:fill="FFFFFF"/>
                <w:vertAlign w:val="baseline"/>
                <w:lang w:val="en-US"/>
              </w:rPr>
            </w:pPr>
            <w:r>
              <w:rPr>
                <w:rFonts w:hint="default" w:eastAsia="SimSun"/>
                <w:b w:val="0"/>
                <w:bCs w:val="0"/>
                <w:i w:val="0"/>
                <w:iCs w:val="0"/>
                <w:caps w:val="0"/>
                <w:color w:val="000000"/>
                <w:spacing w:val="0"/>
                <w:sz w:val="32"/>
                <w:szCs w:val="32"/>
                <w:shd w:val="clear" w:fill="FFFFFF"/>
                <w:vertAlign w:val="baseline"/>
                <w:lang w:val="en-US"/>
              </w:rPr>
              <w:t>f</w:t>
            </w:r>
            <w:r>
              <w:rPr>
                <w:rFonts w:hint="default" w:ascii="Times New Roman" w:hAnsi="Times New Roman" w:eastAsia="SimSun"/>
                <w:b w:val="0"/>
                <w:bCs w:val="0"/>
                <w:i w:val="0"/>
                <w:iCs w:val="0"/>
                <w:caps w:val="0"/>
                <w:color w:val="000000"/>
                <w:spacing w:val="0"/>
                <w:sz w:val="32"/>
                <w:szCs w:val="32"/>
                <w:shd w:val="clear" w:fill="FFFFFF"/>
                <w:vertAlign w:val="baseline"/>
                <w:lang w:val="en-US"/>
              </w:rPr>
              <w:t>inds the first element &gt; (&gt;=) a value in a sorted range</w:t>
            </w:r>
          </w:p>
        </w:tc>
      </w:tr>
    </w:tbl>
    <w:p w14:paraId="33445D3A">
      <w:pPr>
        <w:numPr>
          <w:ilvl w:val="0"/>
          <w:numId w:val="0"/>
        </w:numPr>
        <w:spacing w:line="240" w:lineRule="auto"/>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ab/>
      </w:r>
      <w:r>
        <w:rPr>
          <w:rFonts w:hint="default" w:ascii="Times New Roman" w:hAnsi="Times New Roman" w:eastAsia="SimSun" w:cs="Times New Roman"/>
          <w:b w:val="0"/>
          <w:bCs w:val="0"/>
          <w:i w:val="0"/>
          <w:iCs w:val="0"/>
          <w:caps w:val="0"/>
          <w:color w:val="000000"/>
          <w:spacing w:val="0"/>
          <w:sz w:val="32"/>
          <w:szCs w:val="32"/>
          <w:shd w:val="clear" w:fill="FFFFFF"/>
          <w:lang w:val="en-US"/>
        </w:rPr>
        <w:tab/>
      </w:r>
    </w:p>
    <w:p w14:paraId="630BE4F1">
      <w:pPr>
        <w:numPr>
          <w:ilvl w:val="0"/>
          <w:numId w:val="60"/>
        </w:numPr>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M</w:t>
      </w:r>
      <w:r>
        <w:rPr>
          <w:rFonts w:hint="default" w:ascii="Times New Roman" w:hAnsi="Times New Roman" w:eastAsia="SimSun"/>
          <w:b w:val="0"/>
          <w:bCs w:val="0"/>
          <w:i w:val="0"/>
          <w:iCs w:val="0"/>
          <w:caps w:val="0"/>
          <w:color w:val="000000"/>
          <w:spacing w:val="0"/>
          <w:sz w:val="32"/>
          <w:szCs w:val="32"/>
          <w:shd w:val="clear" w:fill="FFFFFF"/>
          <w:lang w:val="en-US"/>
        </w:rPr>
        <w:t xml:space="preserve">utating algorithms perform operations </w:t>
      </w:r>
      <w:r>
        <w:rPr>
          <w:rFonts w:hint="default" w:eastAsia="SimSun"/>
          <w:b w:val="0"/>
          <w:bCs w:val="0"/>
          <w:i w:val="0"/>
          <w:iCs w:val="0"/>
          <w:caps w:val="0"/>
          <w:color w:val="000000"/>
          <w:spacing w:val="0"/>
          <w:sz w:val="32"/>
          <w:szCs w:val="32"/>
          <w:shd w:val="clear" w:fill="FFFFFF"/>
          <w:lang w:val="en-US"/>
        </w:rPr>
        <w:t xml:space="preserve">with </w:t>
      </w:r>
      <w:r>
        <w:rPr>
          <w:rFonts w:hint="default" w:ascii="Times New Roman" w:hAnsi="Times New Roman" w:eastAsia="SimSun"/>
          <w:b w:val="0"/>
          <w:bCs w:val="0"/>
          <w:i w:val="0"/>
          <w:iCs w:val="0"/>
          <w:caps w:val="0"/>
          <w:color w:val="000000"/>
          <w:spacing w:val="0"/>
          <w:sz w:val="32"/>
          <w:szCs w:val="32"/>
          <w:shd w:val="clear" w:fill="FFFFFF"/>
          <w:lang w:val="en-US"/>
        </w:rPr>
        <w:t>modifying containers</w:t>
      </w:r>
      <w:r>
        <w:rPr>
          <w:rFonts w:hint="default" w:eastAsia="SimSun"/>
          <w:b w:val="0"/>
          <w:bCs w:val="0"/>
          <w:i w:val="0"/>
          <w:iCs w:val="0"/>
          <w:caps w:val="0"/>
          <w:color w:val="000000"/>
          <w:spacing w:val="0"/>
          <w:sz w:val="32"/>
          <w:szCs w:val="32"/>
          <w:shd w:val="clear" w:fill="FFFFFF"/>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6"/>
        <w:gridCol w:w="7697"/>
      </w:tblGrid>
      <w:tr w14:paraId="35B47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B989003">
            <w:pPr>
              <w:widowControl w:val="0"/>
              <w:numPr>
                <w:ilvl w:val="0"/>
                <w:numId w:val="0"/>
              </w:numPr>
              <w:spacing w:line="360" w:lineRule="auto"/>
              <w:jc w:val="both"/>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sort(</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&lt;end&gt;, </w:t>
            </w:r>
            <w:r>
              <w:rPr>
                <w:rFonts w:hint="default" w:ascii="Arial" w:hAnsi="Arial" w:eastAsia="SimSun" w:cs="Arial"/>
                <w:b w:val="0"/>
                <w:bCs w:val="0"/>
                <w:i w:val="0"/>
                <w:iCs w:val="0"/>
                <w:caps w:val="0"/>
                <w:color w:val="FF0000"/>
                <w:spacing w:val="0"/>
                <w:sz w:val="32"/>
                <w:szCs w:val="32"/>
                <w:shd w:val="clear" w:fill="FFFFFF"/>
                <w:vertAlign w:val="baseline"/>
                <w:lang w:val="en-US"/>
              </w:rPr>
              <w:t>&lt;compare function&gt;</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tcPr>
          <w:p w14:paraId="03CF3ABE">
            <w:pPr>
              <w:widowControl w:val="0"/>
              <w:numPr>
                <w:ilvl w:val="0"/>
                <w:numId w:val="0"/>
              </w:numPr>
              <w:spacing w:line="360" w:lineRule="auto"/>
              <w:jc w:val="both"/>
              <w:rPr>
                <w:rFonts w:hint="default" w:ascii="Times New Roman" w:hAnsi="Times New Roman" w:eastAsia="SimSun" w:cs="Times New Roman"/>
                <w:b/>
                <w:bCs/>
                <w:i w:val="0"/>
                <w:iCs w:val="0"/>
                <w:caps w:val="0"/>
                <w:color w:val="FF0000"/>
                <w:spacing w:val="0"/>
                <w:sz w:val="32"/>
                <w:szCs w:val="32"/>
                <w:shd w:val="clear" w:fill="FFFFFF"/>
                <w:vertAlign w:val="baseline"/>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sort</w:t>
            </w:r>
            <w:r>
              <w:rPr>
                <w:rFonts w:hint="default" w:eastAsia="SimSun" w:cs="Times New Roman"/>
                <w:b w:val="0"/>
                <w:bCs w:val="0"/>
                <w:i w:val="0"/>
                <w:iCs w:val="0"/>
                <w:caps w:val="0"/>
                <w:color w:val="000000"/>
                <w:spacing w:val="0"/>
                <w:sz w:val="32"/>
                <w:szCs w:val="32"/>
                <w:shd w:val="clear" w:fill="FFFFFF"/>
                <w:lang w:val="en-US"/>
              </w:rPr>
              <w:t>s</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w:t>
            </w:r>
            <w:r>
              <w:rPr>
                <w:rFonts w:hint="default" w:eastAsia="SimSun" w:cs="Times New Roman"/>
                <w:b w:val="0"/>
                <w:bCs w:val="0"/>
                <w:i w:val="0"/>
                <w:iCs w:val="0"/>
                <w:caps w:val="0"/>
                <w:color w:val="000000"/>
                <w:spacing w:val="0"/>
                <w:sz w:val="32"/>
                <w:szCs w:val="32"/>
                <w:shd w:val="clear" w:fill="FFFFFF"/>
                <w:lang w:val="en-US"/>
              </w:rPr>
              <w:t xml:space="preserve">items </w:t>
            </w:r>
            <w:r>
              <w:rPr>
                <w:rFonts w:hint="default" w:ascii="Times New Roman" w:hAnsi="Times New Roman" w:eastAsia="SimSun" w:cs="Times New Roman"/>
                <w:b w:val="0"/>
                <w:bCs w:val="0"/>
                <w:i w:val="0"/>
                <w:iCs w:val="0"/>
                <w:caps w:val="0"/>
                <w:color w:val="000000"/>
                <w:spacing w:val="0"/>
                <w:sz w:val="32"/>
                <w:szCs w:val="32"/>
                <w:shd w:val="clear" w:fill="FFFFFF"/>
                <w:lang w:val="en-US"/>
              </w:rPr>
              <w:t>in ascending order</w:t>
            </w:r>
          </w:p>
        </w:tc>
      </w:tr>
      <w:tr w14:paraId="4F485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F4D8E77">
            <w:pPr>
              <w:widowControl w:val="0"/>
              <w:numPr>
                <w:ilvl w:val="0"/>
                <w:numId w:val="0"/>
              </w:numPr>
              <w:spacing w:line="360" w:lineRule="auto"/>
              <w:jc w:val="both"/>
              <w:rPr>
                <w:rFonts w:hint="default" w:ascii="Times New Roman" w:hAnsi="Times New Roman" w:eastAsia="SimSun" w:cs="Times New Roman"/>
                <w:b/>
                <w:bCs/>
                <w:i w:val="0"/>
                <w:iCs w:val="0"/>
                <w:caps w:val="0"/>
                <w:color w:val="FF0000"/>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reverse(</w:t>
            </w:r>
            <w:r>
              <w:rPr>
                <w:rFonts w:hint="default" w:ascii="Arial" w:hAnsi="Arial" w:eastAsia="SimSun" w:cs="Arial"/>
                <w:b w:val="0"/>
                <w:bCs w:val="0"/>
                <w:i w:val="0"/>
                <w:iCs w:val="0"/>
                <w:caps w:val="0"/>
                <w:color w:val="00B050"/>
                <w:spacing w:val="0"/>
                <w:sz w:val="32"/>
                <w:szCs w:val="32"/>
                <w:shd w:val="clear" w:fill="FFFFFF"/>
                <w:vertAlign w:val="baseline"/>
                <w:lang w:val="en-US"/>
              </w:rPr>
              <w:t>&lt;iterator 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&lt;iterator end&gt;</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tcPr>
          <w:p w14:paraId="6CBF09EA">
            <w:pPr>
              <w:widowControl w:val="0"/>
              <w:numPr>
                <w:ilvl w:val="0"/>
                <w:numId w:val="0"/>
              </w:numPr>
              <w:spacing w:line="360" w:lineRule="auto"/>
              <w:jc w:val="both"/>
              <w:rPr>
                <w:rFonts w:hint="default" w:ascii="Times New Roman" w:hAnsi="Times New Roman" w:eastAsia="SimSun" w:cs="Times New Roma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reverses items</w:t>
            </w:r>
          </w:p>
        </w:tc>
      </w:tr>
      <w:tr w14:paraId="07CBF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3D8F2AA">
            <w:pPr>
              <w:widowControl w:val="0"/>
              <w:numPr>
                <w:ilvl w:val="0"/>
                <w:numId w:val="0"/>
              </w:numPr>
              <w:spacing w:line="360" w:lineRule="auto"/>
              <w:jc w:val="both"/>
              <w:rPr>
                <w:rFonts w:hint="default" w:ascii="Times New Roman" w:hAnsi="Times New Roman" w:eastAsia="SimSun" w:cs="Times New Roman"/>
                <w:b/>
                <w:bCs/>
                <w:i w:val="0"/>
                <w:iCs w:val="0"/>
                <w:caps w:val="0"/>
                <w:color w:val="FF0000"/>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replace(</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&lt;end&gt;, </w:t>
            </w:r>
            <w:r>
              <w:rPr>
                <w:rFonts w:hint="default" w:ascii="Arial" w:hAnsi="Arial" w:eastAsia="SimSun" w:cs="Arial"/>
                <w:b w:val="0"/>
                <w:bCs w:val="0"/>
                <w:i w:val="0"/>
                <w:iCs w:val="0"/>
                <w:caps w:val="0"/>
                <w:color w:val="FFC000"/>
                <w:spacing w:val="0"/>
                <w:sz w:val="32"/>
                <w:szCs w:val="32"/>
                <w:shd w:val="clear" w:fill="FFFFFF"/>
                <w:vertAlign w:val="baseline"/>
                <w:lang w:val="en-US"/>
              </w:rPr>
              <w:t>old</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 </w:t>
            </w:r>
            <w:r>
              <w:rPr>
                <w:rFonts w:hint="default" w:ascii="Arial" w:hAnsi="Arial" w:eastAsia="SimSun" w:cs="Arial"/>
                <w:b w:val="0"/>
                <w:bCs w:val="0"/>
                <w:i w:val="0"/>
                <w:iCs w:val="0"/>
                <w:caps w:val="0"/>
                <w:color w:val="FF0000"/>
                <w:spacing w:val="0"/>
                <w:sz w:val="32"/>
                <w:szCs w:val="32"/>
                <w:shd w:val="clear" w:fill="FFFFFF"/>
                <w:vertAlign w:val="baseline"/>
                <w:lang w:val="en-US"/>
              </w:rPr>
              <w:t>new</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tcPr>
          <w:p w14:paraId="753F1B55">
            <w:pPr>
              <w:widowControl w:val="0"/>
              <w:numPr>
                <w:ilvl w:val="0"/>
                <w:numId w:val="0"/>
              </w:numPr>
              <w:spacing w:line="360" w:lineRule="auto"/>
              <w:jc w:val="both"/>
              <w:rPr>
                <w:rFonts w:hint="default" w:ascii="Times New Roman" w:hAnsi="Times New Roman" w:eastAsia="SimSun" w:cs="Times New Roman"/>
                <w:b w:val="0"/>
                <w:bCs w:val="0"/>
                <w:i w:val="0"/>
                <w:iCs w:val="0"/>
                <w:caps w:val="0"/>
                <w:color w:val="auto"/>
                <w:spacing w:val="0"/>
                <w:sz w:val="32"/>
                <w:szCs w:val="32"/>
                <w:shd w:val="clear" w:fill="FFFFFF"/>
                <w:vertAlign w:val="baseline"/>
                <w:lang w:val="en-US"/>
              </w:rPr>
            </w:pPr>
            <w:r>
              <w:rPr>
                <w:rFonts w:hint="default" w:eastAsia="SimSun" w:cs="Times New Roman"/>
                <w:b w:val="0"/>
                <w:bCs w:val="0"/>
                <w:i w:val="0"/>
                <w:iCs w:val="0"/>
                <w:caps w:val="0"/>
                <w:color w:val="auto"/>
                <w:spacing w:val="0"/>
                <w:sz w:val="32"/>
                <w:szCs w:val="32"/>
                <w:shd w:val="clear" w:fill="FFFFFF"/>
                <w:vertAlign w:val="baseline"/>
                <w:lang w:val="en-US"/>
              </w:rPr>
              <w:t>replaces all specified values = a new value</w:t>
            </w:r>
          </w:p>
        </w:tc>
      </w:tr>
      <w:tr w14:paraId="44105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BEC4793">
            <w:pPr>
              <w:widowControl w:val="0"/>
              <w:numPr>
                <w:ilvl w:val="0"/>
                <w:numId w:val="0"/>
              </w:numPr>
              <w:spacing w:line="360" w:lineRule="auto"/>
              <w:jc w:val="both"/>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copy(</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&lt;end&gt;,</w:t>
            </w:r>
            <w:r>
              <w:rPr>
                <w:rFonts w:hint="default" w:ascii="Arial" w:hAnsi="Arial" w:eastAsia="SimSun" w:cs="Arial"/>
                <w:b w:val="0"/>
                <w:bCs w:val="0"/>
                <w:i w:val="0"/>
                <w:iCs w:val="0"/>
                <w:caps w:val="0"/>
                <w:color w:val="FF0000"/>
                <w:spacing w:val="0"/>
                <w:sz w:val="32"/>
                <w:szCs w:val="32"/>
                <w:shd w:val="clear" w:fill="FFFFFF"/>
                <w:vertAlign w:val="baseline"/>
                <w:lang w:val="en-US"/>
              </w:rPr>
              <w:t xml:space="preserve"> &lt;iterator container&gt;</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vAlign w:val="top"/>
          </w:tcPr>
          <w:p w14:paraId="006680FF">
            <w:pPr>
              <w:widowControl w:val="0"/>
              <w:numPr>
                <w:ilvl w:val="0"/>
                <w:numId w:val="0"/>
              </w:numPr>
              <w:spacing w:line="360" w:lineRule="auto"/>
              <w:ind w:left="0" w:leftChars="0" w:firstLine="0" w:firstLineChars="0"/>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sz w:val="32"/>
                <w:szCs w:val="32"/>
                <w:lang w:val="en-US"/>
              </w:rPr>
              <w:t>c</w:t>
            </w:r>
            <w:r>
              <w:rPr>
                <w:rFonts w:hint="default"/>
                <w:sz w:val="32"/>
                <w:szCs w:val="32"/>
              </w:rPr>
              <w:t>op</w:t>
            </w:r>
            <w:r>
              <w:rPr>
                <w:rFonts w:hint="default"/>
                <w:sz w:val="32"/>
                <w:szCs w:val="32"/>
                <w:lang w:val="en-US"/>
              </w:rPr>
              <w:t>ies</w:t>
            </w:r>
            <w:r>
              <w:rPr>
                <w:rFonts w:hint="default"/>
                <w:sz w:val="32"/>
                <w:szCs w:val="32"/>
              </w:rPr>
              <w:t xml:space="preserve"> a range of elements from one container to another.</w:t>
            </w:r>
          </w:p>
        </w:tc>
      </w:tr>
      <w:tr w14:paraId="0E34A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14:paraId="128A66CD">
            <w:pPr>
              <w:widowControl w:val="0"/>
              <w:numPr>
                <w:ilvl w:val="0"/>
                <w:numId w:val="0"/>
              </w:numPr>
              <w:spacing w:line="360" w:lineRule="auto"/>
              <w:ind w:left="0" w:leftChars="0" w:firstLine="0" w:firstLineChars="0"/>
              <w:jc w:val="both"/>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move(</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&lt;end&gt;,</w:t>
            </w:r>
            <w:r>
              <w:rPr>
                <w:rFonts w:hint="default" w:ascii="Arial" w:hAnsi="Arial" w:eastAsia="SimSun" w:cs="Arial"/>
                <w:b w:val="0"/>
                <w:bCs w:val="0"/>
                <w:i w:val="0"/>
                <w:iCs w:val="0"/>
                <w:caps w:val="0"/>
                <w:color w:val="FF0000"/>
                <w:spacing w:val="0"/>
                <w:sz w:val="32"/>
                <w:szCs w:val="32"/>
                <w:shd w:val="clear" w:fill="FFFFFF"/>
                <w:vertAlign w:val="baseline"/>
                <w:lang w:val="en-US"/>
              </w:rPr>
              <w:t xml:space="preserve"> &lt;iterator container&gt;</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shd w:val="clear" w:color="auto" w:fill="auto"/>
            <w:vAlign w:val="top"/>
          </w:tcPr>
          <w:p w14:paraId="78D631DB">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auto"/>
                <w:spacing w:val="0"/>
                <w:position w:val="-6"/>
                <w:sz w:val="32"/>
                <w:szCs w:val="32"/>
                <w:shd w:val="clear" w:fill="FFFFFF"/>
                <w:vertAlign w:val="baseline"/>
                <w:lang w:val="en-US" w:eastAsia="zh-CN" w:bidi="ar-SA"/>
              </w:rPr>
            </w:pPr>
            <w:r>
              <w:rPr>
                <w:rFonts w:hint="default"/>
                <w:sz w:val="32"/>
                <w:szCs w:val="32"/>
                <w:lang w:val="en-US"/>
              </w:rPr>
              <w:t xml:space="preserve">moves </w:t>
            </w:r>
            <w:r>
              <w:rPr>
                <w:rFonts w:hint="default"/>
                <w:sz w:val="32"/>
                <w:szCs w:val="32"/>
              </w:rPr>
              <w:t>a range of elements from one container to another.</w:t>
            </w:r>
          </w:p>
        </w:tc>
      </w:tr>
      <w:tr w14:paraId="5ADF1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846720B">
            <w:pPr>
              <w:widowControl w:val="0"/>
              <w:numPr>
                <w:ilvl w:val="0"/>
                <w:numId w:val="0"/>
              </w:numPr>
              <w:spacing w:line="360" w:lineRule="auto"/>
              <w:jc w:val="both"/>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remove(</w:t>
            </w:r>
            <w:r>
              <w:rPr>
                <w:rFonts w:hint="default" w:ascii="Arial" w:hAnsi="Arial" w:eastAsia="SimSun" w:cs="Arial"/>
                <w:b w:val="0"/>
                <w:bCs w:val="0"/>
                <w:i w:val="0"/>
                <w:iCs w:val="0"/>
                <w:caps w:val="0"/>
                <w:color w:val="00B050"/>
                <w:spacing w:val="0"/>
                <w:sz w:val="32"/>
                <w:szCs w:val="32"/>
                <w:shd w:val="clear" w:fill="FFFFFF"/>
                <w:vertAlign w:val="baseline"/>
                <w:lang w:val="en-US"/>
              </w:rPr>
              <w:t>&lt;start&gt;</w:t>
            </w:r>
            <w:r>
              <w:rPr>
                <w:rFonts w:hint="default" w:ascii="Arial" w:hAnsi="Arial" w:eastAsia="SimSun" w:cs="Arial"/>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0070C0"/>
                <w:spacing w:val="0"/>
                <w:sz w:val="32"/>
                <w:szCs w:val="32"/>
                <w:shd w:val="clear" w:fill="FFFFFF"/>
                <w:vertAlign w:val="baseline"/>
                <w:lang w:val="en-US"/>
              </w:rPr>
              <w:t>&lt;end&gt;</w:t>
            </w:r>
            <w:r>
              <w:rPr>
                <w:rFonts w:hint="default" w:ascii="Arial" w:hAnsi="Arial" w:eastAsia="SimSun" w:cs="Arial"/>
                <w:b w:val="0"/>
                <w:bCs w:val="0"/>
                <w:i w:val="0"/>
                <w:iCs w:val="0"/>
                <w:caps w:val="0"/>
                <w:color w:val="auto"/>
                <w:spacing w:val="0"/>
                <w:sz w:val="32"/>
                <w:szCs w:val="32"/>
                <w:shd w:val="clear" w:fill="FFFFFF"/>
                <w:vertAlign w:val="baseline"/>
                <w:lang w:val="en-US"/>
              </w:rPr>
              <w:t>,</w:t>
            </w:r>
            <w:r>
              <w:rPr>
                <w:rFonts w:hint="default" w:ascii="Arial" w:hAnsi="Arial" w:eastAsia="SimSun" w:cs="Arial"/>
                <w:b w:val="0"/>
                <w:bCs w:val="0"/>
                <w:i w:val="0"/>
                <w:iCs w:val="0"/>
                <w:caps w:val="0"/>
                <w:color w:val="0070C0"/>
                <w:spacing w:val="0"/>
                <w:sz w:val="32"/>
                <w:szCs w:val="32"/>
                <w:shd w:val="clear" w:fill="FFFFFF"/>
                <w:vertAlign w:val="baseline"/>
                <w:lang w:val="en-US"/>
              </w:rPr>
              <w:t xml:space="preserve"> </w:t>
            </w:r>
            <w:r>
              <w:rPr>
                <w:rFonts w:hint="default" w:ascii="Arial" w:hAnsi="Arial" w:eastAsia="SimSun" w:cs="Arial"/>
                <w:b w:val="0"/>
                <w:bCs w:val="0"/>
                <w:i w:val="0"/>
                <w:iCs w:val="0"/>
                <w:caps w:val="0"/>
                <w:color w:val="FF0000"/>
                <w:spacing w:val="0"/>
                <w:sz w:val="32"/>
                <w:szCs w:val="32"/>
                <w:shd w:val="clear" w:fill="FFFFFF"/>
                <w:vertAlign w:val="baseline"/>
                <w:lang w:val="en-US"/>
              </w:rPr>
              <w:t>value</w:t>
            </w:r>
            <w:r>
              <w:rPr>
                <w:rFonts w:hint="default" w:ascii="Arial" w:hAnsi="Arial" w:eastAsia="SimSun" w:cs="Arial"/>
                <w:b w:val="0"/>
                <w:bCs w:val="0"/>
                <w:i w:val="0"/>
                <w:iCs w:val="0"/>
                <w:caps w:val="0"/>
                <w:color w:val="auto"/>
                <w:spacing w:val="0"/>
                <w:sz w:val="32"/>
                <w:szCs w:val="32"/>
                <w:shd w:val="clear" w:fill="FFFFFF"/>
                <w:vertAlign w:val="baseline"/>
                <w:lang w:val="en-US"/>
              </w:rPr>
              <w:t>)</w:t>
            </w:r>
          </w:p>
        </w:tc>
        <w:tc>
          <w:tcPr>
            <w:tcW w:w="0" w:type="auto"/>
          </w:tcPr>
          <w:p w14:paraId="3E1C2E33">
            <w:pPr>
              <w:widowControl w:val="0"/>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sz w:val="32"/>
                <w:szCs w:val="32"/>
                <w:lang w:val="en-US"/>
              </w:rPr>
              <w:t>r</w:t>
            </w:r>
            <w:r>
              <w:rPr>
                <w:rFonts w:hint="default"/>
                <w:sz w:val="32"/>
                <w:szCs w:val="32"/>
              </w:rPr>
              <w:t>emove</w:t>
            </w:r>
            <w:r>
              <w:rPr>
                <w:rFonts w:hint="default"/>
                <w:sz w:val="32"/>
                <w:szCs w:val="32"/>
                <w:lang w:val="en-US"/>
              </w:rPr>
              <w:t xml:space="preserve">s </w:t>
            </w:r>
            <w:r>
              <w:rPr>
                <w:rFonts w:hint="default"/>
                <w:sz w:val="32"/>
                <w:szCs w:val="32"/>
              </w:rPr>
              <w:t>the first occurrence of a value from a given range</w:t>
            </w:r>
          </w:p>
        </w:tc>
      </w:tr>
    </w:tbl>
    <w:p w14:paraId="63B96018">
      <w:pPr>
        <w:numPr>
          <w:ilvl w:val="0"/>
          <w:numId w:val="0"/>
        </w:numPr>
        <w:spacing w:line="360" w:lineRule="auto"/>
        <w:ind w:leftChars="0"/>
        <w:rPr>
          <w:rFonts w:hint="default" w:cs="Times New Roman"/>
          <w:b w:val="0"/>
          <w:bCs w:val="0"/>
          <w:i w:val="0"/>
          <w:iCs w:val="0"/>
          <w:color w:val="auto"/>
          <w:sz w:val="32"/>
          <w:szCs w:val="32"/>
          <w:u w:val="none"/>
          <w:lang w:val="en-US"/>
        </w:rPr>
      </w:pPr>
    </w:p>
    <w:p w14:paraId="7B5C8BFA">
      <w:pPr>
        <w:numPr>
          <w:ilvl w:val="0"/>
          <w:numId w:val="0"/>
        </w:numPr>
        <w:spacing w:line="360" w:lineRule="auto"/>
        <w:ind w:leftChars="0"/>
        <w:rPr>
          <w:rFonts w:hint="default" w:cs="Times New Roman"/>
          <w:b w:val="0"/>
          <w:bCs w:val="0"/>
          <w:i w:val="0"/>
          <w:iCs w:val="0"/>
          <w:color w:val="auto"/>
          <w:sz w:val="32"/>
          <w:szCs w:val="32"/>
          <w:u w:val="none"/>
          <w:lang w:val="en-US"/>
        </w:rPr>
      </w:pPr>
    </w:p>
    <w:p w14:paraId="47B8D657">
      <w:pPr>
        <w:numPr>
          <w:ilvl w:val="0"/>
          <w:numId w:val="61"/>
        </w:numPr>
        <w:tabs>
          <w:tab w:val="left" w:pos="420"/>
        </w:tabs>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eastAsia="SimSun" w:cs="Times New Roman"/>
          <w:b/>
          <w:bCs/>
          <w:i w:val="0"/>
          <w:iCs w:val="0"/>
          <w:caps w:val="0"/>
          <w:color w:val="FF0000"/>
          <w:spacing w:val="0"/>
          <w:sz w:val="32"/>
          <w:szCs w:val="32"/>
          <w:shd w:val="clear" w:fill="FFFFFF"/>
          <w:lang w:val="en-US"/>
        </w:rPr>
        <w:t>Iterators</w:t>
      </w:r>
    </w:p>
    <w:p w14:paraId="0EC7DDB9">
      <w:pPr>
        <w:numPr>
          <w:ilvl w:val="0"/>
          <w:numId w:val="0"/>
        </w:numPr>
        <w:spacing w:line="360" w:lineRule="auto"/>
        <w:jc w:val="both"/>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Iterator is an object (like a pointer) that points to an element inside a container</w:t>
      </w:r>
      <w:r>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 used to iterate through container:</w:t>
      </w:r>
    </w:p>
    <w:p w14:paraId="4F5B585F">
      <w:pPr>
        <w:numPr>
          <w:ilvl w:val="0"/>
          <w:numId w:val="62"/>
        </w:numPr>
        <w:tabs>
          <w:tab w:val="clear" w:pos="840"/>
        </w:tabs>
        <w:spacing w:line="360" w:lineRule="auto"/>
        <w:ind w:left="840" w:leftChars="0" w:hanging="420" w:firstLineChars="0"/>
        <w:jc w:val="both"/>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Declaring iterator:</w:t>
      </w:r>
    </w:p>
    <w:p w14:paraId="1271ECC6">
      <w:pPr>
        <w:numPr>
          <w:ilvl w:val="0"/>
          <w:numId w:val="0"/>
        </w:numPr>
        <w:spacing w:line="360" w:lineRule="auto"/>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Syntax: </w:t>
      </w:r>
      <w:r>
        <w:rPr>
          <w:rFonts w:hint="default" w:ascii="Arial" w:hAnsi="Arial" w:eastAsia="SimSun" w:cs="Arial"/>
          <w:b w:val="0"/>
          <w:bCs w:val="0"/>
          <w:i w:val="0"/>
          <w:iCs w:val="0"/>
          <w:caps w:val="0"/>
          <w:color w:val="00B050"/>
          <w:spacing w:val="0"/>
          <w:sz w:val="32"/>
          <w:szCs w:val="32"/>
          <w:shd w:val="clear" w:fill="FFFFFF"/>
          <w:lang w:val="en-US"/>
        </w:rPr>
        <w:t>&lt;container&gt;</w:t>
      </w:r>
      <w:r>
        <w:rPr>
          <w:rFonts w:hint="default" w:ascii="Arial" w:hAnsi="Arial" w:eastAsia="SimSun" w:cs="Arial"/>
          <w:b w:val="0"/>
          <w:bCs w:val="0"/>
          <w:i w:val="0"/>
          <w:iCs w:val="0"/>
          <w:caps w:val="0"/>
          <w:color w:val="auto"/>
          <w:spacing w:val="0"/>
          <w:sz w:val="32"/>
          <w:szCs w:val="32"/>
          <w:shd w:val="clear" w:fill="FFFFFF"/>
          <w:lang w:val="en-US"/>
        </w:rPr>
        <w:t xml:space="preserve">::iterator </w:t>
      </w:r>
      <w:r>
        <w:rPr>
          <w:rFonts w:hint="default" w:ascii="Arial" w:hAnsi="Arial" w:eastAsia="SimSun" w:cs="Arial"/>
          <w:b w:val="0"/>
          <w:bCs w:val="0"/>
          <w:i w:val="0"/>
          <w:iCs w:val="0"/>
          <w:caps w:val="0"/>
          <w:color w:val="0070C0"/>
          <w:spacing w:val="0"/>
          <w:sz w:val="32"/>
          <w:szCs w:val="32"/>
          <w:shd w:val="clear" w:fill="FFFFFF"/>
          <w:lang w:val="en-US"/>
        </w:rPr>
        <w:t>&lt;iterator name&gt;</w:t>
      </w:r>
      <w:r>
        <w:rPr>
          <w:rFonts w:hint="default" w:ascii="Arial" w:hAnsi="Arial" w:eastAsia="SimSun" w:cs="Arial"/>
          <w:b w:val="0"/>
          <w:bCs w:val="0"/>
          <w:i w:val="0"/>
          <w:iCs w:val="0"/>
          <w:caps w:val="0"/>
          <w:color w:val="auto"/>
          <w:spacing w:val="0"/>
          <w:sz w:val="32"/>
          <w:szCs w:val="32"/>
          <w:shd w:val="clear" w:fill="FFFFFF"/>
          <w:lang w:val="en-US"/>
        </w:rPr>
        <w:t>;</w:t>
      </w:r>
    </w:p>
    <w:p w14:paraId="1DDEC1B4">
      <w:pPr>
        <w:numPr>
          <w:ilvl w:val="0"/>
          <w:numId w:val="63"/>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32"/>
          <w:szCs w:val="32"/>
          <w:shd w:val="clear" w:fill="FFFFFF"/>
          <w:lang w:val="en-US"/>
          <w14:textFill>
            <w14:solidFill>
              <w14:schemeClr w14:val="tx1"/>
            </w14:solidFill>
          </w14:textFill>
        </w:rPr>
        <w:t>Note</w:t>
      </w: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Times New Roman" w:hAnsi="Times New Roman" w:eastAsia="SimSun"/>
          <w:b w:val="0"/>
          <w:bCs w:val="0"/>
          <w:i w:val="0"/>
          <w:iCs w:val="0"/>
          <w:caps w:val="0"/>
          <w:color w:val="000000" w:themeColor="text1"/>
          <w:spacing w:val="0"/>
          <w:sz w:val="32"/>
          <w:szCs w:val="32"/>
          <w:shd w:val="clear" w:fill="FFFFFF"/>
          <w:lang w:val="en-US"/>
          <w14:textFill>
            <w14:solidFill>
              <w14:schemeClr w14:val="tx1"/>
            </w14:solidFill>
          </w14:textFill>
        </w:rPr>
        <w:t>The auto keyword automatically determine the data type of a variable based on the value assigned</w:t>
      </w: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w:t>
      </w:r>
    </w:p>
    <w:p w14:paraId="536FA065">
      <w:pPr>
        <w:numPr>
          <w:ilvl w:val="0"/>
          <w:numId w:val="0"/>
        </w:numPr>
        <w:spacing w:line="360" w:lineRule="auto"/>
        <w:jc w:val="center"/>
        <w:rPr>
          <w:rFonts w:hint="default" w:ascii="Arial" w:hAnsi="Arial" w:eastAsia="SimSun" w:cs="Arial"/>
          <w:b/>
          <w:bCs/>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Syntax: </w:t>
      </w:r>
      <w:r>
        <w:rPr>
          <w:rFonts w:hint="default" w:ascii="Arial" w:hAnsi="Arial" w:eastAsia="SimSun" w:cs="Arial"/>
          <w:b w:val="0"/>
          <w:bCs w:val="0"/>
          <w:i w:val="0"/>
          <w:iCs w:val="0"/>
          <w:caps w:val="0"/>
          <w:color w:val="auto"/>
          <w:spacing w:val="0"/>
          <w:sz w:val="32"/>
          <w:szCs w:val="32"/>
          <w:shd w:val="clear" w:fill="FFFFFF"/>
          <w:lang w:val="en-US"/>
        </w:rPr>
        <w:t xml:space="preserve">auto </w:t>
      </w:r>
      <w:r>
        <w:rPr>
          <w:rFonts w:hint="default" w:ascii="Arial" w:hAnsi="Arial" w:eastAsia="SimSun" w:cs="Arial"/>
          <w:b w:val="0"/>
          <w:bCs w:val="0"/>
          <w:i w:val="0"/>
          <w:iCs w:val="0"/>
          <w:caps w:val="0"/>
          <w:color w:val="00B050"/>
          <w:spacing w:val="0"/>
          <w:sz w:val="32"/>
          <w:szCs w:val="32"/>
          <w:shd w:val="clear" w:fill="FFFFFF"/>
          <w:lang w:val="en-US"/>
        </w:rPr>
        <w:t xml:space="preserve">variable </w:t>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0070C0"/>
          <w:spacing w:val="0"/>
          <w:sz w:val="32"/>
          <w:szCs w:val="32"/>
          <w:shd w:val="clear" w:fill="FFFFFF"/>
          <w:lang w:val="en-US"/>
        </w:rPr>
        <w:t>value</w:t>
      </w:r>
      <w:r>
        <w:rPr>
          <w:rFonts w:hint="default" w:ascii="Arial" w:hAnsi="Arial" w:eastAsia="SimSun" w:cs="Arial"/>
          <w:b/>
          <w:bCs/>
          <w:i w:val="0"/>
          <w:iCs w:val="0"/>
          <w:caps w:val="0"/>
          <w:color w:val="auto"/>
          <w:spacing w:val="0"/>
          <w:sz w:val="32"/>
          <w:szCs w:val="32"/>
          <w:shd w:val="clear" w:fill="FFFFFF"/>
          <w:lang w:val="en-US"/>
        </w:rPr>
        <w:t>;</w:t>
      </w:r>
    </w:p>
    <w:p w14:paraId="3F267E5F">
      <w:pPr>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auto"/>
          <w:spacing w:val="0"/>
          <w:sz w:val="32"/>
          <w:szCs w:val="32"/>
          <w:shd w:val="clear" w:fill="FFFFFF"/>
          <w:lang w:val="en-US"/>
        </w:rPr>
        <w:t xml:space="preserve">// </w:t>
      </w:r>
      <w:r>
        <w:rPr>
          <w:rFonts w:hint="default" w:ascii="Times New Roman" w:hAnsi="Times New Roman" w:eastAsia="SimSun" w:cs="Times New Roman"/>
          <w:b w:val="0"/>
          <w:bCs w:val="0"/>
          <w:i w:val="0"/>
          <w:iCs w:val="0"/>
          <w:caps w:val="0"/>
          <w:color w:val="auto"/>
          <w:spacing w:val="0"/>
          <w:sz w:val="32"/>
          <w:szCs w:val="32"/>
          <w:shd w:val="clear" w:fill="FFFFFF"/>
          <w:lang w:val="en-US"/>
        </w:rPr>
        <w:t>STL provides some member functions in STL container that return the iterators to  the first and the last element</w:t>
      </w:r>
      <w:r>
        <w:rPr>
          <w:rFonts w:hint="default" w:eastAsia="SimSun" w:cs="Times New Roman"/>
          <w:b w:val="0"/>
          <w:bCs w:val="0"/>
          <w:i w:val="0"/>
          <w:iCs w:val="0"/>
          <w:caps w:val="0"/>
          <w:color w:val="auto"/>
          <w:spacing w:val="0"/>
          <w:sz w:val="32"/>
          <w:szCs w:val="32"/>
          <w:shd w:val="clear" w:fill="FFFFFF"/>
          <w:lang w:val="en-US"/>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5"/>
        <w:gridCol w:w="10327"/>
      </w:tblGrid>
      <w:tr w14:paraId="766E4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5482E2E">
            <w:pPr>
              <w:widowControl w:val="0"/>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eastAsia="SimSun" w:cs="Times New Roman"/>
                <w:b w:val="0"/>
                <w:bCs w:val="0"/>
                <w:i w:val="0"/>
                <w:iCs w:val="0"/>
                <w:caps w:val="0"/>
                <w:color w:val="auto"/>
                <w:spacing w:val="0"/>
                <w:sz w:val="32"/>
                <w:szCs w:val="32"/>
                <w:shd w:val="clear" w:fill="FFFFFF"/>
                <w:vertAlign w:val="baseline"/>
                <w:lang w:val="en-US"/>
              </w:rPr>
              <w:t>(</w:t>
            </w:r>
            <w:r>
              <w:rPr>
                <w:rFonts w:hint="default" w:ascii="Arial" w:hAnsi="Arial" w:eastAsia="SimSun" w:cs="Arial"/>
                <w:b w:val="0"/>
                <w:bCs w:val="0"/>
                <w:i w:val="0"/>
                <w:iCs w:val="0"/>
                <w:caps w:val="0"/>
                <w:color w:val="auto"/>
                <w:spacing w:val="0"/>
                <w:sz w:val="32"/>
                <w:szCs w:val="32"/>
                <w:shd w:val="clear" w:fill="FFFFFF"/>
                <w:vertAlign w:val="baseline"/>
                <w:lang w:val="en-US"/>
              </w:rPr>
              <w:t>rbegin</w:t>
            </w:r>
            <w:r>
              <w:rPr>
                <w:rFonts w:hint="default" w:eastAsia="SimSun" w:cs="Times New Roman"/>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auto"/>
                <w:spacing w:val="0"/>
                <w:sz w:val="32"/>
                <w:szCs w:val="32"/>
                <w:shd w:val="clear" w:fill="FFFFFF"/>
                <w:vertAlign w:val="baseline"/>
                <w:lang w:val="en-US"/>
              </w:rPr>
              <w:t>begin</w:t>
            </w:r>
            <w:r>
              <w:rPr>
                <w:rFonts w:hint="default" w:eastAsia="SimSun" w:cs="Times New Roman"/>
                <w:b w:val="0"/>
                <w:bCs w:val="0"/>
                <w:i w:val="0"/>
                <w:iCs w:val="0"/>
                <w:caps w:val="0"/>
                <w:color w:val="auto"/>
                <w:spacing w:val="0"/>
                <w:sz w:val="32"/>
                <w:szCs w:val="32"/>
                <w:shd w:val="clear" w:fill="FFFFFF"/>
                <w:vertAlign w:val="baseline"/>
                <w:lang w:val="en-US"/>
              </w:rPr>
              <w:t>()</w:t>
            </w:r>
          </w:p>
        </w:tc>
        <w:tc>
          <w:tcPr>
            <w:tcW w:w="0" w:type="auto"/>
          </w:tcPr>
          <w:p w14:paraId="1918FC1E">
            <w:pPr>
              <w:widowControl w:val="0"/>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returns an (reverse) iterator to the beginning of container.</w:t>
            </w:r>
          </w:p>
        </w:tc>
      </w:tr>
      <w:tr w14:paraId="75614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FBE401C">
            <w:pPr>
              <w:widowControl w:val="0"/>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eastAsia="SimSun" w:cs="Times New Roman"/>
                <w:b w:val="0"/>
                <w:bCs w:val="0"/>
                <w:i w:val="0"/>
                <w:iCs w:val="0"/>
                <w:caps w:val="0"/>
                <w:color w:val="auto"/>
                <w:spacing w:val="0"/>
                <w:sz w:val="32"/>
                <w:szCs w:val="32"/>
                <w:shd w:val="clear" w:fill="FFFFFF"/>
                <w:vertAlign w:val="baseline"/>
                <w:lang w:val="en-US"/>
              </w:rPr>
              <w:t>(</w:t>
            </w:r>
            <w:r>
              <w:rPr>
                <w:rFonts w:hint="default" w:ascii="Arial" w:hAnsi="Arial" w:eastAsia="SimSun" w:cs="Arial"/>
                <w:b w:val="0"/>
                <w:bCs w:val="0"/>
                <w:i w:val="0"/>
                <w:iCs w:val="0"/>
                <w:caps w:val="0"/>
                <w:color w:val="auto"/>
                <w:spacing w:val="0"/>
                <w:sz w:val="32"/>
                <w:szCs w:val="32"/>
                <w:shd w:val="clear" w:fill="FFFFFF"/>
                <w:vertAlign w:val="baseline"/>
                <w:lang w:val="en-US"/>
              </w:rPr>
              <w:t>rend</w:t>
            </w:r>
            <w:r>
              <w:rPr>
                <w:rFonts w:hint="default" w:eastAsia="SimSun" w:cs="Times New Roman"/>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auto"/>
                <w:spacing w:val="0"/>
                <w:sz w:val="32"/>
                <w:szCs w:val="32"/>
                <w:shd w:val="clear" w:fill="FFFFFF"/>
                <w:vertAlign w:val="baseline"/>
                <w:lang w:val="en-US"/>
              </w:rPr>
              <w:t>end</w:t>
            </w:r>
            <w:r>
              <w:rPr>
                <w:rFonts w:hint="default" w:eastAsia="SimSun" w:cs="Times New Roman"/>
                <w:b w:val="0"/>
                <w:bCs w:val="0"/>
                <w:i w:val="0"/>
                <w:iCs w:val="0"/>
                <w:caps w:val="0"/>
                <w:color w:val="auto"/>
                <w:spacing w:val="0"/>
                <w:sz w:val="32"/>
                <w:szCs w:val="32"/>
                <w:shd w:val="clear" w:fill="FFFFFF"/>
                <w:vertAlign w:val="baseline"/>
                <w:lang w:val="en-US"/>
              </w:rPr>
              <w:t>()</w:t>
            </w:r>
          </w:p>
        </w:tc>
        <w:tc>
          <w:tcPr>
            <w:tcW w:w="0" w:type="auto"/>
          </w:tcPr>
          <w:p w14:paraId="7E076654">
            <w:pPr>
              <w:widowControl w:val="0"/>
              <w:numPr>
                <w:ilvl w:val="0"/>
                <w:numId w:val="0"/>
              </w:numPr>
              <w:spacing w:line="360" w:lineRule="auto"/>
              <w:jc w:val="both"/>
              <w:rPr>
                <w:rFonts w:hint="default" w:eastAsia="SimSun" w:cs="Times New Roma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 xml:space="preserve">returns an (reverse) iterator to the theoretical element just after the last element </w:t>
            </w:r>
          </w:p>
        </w:tc>
      </w:tr>
      <w:tr w14:paraId="6AEF3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auto"/>
            <w:vAlign w:val="top"/>
          </w:tcPr>
          <w:p w14:paraId="5B67EE8C">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auto"/>
                <w:spacing w:val="0"/>
                <w:position w:val="-6"/>
                <w:sz w:val="32"/>
                <w:szCs w:val="32"/>
                <w:shd w:val="clear" w:fill="FFFFFF"/>
                <w:vertAlign w:val="baseline"/>
                <w:lang w:val="en-US" w:eastAsia="zh-CN" w:bidi="ar-SA"/>
              </w:rPr>
            </w:pPr>
            <w:r>
              <w:rPr>
                <w:rFonts w:hint="default" w:eastAsia="SimSun" w:cs="Times New Roman"/>
                <w:b w:val="0"/>
                <w:bCs w:val="0"/>
                <w:i w:val="0"/>
                <w:iCs w:val="0"/>
                <w:caps w:val="0"/>
                <w:color w:val="auto"/>
                <w:spacing w:val="0"/>
                <w:sz w:val="32"/>
                <w:szCs w:val="32"/>
                <w:shd w:val="clear" w:fill="FFFFFF"/>
                <w:vertAlign w:val="baseline"/>
                <w:lang w:val="en-US"/>
              </w:rPr>
              <w:t>(</w:t>
            </w:r>
            <w:r>
              <w:rPr>
                <w:rFonts w:hint="default" w:ascii="Arial" w:hAnsi="Arial" w:eastAsia="SimSun" w:cs="Arial"/>
                <w:b w:val="0"/>
                <w:bCs w:val="0"/>
                <w:i w:val="0"/>
                <w:iCs w:val="0"/>
                <w:caps w:val="0"/>
                <w:color w:val="auto"/>
                <w:spacing w:val="0"/>
                <w:sz w:val="32"/>
                <w:szCs w:val="32"/>
                <w:shd w:val="clear" w:fill="FFFFFF"/>
                <w:vertAlign w:val="baseline"/>
                <w:lang w:val="en-US"/>
              </w:rPr>
              <w:t>cbegin</w:t>
            </w:r>
            <w:r>
              <w:rPr>
                <w:rFonts w:hint="default" w:eastAsia="SimSun" w:cs="Times New Roman"/>
                <w:b w:val="0"/>
                <w:bCs w:val="0"/>
                <w:i w:val="0"/>
                <w:iCs w:val="0"/>
                <w:caps w:val="0"/>
                <w:color w:val="auto"/>
                <w:spacing w:val="0"/>
                <w:sz w:val="32"/>
                <w:szCs w:val="32"/>
                <w:shd w:val="clear" w:fill="FFFFFF"/>
                <w:vertAlign w:val="baseline"/>
                <w:lang w:val="en-US"/>
              </w:rPr>
              <w:t xml:space="preserve">) </w:t>
            </w:r>
            <w:r>
              <w:rPr>
                <w:rFonts w:hint="default" w:ascii="Arial" w:hAnsi="Arial" w:eastAsia="SimSun" w:cs="Arial"/>
                <w:b w:val="0"/>
                <w:bCs w:val="0"/>
                <w:i w:val="0"/>
                <w:iCs w:val="0"/>
                <w:caps w:val="0"/>
                <w:color w:val="auto"/>
                <w:spacing w:val="0"/>
                <w:sz w:val="32"/>
                <w:szCs w:val="32"/>
                <w:shd w:val="clear" w:fill="FFFFFF"/>
                <w:vertAlign w:val="baseline"/>
                <w:lang w:val="en-US"/>
              </w:rPr>
              <w:t>cend</w:t>
            </w:r>
            <w:r>
              <w:rPr>
                <w:rFonts w:hint="default" w:eastAsia="SimSun" w:cs="Times New Roman"/>
                <w:b w:val="0"/>
                <w:bCs w:val="0"/>
                <w:i w:val="0"/>
                <w:iCs w:val="0"/>
                <w:caps w:val="0"/>
                <w:color w:val="auto"/>
                <w:spacing w:val="0"/>
                <w:sz w:val="32"/>
                <w:szCs w:val="32"/>
                <w:shd w:val="clear" w:fill="FFFFFF"/>
                <w:vertAlign w:val="baseline"/>
                <w:lang w:val="en-US"/>
              </w:rPr>
              <w:t>()</w:t>
            </w:r>
          </w:p>
        </w:tc>
        <w:tc>
          <w:tcPr>
            <w:tcW w:w="0" w:type="auto"/>
          </w:tcPr>
          <w:p w14:paraId="06294240">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returns an constant iterator (mean only access but can’t modify)</w:t>
            </w:r>
          </w:p>
        </w:tc>
      </w:tr>
    </w:tbl>
    <w:p w14:paraId="69E903CC">
      <w:pPr>
        <w:keepNext w:val="0"/>
        <w:keepLines w:val="0"/>
        <w:pageBreakBefore w:val="0"/>
        <w:widowControl/>
        <w:numPr>
          <w:ilvl w:val="0"/>
          <w:numId w:val="0"/>
        </w:numPr>
        <w:kinsoku/>
        <w:wordWrap/>
        <w:overflowPunct/>
        <w:topLinePunct w:val="0"/>
        <w:autoSpaceDE/>
        <w:autoSpaceDN/>
        <w:bidi w:val="0"/>
        <w:adjustRightInd/>
        <w:snapToGrid/>
        <w:spacing w:line="120" w:lineRule="auto"/>
        <w:jc w:val="both"/>
        <w:textAlignment w:val="auto"/>
        <w:rPr>
          <w:rFonts w:hint="default" w:eastAsia="SimSun" w:cs="Times New Roman"/>
          <w:b w:val="0"/>
          <w:bCs w:val="0"/>
          <w:i w:val="0"/>
          <w:iCs w:val="0"/>
          <w:caps w:val="0"/>
          <w:color w:val="auto"/>
          <w:spacing w:val="0"/>
          <w:sz w:val="32"/>
          <w:szCs w:val="32"/>
          <w:shd w:val="clear" w:fill="FFFFFF"/>
          <w:lang w:val="en-US"/>
        </w:rPr>
      </w:pPr>
    </w:p>
    <w:p w14:paraId="6F9A24FD">
      <w:pPr>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w:t>
      </w:r>
      <w:r>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Types of iterator</w:t>
      </w: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9"/>
        <w:gridCol w:w="6028"/>
        <w:gridCol w:w="2757"/>
      </w:tblGrid>
      <w:tr w14:paraId="06E52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7D882EE">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Input Iterator</w:t>
            </w:r>
          </w:p>
        </w:tc>
        <w:tc>
          <w:tcPr>
            <w:tcW w:w="0" w:type="auto"/>
            <w:vAlign w:val="top"/>
          </w:tcPr>
          <w:p w14:paraId="3F6CB492">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sz w:val="32"/>
                <w:szCs w:val="32"/>
                <w:lang w:val="en-US"/>
              </w:rPr>
              <w:t>r</w:t>
            </w:r>
            <w:r>
              <w:rPr>
                <w:rFonts w:hint="default"/>
                <w:sz w:val="32"/>
                <w:szCs w:val="32"/>
              </w:rPr>
              <w:t>ead</w:t>
            </w:r>
            <w:r>
              <w:rPr>
                <w:rFonts w:hint="default"/>
                <w:sz w:val="32"/>
                <w:szCs w:val="32"/>
                <w:lang w:val="en-US"/>
              </w:rPr>
              <w:t xml:space="preserve"> </w:t>
            </w:r>
            <w:r>
              <w:rPr>
                <w:rFonts w:hint="default"/>
                <w:sz w:val="32"/>
                <w:szCs w:val="32"/>
              </w:rPr>
              <w:t xml:space="preserve">and only allows </w:t>
            </w:r>
            <w:r>
              <w:rPr>
                <w:rFonts w:hint="default"/>
                <w:sz w:val="32"/>
                <w:szCs w:val="32"/>
                <w:lang w:val="en-US"/>
              </w:rPr>
              <w:t xml:space="preserve">one-way </w:t>
            </w:r>
            <w:r>
              <w:rPr>
                <w:rFonts w:hint="default"/>
                <w:sz w:val="32"/>
                <w:szCs w:val="32"/>
              </w:rPr>
              <w:t>traversal once</w:t>
            </w:r>
          </w:p>
        </w:tc>
        <w:tc>
          <w:tcPr>
            <w:tcW w:w="0" w:type="auto"/>
            <w:vAlign w:val="top"/>
          </w:tcPr>
          <w:p w14:paraId="05CA8E07">
            <w:pPr>
              <w:widowControl w:val="0"/>
              <w:numPr>
                <w:ilvl w:val="0"/>
                <w:numId w:val="0"/>
              </w:numPr>
              <w:spacing w:line="360" w:lineRule="auto"/>
              <w:ind w:left="0" w:leftChars="0" w:firstLine="0" w:firstLineChars="0"/>
              <w:jc w:val="both"/>
              <w:rPr>
                <w:rFonts w:hint="default"/>
                <w:sz w:val="32"/>
                <w:szCs w:val="32"/>
                <w:lang w:val="en-US"/>
              </w:rPr>
            </w:pPr>
            <w:r>
              <w:rPr>
                <w:rFonts w:hint="default"/>
                <w:sz w:val="32"/>
                <w:szCs w:val="32"/>
                <w:lang w:val="en-US"/>
              </w:rPr>
              <w:t>istream</w:t>
            </w:r>
          </w:p>
        </w:tc>
      </w:tr>
      <w:tr w14:paraId="1C248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0ACDFFB">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Output Iterator</w:t>
            </w:r>
          </w:p>
        </w:tc>
        <w:tc>
          <w:tcPr>
            <w:tcW w:w="0" w:type="auto"/>
            <w:shd w:val="clear" w:color="auto" w:fill="auto"/>
            <w:vAlign w:val="top"/>
          </w:tcPr>
          <w:p w14:paraId="3FCDC64C">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themeColor="text1"/>
                <w:spacing w:val="0"/>
                <w:position w:val="-6"/>
                <w:sz w:val="32"/>
                <w:szCs w:val="32"/>
                <w:shd w:val="clear" w:fill="FFFFFF"/>
                <w:vertAlign w:val="baseline"/>
                <w:lang w:val="en-US" w:eastAsia="zh-CN" w:bidi="ar-SA"/>
                <w14:textFill>
                  <w14:solidFill>
                    <w14:schemeClr w14:val="tx1"/>
                  </w14:solidFill>
                </w14:textFill>
              </w:rPr>
            </w:pPr>
            <w:r>
              <w:rPr>
                <w:rFonts w:hint="default"/>
                <w:sz w:val="32"/>
                <w:szCs w:val="32"/>
                <w:lang w:val="en-US"/>
              </w:rPr>
              <w:t xml:space="preserve">write </w:t>
            </w:r>
            <w:r>
              <w:rPr>
                <w:rFonts w:hint="default"/>
                <w:sz w:val="32"/>
                <w:szCs w:val="32"/>
              </w:rPr>
              <w:t xml:space="preserve">and only allows </w:t>
            </w:r>
            <w:r>
              <w:rPr>
                <w:rFonts w:hint="default"/>
                <w:sz w:val="32"/>
                <w:szCs w:val="32"/>
                <w:lang w:val="en-US"/>
              </w:rPr>
              <w:t xml:space="preserve">one-way </w:t>
            </w:r>
            <w:r>
              <w:rPr>
                <w:rFonts w:hint="default"/>
                <w:sz w:val="32"/>
                <w:szCs w:val="32"/>
              </w:rPr>
              <w:t>traversal once</w:t>
            </w:r>
          </w:p>
        </w:tc>
        <w:tc>
          <w:tcPr>
            <w:tcW w:w="0" w:type="auto"/>
            <w:shd w:val="clear" w:color="auto" w:fill="auto"/>
            <w:vAlign w:val="top"/>
          </w:tcPr>
          <w:p w14:paraId="5CA98110">
            <w:pPr>
              <w:widowControl w:val="0"/>
              <w:numPr>
                <w:ilvl w:val="0"/>
                <w:numId w:val="0"/>
              </w:numPr>
              <w:spacing w:line="360" w:lineRule="auto"/>
              <w:ind w:left="0" w:leftChars="0" w:firstLine="0" w:firstLineChars="0"/>
              <w:jc w:val="both"/>
              <w:rPr>
                <w:rFonts w:hint="default"/>
                <w:sz w:val="32"/>
                <w:szCs w:val="32"/>
                <w:lang w:val="en-US"/>
              </w:rPr>
            </w:pPr>
            <w:r>
              <w:rPr>
                <w:rFonts w:hint="default"/>
                <w:sz w:val="32"/>
                <w:szCs w:val="32"/>
                <w:lang w:val="en-US"/>
              </w:rPr>
              <w:t>ostream</w:t>
            </w:r>
          </w:p>
        </w:tc>
      </w:tr>
      <w:tr w14:paraId="06598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000F64C">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Forward Iterator</w:t>
            </w:r>
          </w:p>
        </w:tc>
        <w:tc>
          <w:tcPr>
            <w:tcW w:w="0" w:type="auto"/>
          </w:tcPr>
          <w:p w14:paraId="4F499925">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eastAsia="SimSu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Input + Output Iterator but </w:t>
            </w:r>
            <w:r>
              <w:rPr>
                <w:rFonts w:hint="default" w:eastAsia="SimSun"/>
                <w:b w:val="0"/>
                <w:bCs w:val="0"/>
                <w:i w:val="0"/>
                <w:iCs w:val="0"/>
                <w:caps w:val="0"/>
                <w:color w:val="000000" w:themeColor="text1"/>
                <w:spacing w:val="0"/>
                <w:sz w:val="32"/>
                <w:szCs w:val="32"/>
                <w:u w:val="single"/>
                <w:shd w:val="clear" w:fill="FFFFFF"/>
                <w:vertAlign w:val="baseline"/>
                <w:lang w:val="en-US"/>
                <w14:textFill>
                  <w14:solidFill>
                    <w14:schemeClr w14:val="tx1"/>
                  </w14:solidFill>
                </w14:textFill>
              </w:rPr>
              <w:t>multiple times</w:t>
            </w:r>
          </w:p>
        </w:tc>
        <w:tc>
          <w:tcPr>
            <w:tcW w:w="0" w:type="auto"/>
          </w:tcPr>
          <w:p w14:paraId="39FCE268">
            <w:pPr>
              <w:widowControl w:val="0"/>
              <w:numPr>
                <w:ilvl w:val="0"/>
                <w:numId w:val="0"/>
              </w:numPr>
              <w:spacing w:line="360" w:lineRule="auto"/>
              <w:jc w:val="both"/>
              <w:rPr>
                <w:rFonts w:hint="default" w:eastAsia="SimSu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sz w:val="32"/>
                <w:szCs w:val="32"/>
              </w:rPr>
              <w:t>forward_list, set, ...</w:t>
            </w:r>
          </w:p>
        </w:tc>
      </w:tr>
      <w:tr w14:paraId="56EF8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E811A76">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Bidirectional Iterator</w:t>
            </w:r>
          </w:p>
        </w:tc>
        <w:tc>
          <w:tcPr>
            <w:tcW w:w="0" w:type="auto"/>
            <w:shd w:val="clear" w:color="auto" w:fill="auto"/>
            <w:vAlign w:val="top"/>
          </w:tcPr>
          <w:p w14:paraId="116743E8">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themeColor="text1"/>
                <w:spacing w:val="0"/>
                <w:position w:val="-6"/>
                <w:sz w:val="32"/>
                <w:szCs w:val="32"/>
                <w:shd w:val="clear" w:fill="FFFFFF"/>
                <w:vertAlign w:val="baseline"/>
                <w:lang w:val="en-US" w:eastAsia="zh-CN" w:bidi="ar-SA"/>
                <w14:textFill>
                  <w14:solidFill>
                    <w14:schemeClr w14:val="tx1"/>
                  </w14:solidFill>
                </w14:textFill>
              </w:rPr>
            </w:pPr>
            <w:r>
              <w:rPr>
                <w:rFonts w:hint="default"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Forward Iterator but </w:t>
            </w:r>
            <w:r>
              <w:rPr>
                <w:rFonts w:hint="default" w:eastAsia="SimSu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allow </w:t>
            </w:r>
            <w:r>
              <w:rPr>
                <w:rFonts w:hint="default" w:eastAsia="SimSun"/>
                <w:b w:val="0"/>
                <w:bCs w:val="0"/>
                <w:i w:val="0"/>
                <w:iCs w:val="0"/>
                <w:caps w:val="0"/>
                <w:color w:val="000000" w:themeColor="text1"/>
                <w:spacing w:val="0"/>
                <w:sz w:val="32"/>
                <w:szCs w:val="32"/>
                <w:u w:val="single"/>
                <w:shd w:val="clear" w:fill="FFFFFF"/>
                <w:vertAlign w:val="baseline"/>
                <w:lang w:val="en-US"/>
                <w14:textFill>
                  <w14:solidFill>
                    <w14:schemeClr w14:val="tx1"/>
                  </w14:solidFill>
                </w14:textFill>
              </w:rPr>
              <w:t>two-way</w:t>
            </w:r>
            <w:r>
              <w:rPr>
                <w:rFonts w:hint="default" w:eastAsia="SimSu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 </w:t>
            </w:r>
          </w:p>
        </w:tc>
        <w:tc>
          <w:tcPr>
            <w:tcW w:w="0" w:type="auto"/>
            <w:shd w:val="clear" w:color="auto" w:fill="auto"/>
            <w:vAlign w:val="top"/>
          </w:tcPr>
          <w:p w14:paraId="24D15290">
            <w:pPr>
              <w:widowControl w:val="0"/>
              <w:numPr>
                <w:ilvl w:val="0"/>
                <w:numId w:val="0"/>
              </w:numPr>
              <w:spacing w:line="360" w:lineRule="auto"/>
              <w:ind w:left="0" w:leftChars="0" w:firstLine="0" w:firstLineChars="0"/>
              <w:jc w:val="both"/>
              <w:rPr>
                <w:rFonts w:hint="default"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pPr>
            <w:r>
              <w:rPr>
                <w:rFonts w:hint="default"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t>list, map, set</w:t>
            </w:r>
          </w:p>
        </w:tc>
      </w:tr>
      <w:tr w14:paraId="4E6FF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0" w:type="auto"/>
          </w:tcPr>
          <w:p w14:paraId="03A6ECDE">
            <w:pPr>
              <w:widowControl w:val="0"/>
              <w:numPr>
                <w:ilvl w:val="0"/>
                <w:numId w:val="0"/>
              </w:numPr>
              <w:spacing w:line="360" w:lineRule="auto"/>
              <w:jc w:val="both"/>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Random Access Iterator </w:t>
            </w:r>
          </w:p>
        </w:tc>
        <w:tc>
          <w:tcPr>
            <w:tcW w:w="0" w:type="auto"/>
            <w:shd w:val="clear" w:color="auto" w:fill="auto"/>
            <w:vAlign w:val="top"/>
          </w:tcPr>
          <w:p w14:paraId="14757D6A">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themeColor="text1"/>
                <w:spacing w:val="0"/>
                <w:position w:val="-6"/>
                <w:sz w:val="32"/>
                <w:szCs w:val="32"/>
                <w:shd w:val="clear" w:fill="FFFFFF"/>
                <w:vertAlign w:val="baseline"/>
                <w:lang w:val="en-US" w:eastAsia="zh-CN" w:bidi="ar-SA"/>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 xml:space="preserve">Bidirectional </w:t>
            </w:r>
            <w:r>
              <w:rPr>
                <w:rFonts w:hint="default" w:eastAsia="SimSun" w:cs="Times New Roma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but </w:t>
            </w:r>
            <w:r>
              <w:rPr>
                <w:rFonts w:hint="default" w:eastAsia="SimSun"/>
                <w:b w:val="0"/>
                <w:bCs w:val="0"/>
                <w:i w:val="0"/>
                <w:iCs w:val="0"/>
                <w:caps w:val="0"/>
                <w:color w:val="000000" w:themeColor="text1"/>
                <w:spacing w:val="0"/>
                <w:sz w:val="32"/>
                <w:szCs w:val="32"/>
                <w:shd w:val="clear" w:fill="FFFFFF"/>
                <w:vertAlign w:val="baseline"/>
                <w:lang w:val="en-US"/>
                <w14:textFill>
                  <w14:solidFill>
                    <w14:schemeClr w14:val="tx1"/>
                  </w14:solidFill>
                </w14:textFill>
              </w:rPr>
              <w:t xml:space="preserve">allow </w:t>
            </w:r>
            <w:r>
              <w:rPr>
                <w:rFonts w:hint="default" w:ascii="Times New Roman" w:hAnsi="Times New Roman" w:eastAsia="SimSun" w:cs="Times New Roman"/>
                <w:b w:val="0"/>
                <w:bCs w:val="0"/>
                <w:i w:val="0"/>
                <w:iCs w:val="0"/>
                <w:caps w:val="0"/>
                <w:color w:val="000000" w:themeColor="text1"/>
                <w:spacing w:val="0"/>
                <w:sz w:val="32"/>
                <w:szCs w:val="32"/>
                <w:u w:val="single"/>
                <w:shd w:val="clear" w:fill="FFFFFF"/>
                <w:lang w:val="en-US"/>
                <w14:textFill>
                  <w14:solidFill>
                    <w14:schemeClr w14:val="tx1"/>
                  </w14:solidFill>
                </w14:textFill>
              </w:rPr>
              <w:t>random access</w:t>
            </w:r>
          </w:p>
        </w:tc>
        <w:tc>
          <w:tcPr>
            <w:tcW w:w="0" w:type="auto"/>
            <w:shd w:val="clear" w:color="auto" w:fill="auto"/>
            <w:vAlign w:val="top"/>
          </w:tcPr>
          <w:p w14:paraId="09A5D787">
            <w:pPr>
              <w:widowControl w:val="0"/>
              <w:numPr>
                <w:ilvl w:val="0"/>
                <w:numId w:val="0"/>
              </w:numPr>
              <w:spacing w:line="360" w:lineRule="auto"/>
              <w:ind w:left="0" w:leftChars="0" w:firstLine="0" w:firstLineChars="0"/>
              <w:jc w:val="both"/>
              <w:rPr>
                <w:rFonts w:hint="default" w:ascii="Times New Roman" w:hAnsi="Times New Roman"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eastAsia="SimSun" w:cs="Times New Roman"/>
                <w:b w:val="0"/>
                <w:bCs w:val="0"/>
                <w:i w:val="0"/>
                <w:iCs w:val="0"/>
                <w:caps w:val="0"/>
                <w:color w:val="000000" w:themeColor="text1"/>
                <w:spacing w:val="0"/>
                <w:sz w:val="32"/>
                <w:szCs w:val="32"/>
                <w:shd w:val="clear" w:fill="FFFFFF"/>
                <w:lang w:val="en-US"/>
                <w14:textFill>
                  <w14:solidFill>
                    <w14:schemeClr w14:val="tx1"/>
                  </w14:solidFill>
                </w14:textFill>
              </w:rPr>
              <w:t>vector, array, deque</w:t>
            </w:r>
          </w:p>
        </w:tc>
      </w:tr>
    </w:tbl>
    <w:p w14:paraId="4B2543A0">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p w14:paraId="03417B8A">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p w14:paraId="281395FE">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p w14:paraId="5786620C">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p w14:paraId="301D4BC1">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p w14:paraId="11C8DBBE">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sectPr>
          <w:headerReference r:id="rId10" w:type="first"/>
          <w:footerReference r:id="rId12" w:type="first"/>
          <w:headerReference r:id="rId9" w:type="default"/>
          <w:footerReference r:id="rId11" w:type="default"/>
          <w:pgSz w:w="16838" w:h="11906" w:orient="landscape"/>
          <w:pgMar w:top="1701" w:right="1134" w:bottom="850" w:left="1134" w:header="720" w:footer="720" w:gutter="0"/>
          <w:cols w:space="0" w:num="1"/>
          <w:titlePg/>
          <w:rtlGutter w:val="0"/>
          <w:docGrid w:linePitch="360" w:charSpace="0"/>
        </w:sectPr>
      </w:pPr>
    </w:p>
    <w:p w14:paraId="49A58F36">
      <w:pPr>
        <w:numPr>
          <w:ilvl w:val="0"/>
          <w:numId w:val="64"/>
        </w:numPr>
        <w:tabs>
          <w:tab w:val="left" w:pos="420"/>
        </w:tabs>
        <w:spacing w:line="360" w:lineRule="auto"/>
        <w:jc w:val="both"/>
        <w:rPr>
          <w:rFonts w:hint="default" w:ascii="Times New Roman" w:hAnsi="Times New Roman" w:cs="Times New Roman"/>
          <w:b/>
          <w:bCs/>
          <w:color w:val="FF0000"/>
          <w:sz w:val="32"/>
          <w:szCs w:val="32"/>
          <w:lang w:val="en-US"/>
        </w:rPr>
      </w:pPr>
      <w:r>
        <w:rPr>
          <w:rFonts w:hint="default" w:cs="Times New Roman"/>
          <w:b/>
          <w:bCs/>
          <w:color w:val="FF0000"/>
          <w:sz w:val="32"/>
          <w:szCs w:val="32"/>
          <w:lang w:val="en-US"/>
        </w:rPr>
        <w:t>Exceptions Handling</w:t>
      </w:r>
    </w:p>
    <w:p w14:paraId="37D89533">
      <w:pPr>
        <w:numPr>
          <w:ilvl w:val="0"/>
          <w:numId w:val="0"/>
        </w:numPr>
        <w:tabs>
          <w:tab w:val="left" w:pos="420"/>
        </w:tabs>
        <w:spacing w:line="360" w:lineRule="auto"/>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Exception is an error during the execution of this program, causing the program to sto</w:t>
      </w:r>
      <w:r>
        <w:rPr>
          <w:rFonts w:hint="default" w:cs="Times New Roman"/>
          <w:b w:val="0"/>
          <w:bCs w:val="0"/>
          <w:sz w:val="32"/>
          <w:szCs w:val="32"/>
          <w:lang w:val="en-US"/>
        </w:rPr>
        <w:t>p:</w:t>
      </w:r>
    </w:p>
    <w:p w14:paraId="15355988">
      <w:pPr>
        <w:numPr>
          <w:ilvl w:val="0"/>
          <w:numId w:val="65"/>
        </w:numPr>
        <w:tabs>
          <w:tab w:val="left" w:pos="420"/>
          <w:tab w:val="clear" w:pos="840"/>
        </w:tabs>
        <w:spacing w:line="360" w:lineRule="auto"/>
        <w:ind w:left="840" w:leftChars="0" w:hanging="420" w:firstLineChars="0"/>
        <w:jc w:val="both"/>
        <w:rPr>
          <w:rFonts w:hint="default"/>
          <w:b w:val="0"/>
          <w:bCs w:val="0"/>
          <w:sz w:val="32"/>
          <w:szCs w:val="32"/>
          <w:lang w:val="en-US"/>
        </w:rPr>
      </w:pPr>
      <w:r>
        <w:rPr>
          <w:rFonts w:hint="default"/>
          <w:b w:val="0"/>
          <w:bCs w:val="0"/>
          <w:sz w:val="32"/>
          <w:szCs w:val="32"/>
          <w:lang w:val="en-US"/>
        </w:rPr>
        <w:t xml:space="preserve"> The </w:t>
      </w:r>
      <w:r>
        <w:rPr>
          <w:rFonts w:hint="default" w:ascii="Arial" w:hAnsi="Arial" w:cs="Arial"/>
          <w:b w:val="0"/>
          <w:bCs w:val="0"/>
          <w:color w:val="auto"/>
          <w:sz w:val="32"/>
          <w:szCs w:val="32"/>
          <w:lang w:val="en-US"/>
        </w:rPr>
        <w:t xml:space="preserve">try </w:t>
      </w:r>
      <w:r>
        <w:rPr>
          <w:rFonts w:hint="default"/>
          <w:b w:val="0"/>
          <w:bCs w:val="0"/>
          <w:sz w:val="32"/>
          <w:szCs w:val="32"/>
          <w:lang w:val="en-US"/>
        </w:rPr>
        <w:t xml:space="preserve">block executes code that may cause an exception and the </w:t>
      </w:r>
      <w:r>
        <w:rPr>
          <w:rFonts w:hint="default" w:ascii="Arial" w:hAnsi="Arial" w:cs="Arial"/>
          <w:b w:val="0"/>
          <w:bCs w:val="0"/>
          <w:color w:val="auto"/>
          <w:sz w:val="32"/>
          <w:szCs w:val="32"/>
          <w:lang w:val="en-US"/>
        </w:rPr>
        <w:t xml:space="preserve">catch </w:t>
      </w:r>
      <w:r>
        <w:rPr>
          <w:rFonts w:hint="default"/>
          <w:b w:val="0"/>
          <w:bCs w:val="0"/>
          <w:sz w:val="32"/>
          <w:szCs w:val="32"/>
          <w:lang w:val="en-US"/>
        </w:rPr>
        <w:t>block catch and handle exception.</w:t>
      </w:r>
    </w:p>
    <w:p w14:paraId="692467C3">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eastAsia="SimSun" w:cs="Times New Roman"/>
          <w:b w:val="0"/>
          <w:bCs w:val="0"/>
          <w:i w:val="0"/>
          <w:iCs w:val="0"/>
          <w:caps w:val="0"/>
          <w:color w:val="000000"/>
          <w:spacing w:val="0"/>
          <w:sz w:val="32"/>
          <w:szCs w:val="32"/>
          <w:shd w:val="clear" w:fill="FFFFFF"/>
          <w:lang w:val="en-US"/>
        </w:rPr>
        <w:tab/>
      </w: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Arial" w:hAnsi="Arial" w:eastAsia="SimSun" w:cs="Arial"/>
          <w:b w:val="0"/>
          <w:bCs w:val="0"/>
          <w:i w:val="0"/>
          <w:iCs w:val="0"/>
          <w:caps w:val="0"/>
          <w:color w:val="auto"/>
          <w:spacing w:val="0"/>
          <w:sz w:val="32"/>
          <w:szCs w:val="32"/>
          <w:shd w:val="clear" w:fill="FFFFFF"/>
          <w:lang w:val="en-US"/>
        </w:rPr>
        <w:t xml:space="preserve"> try { </w:t>
      </w:r>
    </w:p>
    <w:p w14:paraId="50CF5541">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/*code can raise an exception*/ </w:t>
      </w:r>
    </w:p>
    <w:p w14:paraId="0632C6B6">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w:t>
      </w:r>
    </w:p>
    <w:p w14:paraId="0E6778FD">
      <w:pPr>
        <w:numPr>
          <w:ilvl w:val="0"/>
          <w:numId w:val="0"/>
        </w:numPr>
        <w:tabs>
          <w:tab w:val="left" w:pos="420"/>
        </w:tabs>
        <w:spacing w:line="360" w:lineRule="auto"/>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catch(</w:t>
      </w:r>
      <w:r>
        <w:rPr>
          <w:rFonts w:hint="default" w:ascii="Arial" w:hAnsi="Arial" w:eastAsia="SimSun" w:cs="Arial"/>
          <w:b w:val="0"/>
          <w:bCs w:val="0"/>
          <w:i w:val="0"/>
          <w:iCs w:val="0"/>
          <w:caps w:val="0"/>
          <w:color w:val="0070C0"/>
          <w:spacing w:val="0"/>
          <w:sz w:val="32"/>
          <w:szCs w:val="32"/>
          <w:shd w:val="clear" w:fill="FFFFFF"/>
          <w:lang w:val="en-US"/>
        </w:rPr>
        <w:t>parameter</w:t>
      </w:r>
      <w:r>
        <w:rPr>
          <w:rFonts w:hint="default" w:ascii="Arial" w:hAnsi="Arial" w:eastAsia="SimSun" w:cs="Arial"/>
          <w:b w:val="0"/>
          <w:bCs w:val="0"/>
          <w:i w:val="0"/>
          <w:iCs w:val="0"/>
          <w:caps w:val="0"/>
          <w:color w:val="auto"/>
          <w:spacing w:val="0"/>
          <w:sz w:val="32"/>
          <w:szCs w:val="32"/>
          <w:shd w:val="clear" w:fill="FFFFFF"/>
          <w:lang w:val="en-US"/>
        </w:rPr>
        <w:t xml:space="preserve">) { </w:t>
      </w:r>
    </w:p>
    <w:p w14:paraId="67FA54A0">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/*handling exception*/ </w:t>
      </w:r>
    </w:p>
    <w:p w14:paraId="30FB8AEC">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w:t>
      </w:r>
    </w:p>
    <w:p w14:paraId="68022803">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w:t>
      </w:r>
    </w:p>
    <w:p w14:paraId="633386F2">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catch(</w:t>
      </w:r>
      <w:r>
        <w:rPr>
          <w:rFonts w:hint="default" w:ascii="Arial" w:hAnsi="Arial" w:eastAsia="SimSun" w:cs="Arial"/>
          <w:b w:val="0"/>
          <w:bCs w:val="0"/>
          <w:i w:val="0"/>
          <w:iCs w:val="0"/>
          <w:caps w:val="0"/>
          <w:color w:val="FF0000"/>
          <w:spacing w:val="0"/>
          <w:sz w:val="32"/>
          <w:szCs w:val="32"/>
          <w:shd w:val="clear" w:fill="FFFFFF"/>
          <w:lang w:val="en-US"/>
        </w:rPr>
        <w:t>...</w:t>
      </w:r>
      <w:r>
        <w:rPr>
          <w:rFonts w:hint="default" w:ascii="Arial" w:hAnsi="Arial" w:eastAsia="SimSun" w:cs="Arial"/>
          <w:b w:val="0"/>
          <w:bCs w:val="0"/>
          <w:i w:val="0"/>
          <w:iCs w:val="0"/>
          <w:caps w:val="0"/>
          <w:color w:val="auto"/>
          <w:spacing w:val="0"/>
          <w:sz w:val="32"/>
          <w:szCs w:val="32"/>
          <w:shd w:val="clear" w:fill="FFFFFF"/>
          <w:lang w:val="en-US"/>
        </w:rPr>
        <w:t xml:space="preserve">) { </w:t>
      </w:r>
    </w:p>
    <w:p w14:paraId="30E34333">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/*handling any exception type </w:t>
      </w:r>
      <w:r>
        <w:rPr>
          <w:rFonts w:hint="default" w:ascii="Arial" w:hAnsi="Arial" w:eastAsia="SimSun"/>
          <w:b w:val="0"/>
          <w:bCs w:val="0"/>
          <w:i w:val="0"/>
          <w:iCs w:val="0"/>
          <w:caps w:val="0"/>
          <w:color w:val="auto"/>
          <w:spacing w:val="0"/>
          <w:sz w:val="32"/>
          <w:szCs w:val="32"/>
          <w:shd w:val="clear" w:fill="FFFFFF"/>
          <w:lang w:val="en-US"/>
        </w:rPr>
        <w:t>as the default catch block</w:t>
      </w:r>
      <w:r>
        <w:rPr>
          <w:rFonts w:hint="default" w:ascii="Arial" w:hAnsi="Arial" w:eastAsia="SimSun" w:cs="Arial"/>
          <w:b w:val="0"/>
          <w:bCs w:val="0"/>
          <w:i w:val="0"/>
          <w:iCs w:val="0"/>
          <w:caps w:val="0"/>
          <w:color w:val="auto"/>
          <w:spacing w:val="0"/>
          <w:sz w:val="32"/>
          <w:szCs w:val="32"/>
          <w:shd w:val="clear" w:fill="FFFFFF"/>
          <w:lang w:val="en-US"/>
        </w:rPr>
        <w:t xml:space="preserve">*/ </w:t>
      </w:r>
    </w:p>
    <w:p w14:paraId="5D116134">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w:t>
      </w:r>
    </w:p>
    <w:p w14:paraId="4609A44F">
      <w:pPr>
        <w:numPr>
          <w:ilvl w:val="0"/>
          <w:numId w:val="66"/>
        </w:numPr>
        <w:tabs>
          <w:tab w:val="left" w:pos="420"/>
          <w:tab w:val="clear" w:pos="1260"/>
        </w:tabs>
        <w:spacing w:line="360" w:lineRule="auto"/>
        <w:ind w:left="1260" w:leftChars="0" w:hanging="420" w:firstLineChars="0"/>
        <w:jc w:val="both"/>
        <w:rPr>
          <w:rFonts w:hint="default" w:ascii="Times New Roman" w:hAnsi="Times New Roman" w:eastAsia="SimSun" w:cs="Times New Roman"/>
          <w:b w:val="0"/>
          <w:bCs w:val="0"/>
          <w:i w:val="0"/>
          <w:iCs w:val="0"/>
          <w:caps w:val="0"/>
          <w:color w:val="auto"/>
          <w:spacing w:val="0"/>
          <w:sz w:val="32"/>
          <w:szCs w:val="32"/>
          <w:shd w:val="clear" w:fill="FFFFFF"/>
          <w:lang w:val="en-US"/>
        </w:rPr>
      </w:pPr>
      <w:r>
        <w:rPr>
          <w:rFonts w:hint="default" w:ascii="Times New Roman" w:hAnsi="Times New Roman" w:eastAsia="SimSun" w:cs="Times New Roman"/>
          <w:b/>
          <w:bCs/>
          <w:i w:val="0"/>
          <w:iCs w:val="0"/>
          <w:caps w:val="0"/>
          <w:color w:val="auto"/>
          <w:spacing w:val="0"/>
          <w:sz w:val="32"/>
          <w:szCs w:val="32"/>
          <w:shd w:val="clear" w:fill="FFFFFF"/>
          <w:lang w:val="en-US"/>
        </w:rPr>
        <w:t>Note</w:t>
      </w:r>
      <w:r>
        <w:rPr>
          <w:rFonts w:hint="default" w:ascii="Times New Roman" w:hAnsi="Times New Roman" w:eastAsia="SimSun" w:cs="Times New Roman"/>
          <w:b w:val="0"/>
          <w:bCs w:val="0"/>
          <w:i w:val="0"/>
          <w:iCs w:val="0"/>
          <w:caps w:val="0"/>
          <w:color w:val="auto"/>
          <w:spacing w:val="0"/>
          <w:sz w:val="32"/>
          <w:szCs w:val="32"/>
          <w:shd w:val="clear" w:fill="FFFFFF"/>
          <w:lang w:val="en-US"/>
        </w:rPr>
        <w:t>: Always catch exceptions by reference to avoid copying</w:t>
      </w:r>
      <w:r>
        <w:rPr>
          <w:rFonts w:hint="default" w:eastAsia="SimSun" w:cs="Times New Roman"/>
          <w:b w:val="0"/>
          <w:bCs w:val="0"/>
          <w:i w:val="0"/>
          <w:iCs w:val="0"/>
          <w:caps w:val="0"/>
          <w:color w:val="auto"/>
          <w:spacing w:val="0"/>
          <w:sz w:val="32"/>
          <w:szCs w:val="32"/>
          <w:shd w:val="clear" w:fill="FFFFFF"/>
          <w:lang w:val="en-US"/>
        </w:rPr>
        <w:t>.</w:t>
      </w:r>
    </w:p>
    <w:p w14:paraId="3DA44648">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p>
    <w:p w14:paraId="7FAE4831">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p>
    <w:p w14:paraId="28BE7AF4">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p>
    <w:p w14:paraId="55DB9069">
      <w:pPr>
        <w:numPr>
          <w:ilvl w:val="0"/>
          <w:numId w:val="67"/>
        </w:numPr>
        <w:tabs>
          <w:tab w:val="left" w:pos="420"/>
          <w:tab w:val="clear" w:pos="840"/>
        </w:tabs>
        <w:spacing w:line="360" w:lineRule="auto"/>
        <w:ind w:left="840" w:leftChars="0" w:hanging="420" w:firstLineChars="0"/>
        <w:jc w:val="both"/>
        <w:rPr>
          <w:rFonts w:hint="default"/>
          <w:b w:val="0"/>
          <w:bCs w:val="0"/>
          <w:sz w:val="32"/>
          <w:szCs w:val="32"/>
          <w:lang w:val="en-US"/>
        </w:rPr>
      </w:pPr>
      <w:r>
        <w:rPr>
          <w:rFonts w:hint="default"/>
          <w:b w:val="0"/>
          <w:bCs w:val="0"/>
          <w:sz w:val="32"/>
          <w:szCs w:val="32"/>
          <w:lang w:val="en-US"/>
        </w:rPr>
        <w:t xml:space="preserve">The </w:t>
      </w:r>
      <w:r>
        <w:rPr>
          <w:rFonts w:hint="default" w:ascii="Arial" w:hAnsi="Arial" w:cs="Arial"/>
          <w:b w:val="0"/>
          <w:bCs w:val="0"/>
          <w:color w:val="auto"/>
          <w:sz w:val="32"/>
          <w:szCs w:val="32"/>
          <w:lang w:val="en-US"/>
        </w:rPr>
        <w:t xml:space="preserve">throw </w:t>
      </w:r>
      <w:r>
        <w:rPr>
          <w:rFonts w:hint="default"/>
          <w:b w:val="0"/>
          <w:bCs w:val="0"/>
          <w:color w:val="auto"/>
          <w:sz w:val="32"/>
          <w:szCs w:val="32"/>
          <w:lang w:val="en-US"/>
        </w:rPr>
        <w:t xml:space="preserve">keyword </w:t>
      </w:r>
      <w:r>
        <w:rPr>
          <w:rFonts w:hint="default"/>
          <w:b w:val="0"/>
          <w:bCs w:val="0"/>
          <w:sz w:val="32"/>
          <w:szCs w:val="32"/>
          <w:lang w:val="en-US"/>
        </w:rPr>
        <w:t>throws an exception out of the try block:</w:t>
      </w:r>
    </w:p>
    <w:p w14:paraId="25A08FC3">
      <w:pPr>
        <w:numPr>
          <w:ilvl w:val="0"/>
          <w:numId w:val="0"/>
        </w:numPr>
        <w:spacing w:line="360" w:lineRule="auto"/>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auto"/>
          <w:spacing w:val="0"/>
          <w:sz w:val="32"/>
          <w:szCs w:val="32"/>
          <w:shd w:val="clear" w:fill="FFFFFF"/>
          <w:lang w:val="en-US"/>
        </w:rPr>
        <w:t xml:space="preserve">throw </w:t>
      </w:r>
      <w:r>
        <w:rPr>
          <w:rFonts w:hint="default" w:ascii="Arial" w:hAnsi="Arial" w:eastAsia="SimSun" w:cs="Arial"/>
          <w:b w:val="0"/>
          <w:bCs w:val="0"/>
          <w:i w:val="0"/>
          <w:iCs w:val="0"/>
          <w:caps w:val="0"/>
          <w:color w:val="00B050"/>
          <w:spacing w:val="0"/>
          <w:sz w:val="32"/>
          <w:szCs w:val="32"/>
          <w:shd w:val="clear" w:fill="FFFFFF"/>
          <w:lang w:val="en-US"/>
        </w:rPr>
        <w:t>argument</w:t>
      </w:r>
      <w:r>
        <w:rPr>
          <w:rFonts w:hint="default" w:ascii="Arial" w:hAnsi="Arial" w:eastAsia="SimSun" w:cs="Arial"/>
          <w:b w:val="0"/>
          <w:bCs w:val="0"/>
          <w:i w:val="0"/>
          <w:iCs w:val="0"/>
          <w:caps w:val="0"/>
          <w:color w:val="auto"/>
          <w:spacing w:val="0"/>
          <w:sz w:val="32"/>
          <w:szCs w:val="32"/>
          <w:shd w:val="clear" w:fill="FFFFFF"/>
          <w:lang w:val="en-US"/>
        </w:rPr>
        <w:t>;</w:t>
      </w:r>
    </w:p>
    <w:p w14:paraId="5725A1EA">
      <w:pPr>
        <w:numPr>
          <w:ilvl w:val="0"/>
          <w:numId w:val="68"/>
        </w:numPr>
        <w:spacing w:line="360" w:lineRule="auto"/>
        <w:ind w:left="1260" w:leftChars="0" w:hanging="420" w:firstLineChars="0"/>
        <w:jc w:val="both"/>
        <w:rPr>
          <w:rFonts w:hint="default" w:ascii="Times New Roman" w:hAnsi="Times New Roman" w:eastAsia="SimSun" w:cs="Times New Roman"/>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auto"/>
          <w:spacing w:val="0"/>
          <w:sz w:val="32"/>
          <w:szCs w:val="32"/>
          <w:shd w:val="clear" w:fill="FFFFFF"/>
          <w:lang w:val="en-US"/>
        </w:rPr>
        <w:t xml:space="preserve">Built-in Types are primitive data type like int, …, </w:t>
      </w:r>
      <w:r>
        <w:rPr>
          <w:rFonts w:hint="default" w:eastAsia="SimSun"/>
          <w:b w:val="0"/>
          <w:bCs w:val="0"/>
          <w:i w:val="0"/>
          <w:iCs w:val="0"/>
          <w:caps w:val="0"/>
          <w:color w:val="auto"/>
          <w:spacing w:val="0"/>
          <w:sz w:val="32"/>
          <w:szCs w:val="32"/>
          <w:shd w:val="clear" w:fill="FFFFFF"/>
          <w:lang w:val="en-US"/>
        </w:rPr>
        <w:t>but it not provide any useful information.</w:t>
      </w:r>
    </w:p>
    <w:p w14:paraId="2250D86A">
      <w:pPr>
        <w:numPr>
          <w:ilvl w:val="0"/>
          <w:numId w:val="69"/>
        </w:numPr>
        <w:spacing w:line="360" w:lineRule="auto"/>
        <w:ind w:left="1260" w:leftChars="0" w:hanging="420" w:firstLineChars="0"/>
        <w:jc w:val="both"/>
        <w:rPr>
          <w:rFonts w:hint="default" w:ascii="Times New Roman" w:hAnsi="Times New Roman" w:eastAsia="SimSun" w:cs="Times New Roman"/>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auto"/>
          <w:spacing w:val="0"/>
          <w:sz w:val="32"/>
          <w:szCs w:val="32"/>
          <w:shd w:val="clear" w:fill="FFFFFF"/>
          <w:lang w:val="en-US"/>
        </w:rPr>
        <w:t xml:space="preserve">Standard Exception are </w:t>
      </w:r>
      <w:r>
        <w:rPr>
          <w:rFonts w:hint="default" w:eastAsia="SimSun"/>
          <w:b w:val="0"/>
          <w:bCs w:val="0"/>
          <w:i w:val="0"/>
          <w:iCs w:val="0"/>
          <w:caps w:val="0"/>
          <w:color w:val="auto"/>
          <w:spacing w:val="0"/>
          <w:sz w:val="32"/>
          <w:szCs w:val="32"/>
          <w:shd w:val="clear" w:fill="FFFFFF"/>
          <w:lang w:val="en-US"/>
        </w:rPr>
        <w:t xml:space="preserve">classes represent common error types defined in </w:t>
      </w:r>
      <w:r>
        <w:rPr>
          <w:rFonts w:hint="default" w:ascii="Arial" w:hAnsi="Arial" w:eastAsia="SimSun" w:cs="Arial"/>
          <w:b w:val="0"/>
          <w:bCs w:val="0"/>
          <w:i w:val="0"/>
          <w:iCs w:val="0"/>
          <w:caps w:val="0"/>
          <w:color w:val="auto"/>
          <w:spacing w:val="0"/>
          <w:sz w:val="32"/>
          <w:szCs w:val="32"/>
          <w:u w:val="none"/>
          <w:shd w:val="clear" w:fill="FFFFFF"/>
          <w:lang w:val="en-US"/>
        </w:rPr>
        <w:t>&lt;stdexcept&gt;</w:t>
      </w:r>
      <w:r>
        <w:rPr>
          <w:rFonts w:hint="default" w:eastAsia="SimSun"/>
          <w:b w:val="0"/>
          <w:bCs w:val="0"/>
          <w:i w:val="0"/>
          <w:iCs w:val="0"/>
          <w:caps w:val="0"/>
          <w:color w:val="auto"/>
          <w:spacing w:val="0"/>
          <w:sz w:val="32"/>
          <w:szCs w:val="32"/>
          <w:shd w:val="clear" w:fill="FFFFFF"/>
          <w:lang w:val="en-US"/>
        </w:rPr>
        <w:t xml:space="preserve"> class:</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1728"/>
        <w:gridCol w:w="2654"/>
        <w:gridCol w:w="7858"/>
      </w:tblGrid>
      <w:tr w14:paraId="2E12D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3"/>
          </w:tcPr>
          <w:p w14:paraId="037F1DB1">
            <w:pPr>
              <w:widowControl w:val="0"/>
              <w:numPr>
                <w:ilvl w:val="0"/>
                <w:numId w:val="0"/>
              </w:numPr>
              <w:spacing w:line="240" w:lineRule="auto"/>
              <w:jc w:val="center"/>
              <w:rPr>
                <w:rFonts w:hint="default" w:ascii="Times New Roman" w:hAnsi="Times New Roman" w:eastAsia="SimSun" w:cs="Times New Roman"/>
                <w:b/>
                <w:bCs/>
                <w:i w:val="0"/>
                <w:iCs w:val="0"/>
                <w:caps w:val="0"/>
                <w:color w:val="auto"/>
                <w:spacing w:val="0"/>
                <w:sz w:val="32"/>
                <w:szCs w:val="32"/>
                <w:shd w:val="clear" w:fill="FFFFFF"/>
                <w:vertAlign w:val="baseline"/>
                <w:lang w:val="en-US"/>
              </w:rPr>
            </w:pPr>
            <w:r>
              <w:rPr>
                <w:rFonts w:hint="default" w:ascii="Times New Roman" w:hAnsi="Times New Roman" w:eastAsia="SimSun" w:cs="Times New Roman"/>
                <w:b/>
                <w:bCs/>
                <w:i w:val="0"/>
                <w:iCs w:val="0"/>
                <w:caps w:val="0"/>
                <w:color w:val="auto"/>
                <w:spacing w:val="0"/>
                <w:sz w:val="32"/>
                <w:szCs w:val="32"/>
                <w:shd w:val="clear" w:fill="FFFFFF"/>
                <w:vertAlign w:val="baseline"/>
                <w:lang w:val="en-US"/>
              </w:rPr>
              <w:t>Class</w:t>
            </w:r>
          </w:p>
        </w:tc>
        <w:tc>
          <w:tcPr>
            <w:tcW w:w="0" w:type="auto"/>
          </w:tcPr>
          <w:p w14:paraId="4CAF8C75">
            <w:pPr>
              <w:widowControl w:val="0"/>
              <w:numPr>
                <w:ilvl w:val="0"/>
                <w:numId w:val="0"/>
              </w:numPr>
              <w:spacing w:line="240" w:lineRule="auto"/>
              <w:jc w:val="center"/>
              <w:rPr>
                <w:rFonts w:hint="default" w:eastAsia="SimSun"/>
                <w:b/>
                <w:bCs/>
                <w:i w:val="0"/>
                <w:iCs w:val="0"/>
                <w:caps w:val="0"/>
                <w:color w:val="auto"/>
                <w:spacing w:val="0"/>
                <w:sz w:val="32"/>
                <w:szCs w:val="32"/>
                <w:shd w:val="clear" w:fill="FFFFFF"/>
                <w:vertAlign w:val="baseline"/>
                <w:lang w:val="en-US"/>
              </w:rPr>
            </w:pPr>
            <w:r>
              <w:rPr>
                <w:rFonts w:hint="default" w:eastAsia="SimSun"/>
                <w:b/>
                <w:bCs/>
                <w:i w:val="0"/>
                <w:iCs w:val="0"/>
                <w:caps w:val="0"/>
                <w:color w:val="auto"/>
                <w:spacing w:val="0"/>
                <w:sz w:val="32"/>
                <w:szCs w:val="32"/>
                <w:shd w:val="clear" w:fill="FFFFFF"/>
                <w:vertAlign w:val="baseline"/>
                <w:lang w:val="en-US"/>
              </w:rPr>
              <w:t>Meaning</w:t>
            </w:r>
          </w:p>
        </w:tc>
      </w:tr>
      <w:tr w14:paraId="4FBE9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14:paraId="1E1E23E3">
            <w:pPr>
              <w:widowControl w:val="0"/>
              <w:numPr>
                <w:ilvl w:val="0"/>
                <w:numId w:val="0"/>
              </w:numPr>
              <w:spacing w:line="360" w:lineRule="auto"/>
              <w:jc w:val="left"/>
              <w:rPr>
                <w:rFonts w:hint="default" w:ascii="Arial" w:hAnsi="Arial" w:eastAsia="SimSun" w:cs="Arial"/>
                <w:b w:val="0"/>
                <w:bCs w:val="0"/>
                <w:i w:val="0"/>
                <w:iCs w:val="0"/>
                <w:caps w:val="0"/>
                <w:color w:val="auto"/>
                <w:spacing w:val="0"/>
                <w:sz w:val="32"/>
                <w:szCs w:val="32"/>
                <w:shd w:val="clear" w:fill="FFFFFF"/>
                <w:vertAlign w:val="baseline"/>
                <w:lang w:val="en-US"/>
              </w:rPr>
            </w:pPr>
            <w:r>
              <w:rPr>
                <w:rFonts w:hint="default" w:ascii="Arial" w:hAnsi="Arial" w:eastAsia="SimSun" w:cs="Arial"/>
                <w:b w:val="0"/>
                <w:bCs w:val="0"/>
                <w:i w:val="0"/>
                <w:iCs w:val="0"/>
                <w:caps w:val="0"/>
                <w:color w:val="auto"/>
                <w:spacing w:val="0"/>
                <w:sz w:val="32"/>
                <w:szCs w:val="32"/>
                <w:shd w:val="clear" w:fill="FFFFFF"/>
                <w:vertAlign w:val="baseline"/>
                <w:lang w:val="en-US"/>
              </w:rPr>
              <w:t>exception</w:t>
            </w:r>
          </w:p>
        </w:tc>
        <w:tc>
          <w:tcPr>
            <w:tcW w:w="0" w:type="auto"/>
            <w:gridSpan w:val="2"/>
            <w:shd w:val="clear" w:color="auto" w:fill="auto"/>
            <w:vAlign w:val="top"/>
          </w:tcPr>
          <w:p w14:paraId="2FF13042">
            <w:pPr>
              <w:widowControl w:val="0"/>
              <w:numPr>
                <w:ilvl w:val="0"/>
                <w:numId w:val="0"/>
              </w:numPr>
              <w:spacing w:line="360" w:lineRule="auto"/>
              <w:ind w:left="0" w:leftChars="0" w:firstLine="0" w:firstLineChars="0"/>
              <w:jc w:val="left"/>
              <w:rPr>
                <w:rFonts w:hint="default" w:ascii="Arial" w:hAnsi="Arial" w:eastAsia="SimSun" w:cs="Arial"/>
                <w:b w:val="0"/>
                <w:bCs w:val="0"/>
                <w:i w:val="0"/>
                <w:iCs w:val="0"/>
                <w:caps w:val="0"/>
                <w:color w:val="auto"/>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auto"/>
                <w:spacing w:val="0"/>
                <w:sz w:val="32"/>
                <w:szCs w:val="32"/>
                <w:shd w:val="clear" w:fill="FFFFFF"/>
                <w:vertAlign w:val="baseline"/>
                <w:lang w:val="en-US"/>
              </w:rPr>
              <w:t>runtime_error</w:t>
            </w:r>
          </w:p>
        </w:tc>
        <w:tc>
          <w:tcPr>
            <w:tcW w:w="0" w:type="auto"/>
          </w:tcPr>
          <w:p w14:paraId="26BE2F45">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occurs at runtime.</w:t>
            </w:r>
          </w:p>
        </w:tc>
      </w:tr>
      <w:tr w14:paraId="1DD57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vMerge w:val="continue"/>
            <w:vAlign w:val="center"/>
          </w:tcPr>
          <w:p w14:paraId="4DF3CC44">
            <w:pPr>
              <w:widowControl w:val="0"/>
              <w:numPr>
                <w:ilvl w:val="0"/>
                <w:numId w:val="0"/>
              </w:numPr>
              <w:spacing w:line="360" w:lineRule="auto"/>
              <w:jc w:val="center"/>
              <w:rPr>
                <w:rFonts w:hint="default" w:ascii="Arial" w:hAnsi="Arial" w:eastAsia="SimSun" w:cs="Arial"/>
                <w:b w:val="0"/>
                <w:bCs w:val="0"/>
                <w:i w:val="0"/>
                <w:iCs w:val="0"/>
                <w:caps w:val="0"/>
                <w:color w:val="auto"/>
                <w:spacing w:val="0"/>
                <w:sz w:val="32"/>
                <w:szCs w:val="32"/>
                <w:shd w:val="clear" w:fill="FFFFFF"/>
                <w:vertAlign w:val="baseline"/>
                <w:lang w:val="en-US"/>
              </w:rPr>
            </w:pPr>
          </w:p>
        </w:tc>
        <w:tc>
          <w:tcPr>
            <w:tcW w:w="0" w:type="auto"/>
            <w:vMerge w:val="restart"/>
            <w:vAlign w:val="center"/>
          </w:tcPr>
          <w:p w14:paraId="5526C059">
            <w:pPr>
              <w:widowControl w:val="0"/>
              <w:numPr>
                <w:ilvl w:val="0"/>
                <w:numId w:val="0"/>
              </w:numPr>
              <w:spacing w:line="360" w:lineRule="auto"/>
              <w:ind w:left="0" w:leftChars="0" w:firstLine="0" w:firstLineChars="0"/>
              <w:jc w:val="center"/>
              <w:rPr>
                <w:rFonts w:hint="default" w:ascii="Arial" w:hAnsi="Arial" w:eastAsia="SimSun" w:cs="Arial"/>
                <w:b w:val="0"/>
                <w:bCs w:val="0"/>
                <w:color w:val="auto"/>
                <w:sz w:val="32"/>
                <w:szCs w:val="32"/>
              </w:rPr>
            </w:pPr>
            <w:r>
              <w:rPr>
                <w:rFonts w:hint="default" w:ascii="Arial" w:hAnsi="Arial" w:eastAsia="SimSun" w:cs="Arial"/>
                <w:b w:val="0"/>
                <w:bCs w:val="0"/>
                <w:color w:val="auto"/>
                <w:sz w:val="32"/>
                <w:szCs w:val="32"/>
              </w:rPr>
              <w:t>logic_error</w:t>
            </w:r>
          </w:p>
        </w:tc>
        <w:tc>
          <w:tcPr>
            <w:tcW w:w="0" w:type="auto"/>
            <w:shd w:val="clear" w:color="auto" w:fill="auto"/>
            <w:vAlign w:val="top"/>
          </w:tcPr>
          <w:p w14:paraId="0A11F22B">
            <w:pPr>
              <w:widowControl w:val="0"/>
              <w:numPr>
                <w:ilvl w:val="0"/>
                <w:numId w:val="0"/>
              </w:numPr>
              <w:spacing w:line="360" w:lineRule="auto"/>
              <w:ind w:left="0" w:leftChars="0" w:firstLine="0" w:firstLineChars="0"/>
              <w:jc w:val="left"/>
              <w:rPr>
                <w:rFonts w:hint="default" w:ascii="Arial" w:hAnsi="Arial" w:eastAsia="SimSun" w:cs="Arial"/>
                <w:b w:val="0"/>
                <w:bCs w:val="0"/>
                <w:i w:val="0"/>
                <w:iCs w:val="0"/>
                <w:caps w:val="0"/>
                <w:color w:val="auto"/>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auto"/>
                <w:spacing w:val="0"/>
                <w:sz w:val="32"/>
                <w:szCs w:val="32"/>
                <w:shd w:val="clear" w:fill="FFFFFF"/>
                <w:vertAlign w:val="baseline"/>
                <w:lang w:val="en-US"/>
              </w:rPr>
              <w:t>out_of_range</w:t>
            </w:r>
          </w:p>
        </w:tc>
        <w:tc>
          <w:tcPr>
            <w:tcW w:w="0" w:type="auto"/>
            <w:shd w:val="clear" w:color="auto" w:fill="auto"/>
            <w:vAlign w:val="top"/>
          </w:tcPr>
          <w:p w14:paraId="051E720D">
            <w:pPr>
              <w:widowControl w:val="0"/>
              <w:numPr>
                <w:ilvl w:val="0"/>
                <w:numId w:val="0"/>
              </w:numPr>
              <w:spacing w:line="360" w:lineRule="auto"/>
              <w:ind w:left="0" w:leftChars="0" w:firstLine="0" w:firstLineChars="0"/>
              <w:jc w:val="both"/>
              <w:rPr>
                <w:rFonts w:hint="default" w:ascii="Times New Roman" w:hAnsi="Times New Roman" w:eastAsia="SimSun" w:cstheme="minorBidi"/>
                <w:b w:val="0"/>
                <w:bCs w:val="0"/>
                <w:i w:val="0"/>
                <w:iCs w:val="0"/>
                <w:caps w:val="0"/>
                <w:color w:val="auto"/>
                <w:spacing w:val="0"/>
                <w:position w:val="-6"/>
                <w:sz w:val="32"/>
                <w:szCs w:val="32"/>
                <w:shd w:val="clear" w:fill="FFFFFF"/>
                <w:vertAlign w:val="baseline"/>
                <w:lang w:val="en-US" w:eastAsia="zh-CN" w:bidi="ar-SA"/>
              </w:rPr>
            </w:pPr>
            <w:r>
              <w:rPr>
                <w:rFonts w:hint="default" w:eastAsia="SimSun"/>
                <w:b w:val="0"/>
                <w:bCs w:val="0"/>
                <w:i w:val="0"/>
                <w:iCs w:val="0"/>
                <w:caps w:val="0"/>
                <w:color w:val="auto"/>
                <w:spacing w:val="0"/>
                <w:sz w:val="32"/>
                <w:szCs w:val="32"/>
                <w:shd w:val="clear" w:fill="FFFFFF"/>
                <w:vertAlign w:val="baseline"/>
                <w:lang w:val="en-US"/>
              </w:rPr>
              <w:t>occurs when accessing element outside the range of the list.</w:t>
            </w:r>
          </w:p>
        </w:tc>
      </w:tr>
      <w:tr w14:paraId="67057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0" w:type="auto"/>
            <w:vMerge w:val="continue"/>
          </w:tcPr>
          <w:p w14:paraId="67796F63">
            <w:pPr>
              <w:widowControl w:val="0"/>
              <w:spacing w:line="360" w:lineRule="auto"/>
              <w:jc w:val="left"/>
            </w:pPr>
          </w:p>
        </w:tc>
        <w:tc>
          <w:tcPr>
            <w:tcW w:w="0" w:type="auto"/>
            <w:vMerge w:val="continue"/>
          </w:tcPr>
          <w:p w14:paraId="0E3E0234">
            <w:pPr>
              <w:widowControl w:val="0"/>
              <w:spacing w:line="360" w:lineRule="auto"/>
              <w:jc w:val="left"/>
            </w:pPr>
          </w:p>
        </w:tc>
        <w:tc>
          <w:tcPr>
            <w:tcW w:w="0" w:type="auto"/>
            <w:shd w:val="clear" w:color="auto" w:fill="auto"/>
            <w:vAlign w:val="top"/>
          </w:tcPr>
          <w:p w14:paraId="71431D69">
            <w:pPr>
              <w:widowControl w:val="0"/>
              <w:numPr>
                <w:ilvl w:val="0"/>
                <w:numId w:val="0"/>
              </w:numPr>
              <w:spacing w:line="360" w:lineRule="auto"/>
              <w:ind w:left="0" w:leftChars="0" w:firstLine="0" w:firstLineChars="0"/>
              <w:jc w:val="left"/>
              <w:rPr>
                <w:rFonts w:hint="default" w:ascii="Arial" w:hAnsi="Arial" w:eastAsia="SimSun" w:cs="Arial"/>
                <w:b w:val="0"/>
                <w:bCs w:val="0"/>
                <w:i w:val="0"/>
                <w:iCs w:val="0"/>
                <w:caps w:val="0"/>
                <w:color w:val="auto"/>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auto"/>
                <w:spacing w:val="0"/>
                <w:sz w:val="32"/>
                <w:szCs w:val="32"/>
                <w:shd w:val="clear" w:fill="FFFFFF"/>
                <w:vertAlign w:val="baseline"/>
                <w:lang w:val="en-US"/>
              </w:rPr>
              <w:t>invalid_argument</w:t>
            </w:r>
          </w:p>
        </w:tc>
        <w:tc>
          <w:tcPr>
            <w:tcW w:w="0" w:type="auto"/>
            <w:shd w:val="clear" w:color="auto" w:fill="auto"/>
            <w:vAlign w:val="top"/>
          </w:tcPr>
          <w:p w14:paraId="576CDC62">
            <w:pPr>
              <w:widowControl w:val="0"/>
              <w:numPr>
                <w:ilvl w:val="0"/>
                <w:numId w:val="0"/>
              </w:numPr>
              <w:spacing w:line="360" w:lineRule="auto"/>
              <w:ind w:left="0" w:leftChars="0" w:firstLine="0" w:firstLineChars="0"/>
              <w:jc w:val="both"/>
              <w:rPr>
                <w:rFonts w:hint="default" w:ascii="Times New Roman" w:hAnsi="Times New Roman" w:eastAsia="SimSun" w:cstheme="minorBidi"/>
                <w:b w:val="0"/>
                <w:bCs w:val="0"/>
                <w:i w:val="0"/>
                <w:iCs w:val="0"/>
                <w:caps w:val="0"/>
                <w:color w:val="auto"/>
                <w:spacing w:val="0"/>
                <w:position w:val="-6"/>
                <w:sz w:val="32"/>
                <w:szCs w:val="32"/>
                <w:shd w:val="clear" w:fill="FFFFFF"/>
                <w:vertAlign w:val="baseline"/>
                <w:lang w:val="en-US" w:eastAsia="zh-CN" w:bidi="ar-SA"/>
              </w:rPr>
            </w:pPr>
            <w:r>
              <w:rPr>
                <w:rFonts w:hint="default" w:eastAsia="SimSun"/>
                <w:b w:val="0"/>
                <w:bCs w:val="0"/>
                <w:i w:val="0"/>
                <w:iCs w:val="0"/>
                <w:caps w:val="0"/>
                <w:color w:val="auto"/>
                <w:spacing w:val="0"/>
                <w:sz w:val="32"/>
                <w:szCs w:val="32"/>
                <w:shd w:val="clear" w:fill="FFFFFF"/>
                <w:vertAlign w:val="baseline"/>
                <w:lang w:val="en-US"/>
              </w:rPr>
              <w:t>occurs when the passed argument is invalid.</w:t>
            </w:r>
          </w:p>
        </w:tc>
      </w:tr>
      <w:tr w14:paraId="0274C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14:paraId="7F709CCF">
            <w:pPr>
              <w:widowControl w:val="0"/>
              <w:numPr>
                <w:ilvl w:val="0"/>
                <w:numId w:val="0"/>
              </w:numPr>
              <w:spacing w:line="360" w:lineRule="auto"/>
              <w:jc w:val="left"/>
              <w:rPr>
                <w:rFonts w:hint="default" w:ascii="Arial" w:hAnsi="Arial" w:eastAsia="SimSun" w:cs="Arial"/>
                <w:b w:val="0"/>
                <w:bCs w:val="0"/>
                <w:i w:val="0"/>
                <w:iCs w:val="0"/>
                <w:caps w:val="0"/>
                <w:color w:val="auto"/>
                <w:spacing w:val="0"/>
                <w:sz w:val="32"/>
                <w:szCs w:val="32"/>
                <w:shd w:val="clear" w:fill="FFFFFF"/>
                <w:vertAlign w:val="baseline"/>
                <w:lang w:val="en-US"/>
              </w:rPr>
            </w:pPr>
          </w:p>
        </w:tc>
        <w:tc>
          <w:tcPr>
            <w:tcW w:w="0" w:type="auto"/>
            <w:gridSpan w:val="2"/>
            <w:shd w:val="clear" w:color="auto" w:fill="auto"/>
            <w:vAlign w:val="top"/>
          </w:tcPr>
          <w:p w14:paraId="440F2CE4">
            <w:pPr>
              <w:widowControl w:val="0"/>
              <w:numPr>
                <w:ilvl w:val="0"/>
                <w:numId w:val="0"/>
              </w:numPr>
              <w:spacing w:line="360" w:lineRule="auto"/>
              <w:ind w:left="0" w:leftChars="0" w:firstLine="0" w:firstLineChars="0"/>
              <w:jc w:val="left"/>
              <w:rPr>
                <w:rFonts w:hint="default" w:ascii="Arial" w:hAnsi="Arial" w:eastAsia="SimSun" w:cs="Arial"/>
                <w:b w:val="0"/>
                <w:bCs w:val="0"/>
                <w:i w:val="0"/>
                <w:iCs w:val="0"/>
                <w:caps w:val="0"/>
                <w:color w:val="auto"/>
                <w:spacing w:val="0"/>
                <w:position w:val="-6"/>
                <w:sz w:val="32"/>
                <w:szCs w:val="32"/>
                <w:shd w:val="clear" w:fill="FFFFFF"/>
                <w:vertAlign w:val="baseline"/>
                <w:lang w:val="en-US" w:eastAsia="zh-CN" w:bidi="ar-SA"/>
              </w:rPr>
            </w:pPr>
            <w:r>
              <w:rPr>
                <w:rFonts w:hint="default" w:ascii="Arial" w:hAnsi="Arial" w:eastAsia="SimSun" w:cs="Arial"/>
                <w:b w:val="0"/>
                <w:bCs w:val="0"/>
                <w:i w:val="0"/>
                <w:iCs w:val="0"/>
                <w:caps w:val="0"/>
                <w:color w:val="auto"/>
                <w:spacing w:val="0"/>
                <w:sz w:val="32"/>
                <w:szCs w:val="32"/>
                <w:shd w:val="clear" w:fill="FFFFFF"/>
                <w:vertAlign w:val="baseline"/>
                <w:lang w:val="en-US"/>
              </w:rPr>
              <w:t>bad_malloc</w:t>
            </w:r>
          </w:p>
        </w:tc>
        <w:tc>
          <w:tcPr>
            <w:tcW w:w="0" w:type="auto"/>
          </w:tcPr>
          <w:p w14:paraId="19E9DAC6">
            <w:pPr>
              <w:widowControl w:val="0"/>
              <w:numPr>
                <w:ilvl w:val="0"/>
                <w:numId w:val="0"/>
              </w:numPr>
              <w:spacing w:line="360" w:lineRule="auto"/>
              <w:jc w:val="both"/>
              <w:rPr>
                <w:rFonts w:hint="default" w:eastAsia="SimSun"/>
                <w:b w:val="0"/>
                <w:bCs w:val="0"/>
                <w:i w:val="0"/>
                <w:iCs w:val="0"/>
                <w:caps w:val="0"/>
                <w:color w:val="auto"/>
                <w:spacing w:val="0"/>
                <w:sz w:val="32"/>
                <w:szCs w:val="32"/>
                <w:shd w:val="clear" w:fill="FFFFFF"/>
                <w:vertAlign w:val="baseline"/>
                <w:lang w:val="en-US"/>
              </w:rPr>
            </w:pPr>
            <w:r>
              <w:rPr>
                <w:rFonts w:hint="default" w:eastAsia="SimSun"/>
                <w:b w:val="0"/>
                <w:bCs w:val="0"/>
                <w:i w:val="0"/>
                <w:iCs w:val="0"/>
                <w:caps w:val="0"/>
                <w:color w:val="auto"/>
                <w:spacing w:val="0"/>
                <w:sz w:val="32"/>
                <w:szCs w:val="32"/>
                <w:shd w:val="clear" w:fill="FFFFFF"/>
                <w:vertAlign w:val="baseline"/>
                <w:lang w:val="en-US"/>
              </w:rPr>
              <w:t>occurs when can’t allocate dynamic memory</w:t>
            </w:r>
          </w:p>
        </w:tc>
      </w:tr>
    </w:tbl>
    <w:p w14:paraId="71E635F0">
      <w:pPr>
        <w:numPr>
          <w:ilvl w:val="0"/>
          <w:numId w:val="0"/>
        </w:numPr>
        <w:spacing w:line="240" w:lineRule="auto"/>
        <w:ind w:left="1260" w:leftChars="0"/>
        <w:jc w:val="both"/>
        <w:rPr>
          <w:rFonts w:hint="default" w:eastAsia="SimSun"/>
          <w:b/>
          <w:bCs/>
          <w:i w:val="0"/>
          <w:iCs w:val="0"/>
          <w:caps w:val="0"/>
          <w:color w:val="auto"/>
          <w:spacing w:val="0"/>
          <w:sz w:val="32"/>
          <w:szCs w:val="32"/>
          <w:shd w:val="clear" w:fill="FFFFFF"/>
          <w:lang w:val="en-US"/>
        </w:rPr>
      </w:pPr>
    </w:p>
    <w:p w14:paraId="33740E4D">
      <w:pPr>
        <w:numPr>
          <w:ilvl w:val="0"/>
          <w:numId w:val="70"/>
        </w:numPr>
        <w:spacing w:line="360" w:lineRule="auto"/>
        <w:ind w:left="1680" w:leftChars="0" w:hanging="420" w:firstLineChars="0"/>
        <w:jc w:val="both"/>
        <w:rPr>
          <w:rFonts w:hint="default" w:eastAsia="SimSun"/>
          <w:b/>
          <w:bCs/>
          <w:i w:val="0"/>
          <w:iCs w:val="0"/>
          <w:caps w:val="0"/>
          <w:color w:val="auto"/>
          <w:spacing w:val="0"/>
          <w:sz w:val="32"/>
          <w:szCs w:val="32"/>
          <w:shd w:val="clear" w:fill="FFFFFF"/>
          <w:lang w:val="en-US"/>
        </w:rPr>
      </w:pPr>
      <w:r>
        <w:rPr>
          <w:rFonts w:hint="default" w:eastAsia="SimSun"/>
          <w:b/>
          <w:bCs/>
          <w:i w:val="0"/>
          <w:iCs w:val="0"/>
          <w:caps w:val="0"/>
          <w:color w:val="auto"/>
          <w:spacing w:val="0"/>
          <w:sz w:val="32"/>
          <w:szCs w:val="32"/>
          <w:shd w:val="clear" w:fill="FFFFFF"/>
          <w:lang w:val="en-US"/>
        </w:rPr>
        <w:t xml:space="preserve">Note: </w:t>
      </w:r>
      <w:r>
        <w:rPr>
          <w:rFonts w:hint="default" w:ascii="Arial" w:hAnsi="Arial" w:eastAsia="SimSun" w:cs="Arial"/>
          <w:b w:val="0"/>
          <w:bCs w:val="0"/>
          <w:i w:val="0"/>
          <w:iCs w:val="0"/>
          <w:caps w:val="0"/>
          <w:color w:val="FF0000"/>
          <w:spacing w:val="0"/>
          <w:sz w:val="32"/>
          <w:szCs w:val="32"/>
          <w:u w:val="single"/>
          <w:shd w:val="clear" w:fill="FFFFFF"/>
          <w:lang w:val="en-US"/>
        </w:rPr>
        <w:t>what()</w:t>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eastAsia="SimSun"/>
          <w:b w:val="0"/>
          <w:bCs w:val="0"/>
          <w:i w:val="0"/>
          <w:iCs w:val="0"/>
          <w:caps w:val="0"/>
          <w:color w:val="auto"/>
          <w:spacing w:val="0"/>
          <w:sz w:val="32"/>
          <w:szCs w:val="32"/>
          <w:shd w:val="clear" w:fill="FFFFFF"/>
          <w:lang w:val="en-US"/>
        </w:rPr>
        <w:t>method return a string which is present in every stdexcept class to provide information.</w:t>
      </w:r>
    </w:p>
    <w:p w14:paraId="1213085E">
      <w:pPr>
        <w:numPr>
          <w:ilvl w:val="0"/>
          <w:numId w:val="71"/>
        </w:numPr>
        <w:spacing w:line="360" w:lineRule="auto"/>
        <w:ind w:left="1260" w:leftChars="0" w:hanging="420" w:firstLineChars="0"/>
        <w:jc w:val="both"/>
        <w:rPr>
          <w:rFonts w:hint="default" w:ascii="Times New Roman" w:hAnsi="Times New Roman" w:eastAsia="SimSun" w:cs="Times New Roman"/>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auto"/>
          <w:spacing w:val="0"/>
          <w:sz w:val="32"/>
          <w:szCs w:val="32"/>
          <w:shd w:val="clear" w:fill="FFFFFF"/>
          <w:lang w:val="en-US"/>
        </w:rPr>
        <w:t xml:space="preserve">Custom Exception - </w:t>
      </w:r>
      <w:r>
        <w:rPr>
          <w:rFonts w:hint="default" w:eastAsia="SimSun"/>
          <w:b w:val="0"/>
          <w:bCs w:val="0"/>
          <w:i w:val="0"/>
          <w:iCs w:val="0"/>
          <w:caps w:val="0"/>
          <w:color w:val="auto"/>
          <w:spacing w:val="0"/>
          <w:sz w:val="32"/>
          <w:szCs w:val="32"/>
          <w:shd w:val="clear" w:fill="FFFFFF"/>
          <w:lang w:val="en-US"/>
        </w:rPr>
        <w:t>define your own exception classes:</w:t>
      </w:r>
    </w:p>
    <w:p w14:paraId="53C90950">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auto"/>
          <w:spacing w:val="0"/>
          <w:sz w:val="32"/>
          <w:szCs w:val="32"/>
          <w:shd w:val="clear" w:fill="FFFFFF"/>
          <w:lang w:val="en-US"/>
        </w:rPr>
        <w:t xml:space="preserve">class </w:t>
      </w:r>
      <w:r>
        <w:rPr>
          <w:rFonts w:hint="default" w:ascii="Arial" w:hAnsi="Arial" w:eastAsia="SimSun" w:cs="Arial"/>
          <w:b w:val="0"/>
          <w:bCs w:val="0"/>
          <w:i w:val="0"/>
          <w:iCs w:val="0"/>
          <w:caps w:val="0"/>
          <w:color w:val="00B050"/>
          <w:spacing w:val="0"/>
          <w:sz w:val="32"/>
          <w:szCs w:val="32"/>
          <w:shd w:val="clear" w:fill="FFFFFF"/>
          <w:lang w:val="en-US"/>
        </w:rPr>
        <w:t>&lt;my exception&gt;</w:t>
      </w:r>
      <w:r>
        <w:rPr>
          <w:rFonts w:hint="default" w:ascii="Arial" w:hAnsi="Arial" w:eastAsia="SimSun" w:cs="Arial"/>
          <w:b w:val="0"/>
          <w:bCs w:val="0"/>
          <w:i w:val="0"/>
          <w:iCs w:val="0"/>
          <w:caps w:val="0"/>
          <w:color w:val="auto"/>
          <w:spacing w:val="0"/>
          <w:sz w:val="32"/>
          <w:szCs w:val="32"/>
          <w:shd w:val="clear" w:fill="FFFFFF"/>
          <w:lang w:val="en-US"/>
        </w:rPr>
        <w:t>{…};</w:t>
      </w:r>
    </w:p>
    <w:p w14:paraId="7D180677">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p>
    <w:p w14:paraId="2CA74C12">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p>
    <w:p w14:paraId="02B780BF">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p>
    <w:p w14:paraId="5CABF2EB">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p>
    <w:p w14:paraId="2481BDFF">
      <w:pPr>
        <w:numPr>
          <w:ilvl w:val="0"/>
          <w:numId w:val="64"/>
        </w:numPr>
        <w:tabs>
          <w:tab w:val="left" w:pos="420"/>
        </w:tabs>
        <w:spacing w:line="360" w:lineRule="auto"/>
        <w:ind w:left="0" w:leftChars="0" w:firstLine="0" w:firstLineChars="0"/>
        <w:jc w:val="both"/>
        <w:rPr>
          <w:rFonts w:hint="default" w:ascii="Times New Roman" w:hAnsi="Times New Roman" w:eastAsia="SimSun" w:cs="Times New Roman"/>
          <w:b/>
          <w:bCs/>
          <w:i w:val="0"/>
          <w:iCs w:val="0"/>
          <w:color w:val="FF0000"/>
          <w:sz w:val="32"/>
          <w:szCs w:val="32"/>
          <w:lang w:val="en-US"/>
        </w:rPr>
      </w:pPr>
      <w:r>
        <w:rPr>
          <w:rFonts w:hint="default" w:ascii="Times New Roman" w:hAnsi="Times New Roman" w:eastAsia="SimSun" w:cs="Times New Roman"/>
          <w:b/>
          <w:bCs/>
          <w:i w:val="0"/>
          <w:iCs w:val="0"/>
          <w:color w:val="FF0000"/>
          <w:sz w:val="32"/>
          <w:szCs w:val="32"/>
          <w:lang w:val="en-US"/>
        </w:rPr>
        <w:t>Templates</w:t>
      </w:r>
    </w:p>
    <w:p w14:paraId="5BD719FB">
      <w:pPr>
        <w:numPr>
          <w:ilvl w:val="0"/>
          <w:numId w:val="0"/>
        </w:numPr>
        <w:tabs>
          <w:tab w:val="left" w:pos="420"/>
        </w:tabs>
        <w:spacing w:line="360" w:lineRule="auto"/>
        <w:ind w:leftChars="0"/>
        <w:jc w:val="both"/>
        <w:rPr>
          <w:rFonts w:hint="default" w:ascii="Times New Roman" w:hAnsi="Times New Roman" w:eastAsia="SimSu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Templates </w:t>
      </w:r>
      <w:r>
        <w:rPr>
          <w:rFonts w:hint="default" w:ascii="Times New Roman" w:hAnsi="Times New Roman" w:eastAsia="SimSun"/>
          <w:b w:val="0"/>
          <w:bCs w:val="0"/>
          <w:i w:val="0"/>
          <w:iCs w:val="0"/>
          <w:caps w:val="0"/>
          <w:color w:val="000000"/>
          <w:spacing w:val="0"/>
          <w:sz w:val="32"/>
          <w:szCs w:val="32"/>
          <w:shd w:val="clear" w:fill="FFFFFF"/>
          <w:lang w:val="en-US"/>
        </w:rPr>
        <w:t>allows you to write a generic code that can work with any data type.</w:t>
      </w:r>
    </w:p>
    <w:p w14:paraId="629BF75F">
      <w:pPr>
        <w:numPr>
          <w:ilvl w:val="0"/>
          <w:numId w:val="72"/>
        </w:numPr>
        <w:tabs>
          <w:tab w:val="left" w:pos="420"/>
          <w:tab w:val="clear" w:pos="840"/>
        </w:tabs>
        <w:spacing w:line="360" w:lineRule="auto"/>
        <w:ind w:left="840" w:leftChars="0" w:hanging="420" w:firstLineChars="0"/>
        <w:jc w:val="both"/>
        <w:rPr>
          <w:rFonts w:hint="default" w:ascii="Times New Roman" w:hAnsi="Times New Roman" w:eastAsia="SimSu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Defining generic template:</w:t>
      </w:r>
    </w:p>
    <w:p w14:paraId="7AF2F67C">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Times New Roman" w:hAnsi="Times New Roman" w:eastAsia="SimSun" w:cs="Times New Roman"/>
          <w:b/>
          <w:bCs/>
          <w:i w:val="0"/>
          <w:iCs w:val="0"/>
          <w:caps w:val="0"/>
          <w:color w:val="FF0000"/>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 xml:space="preserve">template &lt;typename </w:t>
      </w:r>
      <w:r>
        <w:rPr>
          <w:rFonts w:hint="default" w:ascii="Arial" w:hAnsi="Arial" w:eastAsia="SimSun" w:cs="Arial"/>
          <w:b w:val="0"/>
          <w:bCs w:val="0"/>
          <w:i w:val="0"/>
          <w:iCs w:val="0"/>
          <w:caps w:val="0"/>
          <w:color w:val="00B050"/>
          <w:spacing w:val="0"/>
          <w:sz w:val="32"/>
          <w:szCs w:val="32"/>
          <w:shd w:val="clear" w:fill="FFFFFF"/>
          <w:lang w:val="en-US"/>
        </w:rPr>
        <w:t>A</w:t>
      </w:r>
      <w:r>
        <w:rPr>
          <w:rFonts w:hint="default" w:ascii="Arial" w:hAnsi="Arial" w:eastAsia="SimSun" w:cs="Arial"/>
          <w:b w:val="0"/>
          <w:bCs w:val="0"/>
          <w:i w:val="0"/>
          <w:iCs w:val="0"/>
          <w:caps w:val="0"/>
          <w:color w:val="auto"/>
          <w:spacing w:val="0"/>
          <w:sz w:val="32"/>
          <w:szCs w:val="32"/>
          <w:shd w:val="clear" w:fill="FFFFFF"/>
          <w:lang w:val="en-US"/>
        </w:rPr>
        <w:t xml:space="preserve">, typename </w:t>
      </w:r>
      <w:r>
        <w:rPr>
          <w:rFonts w:hint="default" w:ascii="Arial" w:hAnsi="Arial" w:eastAsia="SimSun" w:cs="Arial"/>
          <w:b w:val="0"/>
          <w:bCs w:val="0"/>
          <w:i w:val="0"/>
          <w:iCs w:val="0"/>
          <w:caps w:val="0"/>
          <w:color w:val="0070C0"/>
          <w:spacing w:val="0"/>
          <w:sz w:val="32"/>
          <w:szCs w:val="32"/>
          <w:shd w:val="clear" w:fill="FFFFFF"/>
          <w:lang w:val="en-US"/>
        </w:rPr>
        <w:t>B</w:t>
      </w:r>
      <w:r>
        <w:rPr>
          <w:rFonts w:hint="default" w:ascii="Arial" w:hAnsi="Arial" w:eastAsia="SimSun" w:cs="Arial"/>
          <w:b w:val="0"/>
          <w:bCs w:val="0"/>
          <w:i w:val="0"/>
          <w:iCs w:val="0"/>
          <w:caps w:val="0"/>
          <w:color w:val="auto"/>
          <w:spacing w:val="0"/>
          <w:sz w:val="32"/>
          <w:szCs w:val="32"/>
          <w:shd w:val="clear" w:fill="FFFFFF"/>
          <w:lang w:val="en-US"/>
        </w:rPr>
        <w:t xml:space="preserve">, …, </w:t>
      </w:r>
      <w:r>
        <w:rPr>
          <w:rFonts w:hint="default" w:ascii="Arial" w:hAnsi="Arial" w:eastAsia="SimSun" w:cs="Arial"/>
          <w:b w:val="0"/>
          <w:bCs w:val="0"/>
          <w:i w:val="0"/>
          <w:iCs w:val="0"/>
          <w:caps w:val="0"/>
          <w:color w:val="FF0000"/>
          <w:spacing w:val="0"/>
          <w:sz w:val="32"/>
          <w:szCs w:val="32"/>
          <w:shd w:val="clear" w:fill="FFFFFF"/>
          <w:lang w:val="en-US"/>
        </w:rPr>
        <w:t xml:space="preserve">type </w:t>
      </w:r>
      <w:r>
        <w:rPr>
          <w:rFonts w:hint="default" w:ascii="Arial" w:hAnsi="Arial" w:eastAsia="SimSun" w:cs="Arial"/>
          <w:b w:val="0"/>
          <w:bCs w:val="0"/>
          <w:i w:val="0"/>
          <w:iCs w:val="0"/>
          <w:caps w:val="0"/>
          <w:color w:val="FFC000"/>
          <w:spacing w:val="0"/>
          <w:sz w:val="32"/>
          <w:szCs w:val="32"/>
          <w:shd w:val="clear" w:fill="FFFFFF"/>
          <w:lang w:val="en-US"/>
        </w:rPr>
        <w:t>C</w:t>
      </w:r>
      <w:r>
        <w:rPr>
          <w:rFonts w:hint="default" w:ascii="Arial" w:hAnsi="Arial" w:eastAsia="SimSun" w:cs="Arial"/>
          <w:b w:val="0"/>
          <w:bCs w:val="0"/>
          <w:i w:val="0"/>
          <w:iCs w:val="0"/>
          <w:caps w:val="0"/>
          <w:color w:val="auto"/>
          <w:spacing w:val="0"/>
          <w:sz w:val="32"/>
          <w:szCs w:val="32"/>
          <w:shd w:val="clear" w:fill="FFFFFF"/>
          <w:lang w:val="en-US"/>
        </w:rPr>
        <w:t>, …&gt;</w:t>
      </w:r>
      <w:r>
        <w:rPr>
          <w:rFonts w:hint="default" w:ascii="Arial" w:hAnsi="Arial" w:eastAsia="SimSun" w:cs="Arial"/>
          <w:b w:val="0"/>
          <w:bCs w:val="0"/>
          <w:i w:val="0"/>
          <w:iCs w:val="0"/>
          <w:caps w:val="0"/>
          <w:color w:val="auto"/>
          <w:spacing w:val="0"/>
          <w:sz w:val="32"/>
          <w:szCs w:val="32"/>
          <w:shd w:val="clear" w:fill="FFFFFF"/>
          <w:lang w:val="en-US"/>
        </w:rPr>
        <w:tab/>
      </w:r>
    </w:p>
    <w:p w14:paraId="55A99060">
      <w:pPr>
        <w:numPr>
          <w:ilvl w:val="0"/>
          <w:numId w:val="0"/>
        </w:numPr>
        <w:tabs>
          <w:tab w:val="left" w:pos="420"/>
        </w:tabs>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 Defining entity (function, class with generic type)</w:t>
      </w:r>
    </w:p>
    <w:p w14:paraId="724C5FB4">
      <w:pPr>
        <w:numPr>
          <w:ilvl w:val="0"/>
          <w:numId w:val="72"/>
        </w:numPr>
        <w:tabs>
          <w:tab w:val="left" w:pos="420"/>
          <w:tab w:val="clear" w:pos="840"/>
        </w:tabs>
        <w:spacing w:line="360" w:lineRule="auto"/>
        <w:ind w:left="840" w:leftChars="0" w:hanging="420" w:firstLineChars="0"/>
        <w:jc w:val="both"/>
        <w:rPr>
          <w:rFonts w:hint="default" w:ascii="Times New Roman" w:hAnsi="Times New Roman" w:eastAsia="SimSu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Creating generic template entity:</w:t>
      </w:r>
    </w:p>
    <w:p w14:paraId="5F503AE1">
      <w:pPr>
        <w:numPr>
          <w:ilvl w:val="0"/>
          <w:numId w:val="0"/>
        </w:numPr>
        <w:tabs>
          <w:tab w:val="left" w:pos="420"/>
        </w:tabs>
        <w:spacing w:line="360" w:lineRule="auto"/>
        <w:jc w:val="center"/>
        <w:rPr>
          <w:rFonts w:hint="default" w:ascii="Arial" w:hAnsi="Arial" w:eastAsia="SimSun" w:cs="Arial"/>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FF0000"/>
          <w:spacing w:val="0"/>
          <w:sz w:val="32"/>
          <w:szCs w:val="32"/>
          <w:shd w:val="clear" w:fill="FFFFFF"/>
          <w:lang w:val="en-US"/>
        </w:rPr>
        <w:t>entity</w:t>
      </w:r>
      <w:r>
        <w:rPr>
          <w:rFonts w:hint="default" w:ascii="Arial" w:hAnsi="Arial" w:eastAsia="SimSun" w:cs="Arial"/>
          <w:b w:val="0"/>
          <w:bCs w:val="0"/>
          <w:i w:val="0"/>
          <w:iCs w:val="0"/>
          <w:caps w:val="0"/>
          <w:color w:val="000000"/>
          <w:spacing w:val="0"/>
          <w:sz w:val="32"/>
          <w:szCs w:val="32"/>
          <w:shd w:val="clear" w:fill="FFFFFF"/>
          <w:lang w:val="en-US"/>
        </w:rPr>
        <w:t>&lt;</w:t>
      </w:r>
      <w:r>
        <w:rPr>
          <w:rFonts w:hint="default" w:ascii="Arial" w:hAnsi="Arial" w:eastAsia="SimSun" w:cs="Arial"/>
          <w:b w:val="0"/>
          <w:bCs w:val="0"/>
          <w:i w:val="0"/>
          <w:iCs w:val="0"/>
          <w:caps w:val="0"/>
          <w:color w:val="00B050"/>
          <w:spacing w:val="0"/>
          <w:sz w:val="32"/>
          <w:szCs w:val="32"/>
          <w:shd w:val="clear" w:fill="FFFFFF"/>
          <w:lang w:val="en-US"/>
        </w:rPr>
        <w:t>type1</w:t>
      </w:r>
      <w:r>
        <w:rPr>
          <w:rFonts w:hint="default" w:ascii="Arial" w:hAnsi="Arial" w:eastAsia="SimSun" w:cs="Arial"/>
          <w:b w:val="0"/>
          <w:bCs w:val="0"/>
          <w:i w:val="0"/>
          <w:iCs w:val="0"/>
          <w:caps w:val="0"/>
          <w:color w:val="000000"/>
          <w:spacing w:val="0"/>
          <w:sz w:val="32"/>
          <w:szCs w:val="32"/>
          <w:shd w:val="clear" w:fill="FFFFFF"/>
          <w:lang w:val="en-US"/>
        </w:rPr>
        <w:t xml:space="preserve">, </w:t>
      </w:r>
      <w:r>
        <w:rPr>
          <w:rFonts w:hint="default" w:ascii="Arial" w:hAnsi="Arial" w:eastAsia="SimSun" w:cs="Arial"/>
          <w:b w:val="0"/>
          <w:bCs w:val="0"/>
          <w:i w:val="0"/>
          <w:iCs w:val="0"/>
          <w:caps w:val="0"/>
          <w:color w:val="0070C0"/>
          <w:spacing w:val="0"/>
          <w:sz w:val="32"/>
          <w:szCs w:val="32"/>
          <w:shd w:val="clear" w:fill="FFFFFF"/>
          <w:lang w:val="en-US"/>
        </w:rPr>
        <w:t>type2</w:t>
      </w:r>
      <w:r>
        <w:rPr>
          <w:rFonts w:hint="default" w:ascii="Arial" w:hAnsi="Arial" w:eastAsia="SimSun" w:cs="Arial"/>
          <w:b w:val="0"/>
          <w:bCs w:val="0"/>
          <w:i w:val="0"/>
          <w:iCs w:val="0"/>
          <w:caps w:val="0"/>
          <w:color w:val="000000"/>
          <w:spacing w:val="0"/>
          <w:sz w:val="32"/>
          <w:szCs w:val="32"/>
          <w:shd w:val="clear" w:fill="FFFFFF"/>
          <w:lang w:val="en-US"/>
        </w:rPr>
        <w:t xml:space="preserve">, …, </w:t>
      </w:r>
      <w:r>
        <w:rPr>
          <w:rFonts w:hint="default" w:ascii="Arial" w:hAnsi="Arial" w:eastAsia="SimSun" w:cs="Arial"/>
          <w:b w:val="0"/>
          <w:bCs w:val="0"/>
          <w:i w:val="0"/>
          <w:iCs w:val="0"/>
          <w:caps w:val="0"/>
          <w:color w:val="FFC000"/>
          <w:spacing w:val="0"/>
          <w:sz w:val="32"/>
          <w:szCs w:val="32"/>
          <w:shd w:val="clear" w:fill="FFFFFF"/>
          <w:lang w:val="en-US"/>
        </w:rPr>
        <w:t>value</w:t>
      </w:r>
      <w:r>
        <w:rPr>
          <w:rFonts w:hint="default" w:ascii="Arial" w:hAnsi="Arial" w:eastAsia="SimSun" w:cs="Arial"/>
          <w:b w:val="0"/>
          <w:bCs w:val="0"/>
          <w:i w:val="0"/>
          <w:iCs w:val="0"/>
          <w:caps w:val="0"/>
          <w:color w:val="000000"/>
          <w:spacing w:val="0"/>
          <w:sz w:val="32"/>
          <w:szCs w:val="32"/>
          <w:shd w:val="clear" w:fill="FFFFFF"/>
          <w:lang w:val="en-US"/>
        </w:rPr>
        <w:t>, …&gt;</w:t>
      </w:r>
    </w:p>
    <w:p w14:paraId="35F44557">
      <w:pPr>
        <w:numPr>
          <w:ilvl w:val="0"/>
          <w:numId w:val="73"/>
        </w:numPr>
        <w:tabs>
          <w:tab w:val="left" w:pos="420"/>
          <w:tab w:val="clear" w:pos="1260"/>
        </w:tabs>
        <w:spacing w:line="360" w:lineRule="auto"/>
        <w:ind w:left="126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Note</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Template Argument Deduction allows you to not specify the type, the compiler automatically infers it from the </w:t>
      </w:r>
      <w:r>
        <w:rPr>
          <w:rFonts w:hint="default" w:eastAsia="SimSun" w:cs="Times New Roman"/>
          <w:b w:val="0"/>
          <w:bCs w:val="0"/>
          <w:i w:val="0"/>
          <w:iCs w:val="0"/>
          <w:caps w:val="0"/>
          <w:color w:val="000000"/>
          <w:spacing w:val="0"/>
          <w:sz w:val="32"/>
          <w:szCs w:val="32"/>
          <w:shd w:val="clear" w:fill="FFFFFF"/>
          <w:lang w:val="en-US"/>
        </w:rPr>
        <w:t xml:space="preserve">arguments </w:t>
      </w:r>
      <w:r>
        <w:rPr>
          <w:rFonts w:hint="default" w:ascii="Times New Roman" w:hAnsi="Times New Roman" w:eastAsia="SimSun" w:cs="Times New Roman"/>
          <w:b w:val="0"/>
          <w:bCs w:val="0"/>
          <w:i w:val="0"/>
          <w:iCs w:val="0"/>
          <w:caps w:val="0"/>
          <w:color w:val="000000"/>
          <w:spacing w:val="0"/>
          <w:sz w:val="32"/>
          <w:szCs w:val="32"/>
          <w:shd w:val="clear" w:fill="FFFFFF"/>
          <w:lang w:val="en-US"/>
        </w:rPr>
        <w:t>passed in from C++17</w:t>
      </w:r>
      <w:r>
        <w:rPr>
          <w:rFonts w:hint="default" w:eastAsia="SimSun" w:cs="Times New Roman"/>
          <w:b w:val="0"/>
          <w:bCs w:val="0"/>
          <w:i w:val="0"/>
          <w:iCs w:val="0"/>
          <w:caps w:val="0"/>
          <w:color w:val="000000"/>
          <w:spacing w:val="0"/>
          <w:sz w:val="32"/>
          <w:szCs w:val="32"/>
          <w:shd w:val="clear" w:fill="FFFFFF"/>
          <w:lang w:val="en-US"/>
        </w:rPr>
        <w:t>.</w:t>
      </w:r>
    </w:p>
    <w:p w14:paraId="20FA22D6">
      <w:pPr>
        <w:numPr>
          <w:ilvl w:val="0"/>
          <w:numId w:val="0"/>
        </w:numPr>
        <w:tabs>
          <w:tab w:val="left" w:pos="420"/>
        </w:tabs>
        <w:spacing w:line="360" w:lineRule="auto"/>
        <w:jc w:val="center"/>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eastAsia="SimSun"/>
          <w:b w:val="0"/>
          <w:bCs w:val="0"/>
          <w:i w:val="0"/>
          <w:iCs w:val="0"/>
          <w:caps w:val="0"/>
          <w:color w:val="000000"/>
          <w:spacing w:val="0"/>
          <w:sz w:val="32"/>
          <w:szCs w:val="32"/>
          <w:shd w:val="clear" w:fill="FFFFFF"/>
          <w:lang w:val="en-US"/>
        </w:rPr>
        <w:t xml:space="preserve">Syntax: </w:t>
      </w:r>
      <w:r>
        <w:rPr>
          <w:rFonts w:hint="default" w:ascii="Arial" w:hAnsi="Arial" w:eastAsia="SimSun" w:cs="Arial"/>
          <w:b w:val="0"/>
          <w:bCs w:val="0"/>
          <w:i w:val="0"/>
          <w:iCs w:val="0"/>
          <w:caps w:val="0"/>
          <w:color w:val="FF0000"/>
          <w:spacing w:val="0"/>
          <w:sz w:val="32"/>
          <w:szCs w:val="32"/>
          <w:shd w:val="clear" w:fill="FFFFFF"/>
          <w:lang w:val="en-US"/>
        </w:rPr>
        <w:t>entity</w:t>
      </w:r>
    </w:p>
    <w:p w14:paraId="7DC9BB28">
      <w:pPr>
        <w:numPr>
          <w:ilvl w:val="0"/>
          <w:numId w:val="74"/>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eastAsia="SimSun" w:cs="Times New Roman"/>
          <w:b/>
          <w:bCs/>
          <w:i w:val="0"/>
          <w:iCs w:val="0"/>
          <w:caps w:val="0"/>
          <w:color w:val="000000"/>
          <w:spacing w:val="0"/>
          <w:sz w:val="32"/>
          <w:szCs w:val="32"/>
          <w:shd w:val="clear" w:fill="FFFFFF"/>
          <w:lang w:val="en-US"/>
        </w:rPr>
        <w:t>Note</w:t>
      </w:r>
      <w:r>
        <w:rPr>
          <w:rFonts w:hint="default" w:eastAsia="SimSun" w:cs="Times New Roman"/>
          <w:b w:val="0"/>
          <w:bCs w:val="0"/>
          <w:i w:val="0"/>
          <w:iCs w:val="0"/>
          <w:caps w:val="0"/>
          <w:color w:val="000000"/>
          <w:spacing w:val="0"/>
          <w:sz w:val="32"/>
          <w:szCs w:val="32"/>
          <w:shd w:val="clear" w:fill="FFFFFF"/>
          <w:lang w:val="en-US"/>
        </w:rPr>
        <w:t xml:space="preserve">: The </w:t>
      </w:r>
      <w:r>
        <w:rPr>
          <w:rFonts w:hint="default" w:ascii="Arial" w:hAnsi="Arial" w:eastAsia="SimSun" w:cs="Arial"/>
          <w:b w:val="0"/>
          <w:bCs w:val="0"/>
          <w:i w:val="0"/>
          <w:iCs w:val="0"/>
          <w:caps w:val="0"/>
          <w:color w:val="000000"/>
          <w:spacing w:val="0"/>
          <w:sz w:val="32"/>
          <w:szCs w:val="32"/>
          <w:shd w:val="clear" w:fill="FFFFFF"/>
          <w:lang w:val="en-US"/>
        </w:rPr>
        <w:t xml:space="preserve">typename </w:t>
      </w:r>
      <w:r>
        <w:rPr>
          <w:rFonts w:hint="default" w:eastAsia="SimSun" w:cs="Times New Roman"/>
          <w:b w:val="0"/>
          <w:bCs w:val="0"/>
          <w:i w:val="0"/>
          <w:iCs w:val="0"/>
          <w:caps w:val="0"/>
          <w:color w:val="000000"/>
          <w:spacing w:val="0"/>
          <w:sz w:val="32"/>
          <w:szCs w:val="32"/>
          <w:shd w:val="clear" w:fill="FFFFFF"/>
          <w:lang w:val="en-US"/>
        </w:rPr>
        <w:t xml:space="preserve">keyword can alternative by </w:t>
      </w:r>
      <w:r>
        <w:rPr>
          <w:rFonts w:hint="default" w:ascii="Arial" w:hAnsi="Arial" w:eastAsia="SimSun" w:cs="Arial"/>
          <w:b w:val="0"/>
          <w:bCs w:val="0"/>
          <w:i w:val="0"/>
          <w:iCs w:val="0"/>
          <w:caps w:val="0"/>
          <w:color w:val="000000"/>
          <w:spacing w:val="0"/>
          <w:sz w:val="32"/>
          <w:szCs w:val="32"/>
          <w:shd w:val="clear" w:fill="FFFFFF"/>
          <w:lang w:val="en-US"/>
        </w:rPr>
        <w:t xml:space="preserve">class </w:t>
      </w:r>
      <w:r>
        <w:rPr>
          <w:rFonts w:hint="default" w:eastAsia="SimSun" w:cs="Times New Roman"/>
          <w:b w:val="0"/>
          <w:bCs w:val="0"/>
          <w:i w:val="0"/>
          <w:iCs w:val="0"/>
          <w:caps w:val="0"/>
          <w:color w:val="000000"/>
          <w:spacing w:val="0"/>
          <w:sz w:val="32"/>
          <w:szCs w:val="32"/>
          <w:shd w:val="clear" w:fill="FFFFFF"/>
          <w:lang w:val="en-US"/>
        </w:rPr>
        <w:t>keyword.</w:t>
      </w:r>
    </w:p>
    <w:p w14:paraId="243B16EE">
      <w:pPr>
        <w:numPr>
          <w:ilvl w:val="0"/>
          <w:numId w:val="0"/>
        </w:numPr>
        <w:spacing w:line="360" w:lineRule="auto"/>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Template specialization </w:t>
      </w:r>
      <w:r>
        <w:rPr>
          <w:rFonts w:hint="default" w:eastAsia="SimSun"/>
          <w:b w:val="0"/>
          <w:bCs w:val="0"/>
          <w:i w:val="0"/>
          <w:iCs w:val="0"/>
          <w:caps w:val="0"/>
          <w:color w:val="000000"/>
          <w:spacing w:val="0"/>
          <w:sz w:val="32"/>
          <w:szCs w:val="32"/>
          <w:shd w:val="clear" w:fill="FFFFFF"/>
          <w:lang w:val="en-US"/>
        </w:rPr>
        <w:t>a</w:t>
      </w:r>
      <w:r>
        <w:rPr>
          <w:rFonts w:hint="default" w:ascii="Times New Roman" w:hAnsi="Times New Roman" w:eastAsia="SimSun"/>
          <w:b w:val="0"/>
          <w:bCs w:val="0"/>
          <w:i w:val="0"/>
          <w:iCs w:val="0"/>
          <w:caps w:val="0"/>
          <w:color w:val="000000"/>
          <w:spacing w:val="0"/>
          <w:sz w:val="32"/>
          <w:szCs w:val="32"/>
          <w:shd w:val="clear" w:fill="FFFFFF"/>
          <w:lang w:val="en-US"/>
        </w:rPr>
        <w:t xml:space="preserve">llows you to define a </w:t>
      </w:r>
      <w:r>
        <w:rPr>
          <w:rFonts w:hint="default" w:eastAsia="SimSun"/>
          <w:b w:val="0"/>
          <w:bCs w:val="0"/>
          <w:i w:val="0"/>
          <w:iCs w:val="0"/>
          <w:caps w:val="0"/>
          <w:color w:val="000000"/>
          <w:spacing w:val="0"/>
          <w:sz w:val="32"/>
          <w:szCs w:val="32"/>
          <w:shd w:val="clear" w:fill="FFFFFF"/>
          <w:lang w:val="en-US"/>
        </w:rPr>
        <w:t xml:space="preserve">specific </w:t>
      </w:r>
      <w:r>
        <w:rPr>
          <w:rFonts w:hint="default" w:ascii="Times New Roman" w:hAnsi="Times New Roman" w:eastAsia="SimSun"/>
          <w:b w:val="0"/>
          <w:bCs w:val="0"/>
          <w:i w:val="0"/>
          <w:iCs w:val="0"/>
          <w:caps w:val="0"/>
          <w:color w:val="000000"/>
          <w:spacing w:val="0"/>
          <w:sz w:val="32"/>
          <w:szCs w:val="32"/>
          <w:shd w:val="clear" w:fill="FFFFFF"/>
          <w:lang w:val="en-US"/>
        </w:rPr>
        <w:t xml:space="preserve">version of a </w:t>
      </w:r>
      <w:r>
        <w:rPr>
          <w:rFonts w:hint="default" w:eastAsia="SimSun"/>
          <w:b w:val="0"/>
          <w:bCs w:val="0"/>
          <w:i w:val="0"/>
          <w:iCs w:val="0"/>
          <w:caps w:val="0"/>
          <w:color w:val="000000"/>
          <w:spacing w:val="0"/>
          <w:sz w:val="32"/>
          <w:szCs w:val="32"/>
          <w:shd w:val="clear" w:fill="FFFFFF"/>
          <w:lang w:val="en-US"/>
        </w:rPr>
        <w:t xml:space="preserve">generic </w:t>
      </w:r>
      <w:r>
        <w:rPr>
          <w:rFonts w:hint="default" w:ascii="Times New Roman" w:hAnsi="Times New Roman" w:eastAsia="SimSun"/>
          <w:b w:val="0"/>
          <w:bCs w:val="0"/>
          <w:i w:val="0"/>
          <w:iCs w:val="0"/>
          <w:caps w:val="0"/>
          <w:color w:val="000000"/>
          <w:spacing w:val="0"/>
          <w:sz w:val="32"/>
          <w:szCs w:val="32"/>
          <w:shd w:val="clear" w:fill="FFFFFF"/>
          <w:lang w:val="en-US"/>
        </w:rPr>
        <w:t>template</w:t>
      </w:r>
      <w:r>
        <w:rPr>
          <w:rFonts w:hint="default" w:eastAsia="SimSun"/>
          <w:b w:val="0"/>
          <w:bCs w:val="0"/>
          <w:i w:val="0"/>
          <w:iCs w:val="0"/>
          <w:caps w:val="0"/>
          <w:color w:val="000000"/>
          <w:spacing w:val="0"/>
          <w:sz w:val="32"/>
          <w:szCs w:val="32"/>
          <w:shd w:val="clear" w:fill="FFFFFF"/>
          <w:lang w:val="en-US"/>
        </w:rPr>
        <w:t>:</w:t>
      </w:r>
      <w:r>
        <w:rPr>
          <w:rFonts w:hint="default" w:ascii="Times New Roman" w:hAnsi="Times New Roman" w:eastAsia="SimSun" w:cs="Times New Roman"/>
          <w:b w:val="0"/>
          <w:bCs w:val="0"/>
          <w:i w:val="0"/>
          <w:iCs w:val="0"/>
          <w:caps w:val="0"/>
          <w:color w:val="000000"/>
          <w:spacing w:val="0"/>
          <w:sz w:val="32"/>
          <w:szCs w:val="32"/>
          <w:shd w:val="clear" w:fill="FFFFFF"/>
          <w:lang w:val="en-US"/>
        </w:rPr>
        <w:tab/>
      </w:r>
      <w:r>
        <w:rPr>
          <w:rFonts w:hint="default" w:ascii="Times New Roman" w:hAnsi="Times New Roman" w:eastAsia="SimSun" w:cs="Times New Roman"/>
          <w:b w:val="0"/>
          <w:bCs w:val="0"/>
          <w:i w:val="0"/>
          <w:iCs w:val="0"/>
          <w:caps w:val="0"/>
          <w:color w:val="000000"/>
          <w:spacing w:val="0"/>
          <w:sz w:val="32"/>
          <w:szCs w:val="32"/>
          <w:shd w:val="clear" w:fill="FFFFFF"/>
          <w:lang w:val="en-US"/>
        </w:rPr>
        <w:tab/>
      </w:r>
      <w:r>
        <w:rPr>
          <w:rFonts w:hint="default" w:ascii="Times New Roman" w:hAnsi="Times New Roman" w:eastAsia="SimSun" w:cs="Times New Roman"/>
          <w:b w:val="0"/>
          <w:bCs w:val="0"/>
          <w:i w:val="0"/>
          <w:iCs w:val="0"/>
          <w:caps w:val="0"/>
          <w:color w:val="000000"/>
          <w:spacing w:val="0"/>
          <w:sz w:val="32"/>
          <w:szCs w:val="32"/>
          <w:shd w:val="clear" w:fill="FFFFFF"/>
          <w:lang w:val="en-US"/>
        </w:rPr>
        <w:tab/>
      </w:r>
    </w:p>
    <w:p w14:paraId="19A4E564">
      <w:pPr>
        <w:numPr>
          <w:ilvl w:val="0"/>
          <w:numId w:val="0"/>
        </w:numPr>
        <w:spacing w:line="360" w:lineRule="auto"/>
        <w:ind w:left="2880" w:leftChars="0" w:firstLine="720" w:firstLineChars="0"/>
        <w:jc w:val="both"/>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Times New Roman" w:hAnsi="Times New Roman" w:eastAsia="SimSun" w:cs="Times New Roman"/>
          <w:b/>
          <w:bCs/>
          <w:i w:val="0"/>
          <w:iCs w:val="0"/>
          <w:caps w:val="0"/>
          <w:color w:val="FF0000"/>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template &lt;&gt;</w:t>
      </w:r>
    </w:p>
    <w:p w14:paraId="46BA61FF">
      <w:pPr>
        <w:numPr>
          <w:ilvl w:val="0"/>
          <w:numId w:val="0"/>
        </w:numPr>
        <w:spacing w:line="360" w:lineRule="auto"/>
        <w:ind w:leftChars="0"/>
        <w:jc w:val="both"/>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xml:space="preserve">    // Defining entity (function, class with specific type)</w:t>
      </w:r>
    </w:p>
    <w:p w14:paraId="63C2E92D">
      <w:pPr>
        <w:numPr>
          <w:ilvl w:val="0"/>
          <w:numId w:val="0"/>
        </w:numPr>
        <w:tabs>
          <w:tab w:val="left" w:pos="420"/>
        </w:tabs>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p>
    <w:p w14:paraId="50A30806">
      <w:pPr>
        <w:numPr>
          <w:ilvl w:val="0"/>
          <w:numId w:val="0"/>
        </w:numPr>
        <w:tabs>
          <w:tab w:val="left" w:pos="420"/>
        </w:tabs>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p>
    <w:p w14:paraId="363C547B">
      <w:pPr>
        <w:numPr>
          <w:ilvl w:val="0"/>
          <w:numId w:val="0"/>
        </w:numPr>
        <w:tabs>
          <w:tab w:val="left" w:pos="420"/>
        </w:tabs>
        <w:spacing w:line="360" w:lineRule="auto"/>
        <w:ind w:leftChars="0"/>
        <w:jc w:val="both"/>
        <w:rPr>
          <w:rFonts w:hint="default" w:ascii="Times New Roman" w:hAnsi="Times New Roman" w:eastAsia="SimSun" w:cs="Times New Roman"/>
          <w:b/>
          <w:bCs/>
          <w:i w:val="0"/>
          <w:iCs w:val="0"/>
          <w:caps w:val="0"/>
          <w:color w:val="FF0000"/>
          <w:spacing w:val="0"/>
          <w:sz w:val="32"/>
          <w:szCs w:val="32"/>
          <w:shd w:val="clear" w:fill="FFFFFF"/>
          <w:lang w:val="en-US"/>
        </w:rPr>
      </w:pPr>
    </w:p>
    <w:p w14:paraId="25CB466B">
      <w:pPr>
        <w:numPr>
          <w:ilvl w:val="0"/>
          <w:numId w:val="64"/>
        </w:numPr>
        <w:tabs>
          <w:tab w:val="left" w:pos="420"/>
        </w:tabs>
        <w:spacing w:line="360" w:lineRule="auto"/>
        <w:ind w:left="0" w:leftChars="0" w:firstLine="0" w:firstLineChars="0"/>
        <w:jc w:val="both"/>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eastAsia="SimSun" w:cs="Times New Roman"/>
          <w:b/>
          <w:bCs/>
          <w:i w:val="0"/>
          <w:iCs w:val="0"/>
          <w:caps w:val="0"/>
          <w:color w:val="FF0000"/>
          <w:spacing w:val="0"/>
          <w:sz w:val="32"/>
          <w:szCs w:val="32"/>
          <w:shd w:val="clear" w:fill="FFFFFF"/>
          <w:lang w:val="en-US"/>
        </w:rPr>
        <w:t xml:space="preserve">Namespaces </w:t>
      </w:r>
    </w:p>
    <w:p w14:paraId="744CFEA2">
      <w:pPr>
        <w:numPr>
          <w:ilvl w:val="0"/>
          <w:numId w:val="0"/>
        </w:numPr>
        <w:tabs>
          <w:tab w:val="left" w:pos="420"/>
        </w:tabs>
        <w:spacing w:line="360" w:lineRule="auto"/>
        <w:ind w:left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Namespace provide</w:t>
      </w:r>
      <w:r>
        <w:rPr>
          <w:rFonts w:hint="default" w:eastAsia="SimSun" w:cs="Times New Roman"/>
          <w:b w:val="0"/>
          <w:bCs w:val="0"/>
          <w:i w:val="0"/>
          <w:iCs w:val="0"/>
          <w:caps w:val="0"/>
          <w:color w:val="000000"/>
          <w:spacing w:val="0"/>
          <w:sz w:val="32"/>
          <w:szCs w:val="32"/>
          <w:shd w:val="clear" w:fill="FFFFFF"/>
          <w:lang w:val="en-US"/>
        </w:rPr>
        <w:t>s</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the space where we can define or declare identifier to avoid name conflicts:</w:t>
      </w:r>
    </w:p>
    <w:p w14:paraId="38768D22">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eastAsia="SimSun" w:cs="Times New Roman"/>
          <w:b w:val="0"/>
          <w:bCs w:val="0"/>
          <w:i w:val="0"/>
          <w:iCs w:val="0"/>
          <w:caps w:val="0"/>
          <w:color w:val="000000"/>
          <w:spacing w:val="0"/>
          <w:sz w:val="32"/>
          <w:szCs w:val="32"/>
          <w:shd w:val="clear" w:fill="FFFFFF"/>
          <w:lang w:val="en-US"/>
        </w:rPr>
        <w:t>S</w:t>
      </w: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yntax: </w:t>
      </w:r>
      <w:r>
        <w:rPr>
          <w:rFonts w:hint="default" w:ascii="Arial" w:hAnsi="Arial" w:eastAsia="SimSun" w:cs="Arial"/>
          <w:b w:val="0"/>
          <w:bCs w:val="0"/>
          <w:i w:val="0"/>
          <w:iCs w:val="0"/>
          <w:caps w:val="0"/>
          <w:color w:val="auto"/>
          <w:spacing w:val="0"/>
          <w:sz w:val="32"/>
          <w:szCs w:val="32"/>
          <w:shd w:val="clear" w:fill="FFFFFF"/>
          <w:lang w:val="en-US"/>
        </w:rPr>
        <w:t xml:space="preserve">namespace </w:t>
      </w:r>
      <w:r>
        <w:rPr>
          <w:rFonts w:hint="default" w:ascii="Arial" w:hAnsi="Arial" w:eastAsia="SimSun" w:cs="Arial"/>
          <w:b w:val="0"/>
          <w:bCs w:val="0"/>
          <w:i w:val="0"/>
          <w:iCs w:val="0"/>
          <w:caps w:val="0"/>
          <w:color w:val="00B050"/>
          <w:spacing w:val="0"/>
          <w:sz w:val="32"/>
          <w:szCs w:val="32"/>
          <w:shd w:val="clear" w:fill="FFFFFF"/>
          <w:lang w:val="en-US"/>
        </w:rPr>
        <w:t>&lt;name&gt;</w:t>
      </w:r>
      <w:r>
        <w:rPr>
          <w:rFonts w:hint="default" w:ascii="Arial" w:hAnsi="Arial" w:eastAsia="SimSun" w:cs="Arial"/>
          <w:b w:val="0"/>
          <w:bCs w:val="0"/>
          <w:i w:val="0"/>
          <w:iCs w:val="0"/>
          <w:caps w:val="0"/>
          <w:color w:val="auto"/>
          <w:spacing w:val="0"/>
          <w:sz w:val="32"/>
          <w:szCs w:val="32"/>
          <w:shd w:val="clear" w:fill="FFFFFF"/>
          <w:lang w:val="en-US"/>
        </w:rPr>
        <w:t xml:space="preserve"> {</w:t>
      </w:r>
    </w:p>
    <w:p w14:paraId="6A1008D6">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ab/>
      </w:r>
      <w:r>
        <w:rPr>
          <w:rFonts w:hint="default" w:ascii="Arial" w:hAnsi="Arial" w:eastAsia="SimSun" w:cs="Arial"/>
          <w:b w:val="0"/>
          <w:bCs w:val="0"/>
          <w:i w:val="0"/>
          <w:iCs w:val="0"/>
          <w:caps w:val="0"/>
          <w:color w:val="auto"/>
          <w:spacing w:val="0"/>
          <w:sz w:val="32"/>
          <w:szCs w:val="32"/>
          <w:shd w:val="clear" w:fill="FFFFFF"/>
          <w:lang w:val="en-US"/>
        </w:rPr>
        <w:t>// Define identifiers</w:t>
      </w:r>
    </w:p>
    <w:p w14:paraId="72D8D46C">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Arial" w:hAnsi="Arial" w:eastAsia="SimSun" w:cs="Arial"/>
          <w:b w:val="0"/>
          <w:bCs w:val="0"/>
          <w:i w:val="0"/>
          <w:iCs w:val="0"/>
          <w:caps w:val="0"/>
          <w:color w:val="auto"/>
          <w:spacing w:val="0"/>
          <w:sz w:val="32"/>
          <w:szCs w:val="32"/>
          <w:shd w:val="clear" w:fill="FFFFFF"/>
          <w:lang w:val="en-US"/>
        </w:rPr>
        <w:t>}</w:t>
      </w:r>
    </w:p>
    <w:p w14:paraId="4FEE4E21">
      <w:pPr>
        <w:numPr>
          <w:ilvl w:val="0"/>
          <w:numId w:val="75"/>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Note</w:t>
      </w:r>
      <w:r>
        <w:rPr>
          <w:rFonts w:hint="default" w:ascii="Times New Roman" w:hAnsi="Times New Roman" w:eastAsia="SimSun" w:cs="Times New Roman"/>
          <w:b w:val="0"/>
          <w:bCs w:val="0"/>
          <w:i w:val="0"/>
          <w:iCs w:val="0"/>
          <w:caps w:val="0"/>
          <w:color w:val="000000"/>
          <w:spacing w:val="0"/>
          <w:sz w:val="32"/>
          <w:szCs w:val="32"/>
          <w:shd w:val="clear" w:fill="FFFFFF"/>
          <w:lang w:val="en-US"/>
        </w:rPr>
        <w:t>: Unnamed namespace helps avoid name conflicts within the current file scope</w:t>
      </w:r>
      <w:r>
        <w:rPr>
          <w:rFonts w:hint="default" w:eastAsia="SimSun" w:cs="Times New Roman"/>
          <w:b w:val="0"/>
          <w:bCs w:val="0"/>
          <w:i w:val="0"/>
          <w:iCs w:val="0"/>
          <w:caps w:val="0"/>
          <w:color w:val="000000"/>
          <w:spacing w:val="0"/>
          <w:sz w:val="32"/>
          <w:szCs w:val="32"/>
          <w:shd w:val="clear" w:fill="FFFFFF"/>
          <w:lang w:val="en-US"/>
        </w:rPr>
        <w:t>.</w:t>
      </w:r>
    </w:p>
    <w:p w14:paraId="5CA82C63">
      <w:pPr>
        <w:numPr>
          <w:ilvl w:val="0"/>
          <w:numId w:val="76"/>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bCs/>
          <w:i w:val="0"/>
          <w:iCs w:val="0"/>
          <w:caps w:val="0"/>
          <w:color w:val="000000"/>
          <w:spacing w:val="0"/>
          <w:sz w:val="32"/>
          <w:szCs w:val="32"/>
          <w:shd w:val="clear" w:fill="FFFFFF"/>
          <w:lang w:val="en-US"/>
        </w:rPr>
        <w:t>Note</w:t>
      </w:r>
      <w:r>
        <w:rPr>
          <w:rFonts w:hint="default" w:ascii="Times New Roman" w:hAnsi="Times New Roman" w:eastAsia="SimSun" w:cs="Times New Roman"/>
          <w:b w:val="0"/>
          <w:bCs w:val="0"/>
          <w:i w:val="0"/>
          <w:iCs w:val="0"/>
          <w:caps w:val="0"/>
          <w:color w:val="000000"/>
          <w:spacing w:val="0"/>
          <w:sz w:val="32"/>
          <w:szCs w:val="32"/>
          <w:shd w:val="clear" w:fill="FFFFFF"/>
          <w:lang w:val="en-US"/>
        </w:rPr>
        <w:t>: The namespace can be aliased with a new name</w:t>
      </w:r>
      <w:r>
        <w:rPr>
          <w:rFonts w:hint="default" w:eastAsia="SimSun" w:cs="Times New Roman"/>
          <w:b w:val="0"/>
          <w:bCs w:val="0"/>
          <w:i w:val="0"/>
          <w:iCs w:val="0"/>
          <w:caps w:val="0"/>
          <w:color w:val="000000"/>
          <w:spacing w:val="0"/>
          <w:sz w:val="32"/>
          <w:szCs w:val="32"/>
          <w:shd w:val="clear" w:fill="FFFFFF"/>
          <w:lang w:val="en-US"/>
        </w:rPr>
        <w:t>:</w:t>
      </w:r>
    </w:p>
    <w:p w14:paraId="57BD29DB">
      <w:pPr>
        <w:numPr>
          <w:ilvl w:val="0"/>
          <w:numId w:val="0"/>
        </w:numPr>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Arial" w:hAnsi="Arial" w:eastAsia="SimSun" w:cs="Arial"/>
          <w:b w:val="0"/>
          <w:bCs w:val="0"/>
          <w:i w:val="0"/>
          <w:iCs w:val="0"/>
          <w:caps w:val="0"/>
          <w:color w:val="auto"/>
          <w:spacing w:val="0"/>
          <w:sz w:val="32"/>
          <w:szCs w:val="32"/>
          <w:shd w:val="clear" w:fill="FFFFFF"/>
          <w:lang w:val="en-US"/>
        </w:rPr>
        <w:t xml:space="preserve"> namespace </w:t>
      </w:r>
      <w:r>
        <w:rPr>
          <w:rFonts w:hint="default" w:ascii="Arial" w:hAnsi="Arial" w:eastAsia="SimSun" w:cs="Arial"/>
          <w:b w:val="0"/>
          <w:bCs w:val="0"/>
          <w:i w:val="0"/>
          <w:iCs w:val="0"/>
          <w:caps w:val="0"/>
          <w:color w:val="00B050"/>
          <w:spacing w:val="0"/>
          <w:sz w:val="32"/>
          <w:szCs w:val="32"/>
          <w:shd w:val="clear" w:fill="FFFFFF"/>
          <w:lang w:val="en-US"/>
        </w:rPr>
        <w:t xml:space="preserve">&lt;alias&gt; </w:t>
      </w:r>
      <w:r>
        <w:rPr>
          <w:rFonts w:hint="default" w:ascii="Arial" w:hAnsi="Arial" w:eastAsia="SimSun" w:cs="Arial"/>
          <w:b w:val="0"/>
          <w:bCs w:val="0"/>
          <w:i w:val="0"/>
          <w:iCs w:val="0"/>
          <w:caps w:val="0"/>
          <w:color w:val="auto"/>
          <w:spacing w:val="0"/>
          <w:sz w:val="32"/>
          <w:szCs w:val="32"/>
          <w:shd w:val="clear" w:fill="FFFFFF"/>
          <w:lang w:val="en-US"/>
        </w:rPr>
        <w:t xml:space="preserve">= </w:t>
      </w:r>
      <w:r>
        <w:rPr>
          <w:rFonts w:hint="default" w:ascii="Arial" w:hAnsi="Arial" w:eastAsia="SimSun" w:cs="Arial"/>
          <w:b w:val="0"/>
          <w:bCs w:val="0"/>
          <w:i w:val="0"/>
          <w:iCs w:val="0"/>
          <w:caps w:val="0"/>
          <w:color w:val="0070C0"/>
          <w:spacing w:val="0"/>
          <w:sz w:val="32"/>
          <w:szCs w:val="32"/>
          <w:shd w:val="clear" w:fill="FFFFFF"/>
          <w:lang w:val="en-US"/>
        </w:rPr>
        <w:t>&lt;name&gt;</w:t>
      </w:r>
      <w:r>
        <w:rPr>
          <w:rFonts w:hint="default" w:ascii="Arial" w:hAnsi="Arial" w:eastAsia="SimSun" w:cs="Arial"/>
          <w:b w:val="0"/>
          <w:bCs w:val="0"/>
          <w:i w:val="0"/>
          <w:iCs w:val="0"/>
          <w:caps w:val="0"/>
          <w:color w:val="auto"/>
          <w:spacing w:val="0"/>
          <w:sz w:val="32"/>
          <w:szCs w:val="32"/>
          <w:shd w:val="clear" w:fill="FFFFFF"/>
          <w:lang w:val="en-US"/>
        </w:rPr>
        <w:t>;</w:t>
      </w:r>
    </w:p>
    <w:p w14:paraId="34BCC360">
      <w:pPr>
        <w:numPr>
          <w:ilvl w:val="0"/>
          <w:numId w:val="0"/>
        </w:numPr>
        <w:tabs>
          <w:tab w:val="left" w:pos="420"/>
        </w:tabs>
        <w:spacing w:line="360" w:lineRule="auto"/>
        <w:ind w:left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 xml:space="preserve">// The </w:t>
      </w:r>
      <w:r>
        <w:rPr>
          <w:rFonts w:hint="default" w:ascii="Times New Roman" w:hAnsi="Times New Roman" w:eastAsia="SimSun" w:cs="Times New Roman"/>
          <w:b/>
          <w:bCs/>
          <w:i w:val="0"/>
          <w:iCs w:val="0"/>
          <w:caps w:val="0"/>
          <w:color w:val="FF0000"/>
          <w:spacing w:val="0"/>
          <w:sz w:val="32"/>
          <w:szCs w:val="32"/>
          <w:shd w:val="clear" w:fill="FFFFFF"/>
          <w:lang w:val="en-US"/>
        </w:rPr>
        <w:t xml:space="preserve">using </w:t>
      </w:r>
      <w:r>
        <w:rPr>
          <w:rFonts w:hint="default" w:ascii="Times New Roman" w:hAnsi="Times New Roman" w:eastAsia="SimSun" w:cs="Times New Roman"/>
          <w:b w:val="0"/>
          <w:bCs w:val="0"/>
          <w:i w:val="0"/>
          <w:iCs w:val="0"/>
          <w:caps w:val="0"/>
          <w:color w:val="000000"/>
          <w:spacing w:val="0"/>
          <w:sz w:val="32"/>
          <w:szCs w:val="32"/>
          <w:shd w:val="clear" w:fill="FFFFFF"/>
          <w:lang w:val="en-US"/>
        </w:rPr>
        <w:t>keyword is used to specify a specific namespace:</w:t>
      </w:r>
    </w:p>
    <w:p w14:paraId="0F275720">
      <w:pPr>
        <w:numPr>
          <w:ilvl w:val="0"/>
          <w:numId w:val="77"/>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Directive</w:t>
      </w:r>
      <w:r>
        <w:rPr>
          <w:rFonts w:hint="default" w:eastAsia="SimSun" w:cs="Times New Roman"/>
          <w:b w:val="0"/>
          <w:bCs w:val="0"/>
          <w:i w:val="0"/>
          <w:iCs w:val="0"/>
          <w:caps w:val="0"/>
          <w:color w:val="000000"/>
          <w:spacing w:val="0"/>
          <w:sz w:val="32"/>
          <w:szCs w:val="32"/>
          <w:shd w:val="clear" w:fill="FFFFFF"/>
          <w:lang w:val="en-US"/>
        </w:rPr>
        <w:t xml:space="preserve"> - d</w:t>
      </w:r>
      <w:r>
        <w:rPr>
          <w:rFonts w:hint="default" w:ascii="Times New Roman" w:hAnsi="Times New Roman" w:eastAsia="SimSun" w:cs="Times New Roman"/>
          <w:b w:val="0"/>
          <w:bCs w:val="0"/>
          <w:i w:val="0"/>
          <w:iCs w:val="0"/>
          <w:caps w:val="0"/>
          <w:color w:val="000000"/>
          <w:spacing w:val="0"/>
          <w:sz w:val="32"/>
          <w:szCs w:val="32"/>
          <w:shd w:val="clear" w:fill="FFFFFF"/>
          <w:lang w:val="en-US"/>
        </w:rPr>
        <w:t>eclare all identifiers in the namespace</w:t>
      </w:r>
    </w:p>
    <w:p w14:paraId="2BCD9559">
      <w:pPr>
        <w:numPr>
          <w:ilvl w:val="0"/>
          <w:numId w:val="0"/>
        </w:numPr>
        <w:tabs>
          <w:tab w:val="left" w:pos="420"/>
        </w:tabs>
        <w:spacing w:line="360" w:lineRule="auto"/>
        <w:ind w:leftChars="0"/>
        <w:jc w:val="center"/>
        <w:rPr>
          <w:rFonts w:hint="default" w:ascii="Times New Roman" w:hAnsi="Times New Roman" w:eastAsia="SimSun" w:cs="Times New Roman"/>
          <w:b/>
          <w:bCs/>
          <w:i w:val="0"/>
          <w:iCs w:val="0"/>
          <w:caps w:val="0"/>
          <w:color w:val="FF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Times New Roman" w:hAnsi="Times New Roman" w:eastAsia="SimSun" w:cs="Times New Roman"/>
          <w:b/>
          <w:bCs/>
          <w:i w:val="0"/>
          <w:iCs w:val="0"/>
          <w:caps w:val="0"/>
          <w:color w:val="FF0000"/>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 xml:space="preserve">using namespace </w:t>
      </w:r>
      <w:r>
        <w:rPr>
          <w:rFonts w:hint="default" w:ascii="Arial" w:hAnsi="Arial" w:eastAsia="SimSun" w:cs="Arial"/>
          <w:b w:val="0"/>
          <w:bCs w:val="0"/>
          <w:i w:val="0"/>
          <w:iCs w:val="0"/>
          <w:caps w:val="0"/>
          <w:color w:val="0070C0"/>
          <w:spacing w:val="0"/>
          <w:sz w:val="32"/>
          <w:szCs w:val="32"/>
          <w:shd w:val="clear" w:fill="FFFFFF"/>
          <w:lang w:val="en-US"/>
        </w:rPr>
        <w:t>&lt;name&gt;</w:t>
      </w:r>
      <w:r>
        <w:rPr>
          <w:rFonts w:hint="default" w:ascii="Arial" w:hAnsi="Arial" w:eastAsia="SimSun" w:cs="Arial"/>
          <w:b w:val="0"/>
          <w:bCs w:val="0"/>
          <w:i w:val="0"/>
          <w:iCs w:val="0"/>
          <w:caps w:val="0"/>
          <w:color w:val="auto"/>
          <w:spacing w:val="0"/>
          <w:sz w:val="32"/>
          <w:szCs w:val="32"/>
          <w:shd w:val="clear" w:fill="FFFFFF"/>
          <w:lang w:val="en-US"/>
        </w:rPr>
        <w:t>;</w:t>
      </w:r>
    </w:p>
    <w:p w14:paraId="2A36681E">
      <w:pPr>
        <w:numPr>
          <w:ilvl w:val="0"/>
          <w:numId w:val="78"/>
        </w:numPr>
        <w:tabs>
          <w:tab w:val="left" w:pos="420"/>
          <w:tab w:val="clear" w:pos="840"/>
        </w:tabs>
        <w:spacing w:line="360" w:lineRule="auto"/>
        <w:ind w:left="840" w:leftChars="0" w:hanging="420" w:firstLineChars="0"/>
        <w:jc w:val="both"/>
        <w:rPr>
          <w:rFonts w:hint="default" w:ascii="Times New Roman" w:hAnsi="Times New Roman" w:eastAsia="SimSun" w:cs="Times New Roman"/>
          <w:b w:val="0"/>
          <w:bCs w:val="0"/>
          <w:i w:val="0"/>
          <w:iCs w:val="0"/>
          <w:caps w:val="0"/>
          <w:color w:val="000000"/>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Declaration</w:t>
      </w:r>
      <w:r>
        <w:rPr>
          <w:rFonts w:hint="default" w:eastAsia="SimSun" w:cs="Times New Roman"/>
          <w:b w:val="0"/>
          <w:bCs w:val="0"/>
          <w:i w:val="0"/>
          <w:iCs w:val="0"/>
          <w:caps w:val="0"/>
          <w:color w:val="000000"/>
          <w:spacing w:val="0"/>
          <w:sz w:val="32"/>
          <w:szCs w:val="32"/>
          <w:shd w:val="clear" w:fill="FFFFFF"/>
          <w:lang w:val="en-US"/>
        </w:rPr>
        <w:t xml:space="preserve"> - d</w:t>
      </w:r>
      <w:r>
        <w:rPr>
          <w:rFonts w:hint="default" w:ascii="Times New Roman" w:hAnsi="Times New Roman" w:eastAsia="SimSun" w:cs="Times New Roman"/>
          <w:b w:val="0"/>
          <w:bCs w:val="0"/>
          <w:i w:val="0"/>
          <w:iCs w:val="0"/>
          <w:caps w:val="0"/>
          <w:color w:val="000000"/>
          <w:spacing w:val="0"/>
          <w:sz w:val="32"/>
          <w:szCs w:val="32"/>
          <w:shd w:val="clear" w:fill="FFFFFF"/>
          <w:lang w:val="en-US"/>
        </w:rPr>
        <w:t>eclare identifiers specified in the namespace</w:t>
      </w:r>
    </w:p>
    <w:p w14:paraId="1F915CCE">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r>
        <w:rPr>
          <w:rFonts w:hint="default" w:ascii="Times New Roman" w:hAnsi="Times New Roman" w:eastAsia="SimSun" w:cs="Times New Roman"/>
          <w:b w:val="0"/>
          <w:bCs w:val="0"/>
          <w:i w:val="0"/>
          <w:iCs w:val="0"/>
          <w:caps w:val="0"/>
          <w:color w:val="000000"/>
          <w:spacing w:val="0"/>
          <w:sz w:val="32"/>
          <w:szCs w:val="32"/>
          <w:shd w:val="clear" w:fill="FFFFFF"/>
          <w:lang w:val="en-US"/>
        </w:rPr>
        <w:t>Syntax:</w:t>
      </w:r>
      <w:r>
        <w:rPr>
          <w:rFonts w:hint="default" w:ascii="Times New Roman" w:hAnsi="Times New Roman" w:eastAsia="SimSun" w:cs="Times New Roman"/>
          <w:b/>
          <w:bCs/>
          <w:i w:val="0"/>
          <w:iCs w:val="0"/>
          <w:caps w:val="0"/>
          <w:color w:val="FF0000"/>
          <w:spacing w:val="0"/>
          <w:sz w:val="32"/>
          <w:szCs w:val="32"/>
          <w:shd w:val="clear" w:fill="FFFFFF"/>
          <w:lang w:val="en-US"/>
        </w:rPr>
        <w:t xml:space="preserve"> </w:t>
      </w:r>
      <w:r>
        <w:rPr>
          <w:rFonts w:hint="default" w:ascii="Arial" w:hAnsi="Arial" w:eastAsia="SimSun" w:cs="Arial"/>
          <w:b w:val="0"/>
          <w:bCs w:val="0"/>
          <w:i w:val="0"/>
          <w:iCs w:val="0"/>
          <w:caps w:val="0"/>
          <w:color w:val="auto"/>
          <w:spacing w:val="0"/>
          <w:sz w:val="32"/>
          <w:szCs w:val="32"/>
          <w:shd w:val="clear" w:fill="FFFFFF"/>
          <w:lang w:val="en-US"/>
        </w:rPr>
        <w:t>using namespace::</w:t>
      </w:r>
      <w:r>
        <w:rPr>
          <w:rFonts w:hint="default" w:ascii="Arial" w:hAnsi="Arial" w:eastAsia="SimSun" w:cs="Arial"/>
          <w:b w:val="0"/>
          <w:bCs w:val="0"/>
          <w:i w:val="0"/>
          <w:iCs w:val="0"/>
          <w:caps w:val="0"/>
          <w:color w:val="0070C0"/>
          <w:spacing w:val="0"/>
          <w:sz w:val="32"/>
          <w:szCs w:val="32"/>
          <w:shd w:val="clear" w:fill="FFFFFF"/>
          <w:lang w:val="en-US"/>
        </w:rPr>
        <w:t>&lt;identifier&gt;</w:t>
      </w:r>
      <w:r>
        <w:rPr>
          <w:rFonts w:hint="default" w:ascii="Arial" w:hAnsi="Arial" w:eastAsia="SimSun" w:cs="Arial"/>
          <w:b w:val="0"/>
          <w:bCs w:val="0"/>
          <w:i w:val="0"/>
          <w:iCs w:val="0"/>
          <w:caps w:val="0"/>
          <w:color w:val="auto"/>
          <w:spacing w:val="0"/>
          <w:sz w:val="32"/>
          <w:szCs w:val="32"/>
          <w:shd w:val="clear" w:fill="FFFFFF"/>
          <w:lang w:val="en-US"/>
        </w:rPr>
        <w:t>;</w:t>
      </w:r>
    </w:p>
    <w:p w14:paraId="7416E67C">
      <w:pPr>
        <w:numPr>
          <w:ilvl w:val="0"/>
          <w:numId w:val="0"/>
        </w:numPr>
        <w:tabs>
          <w:tab w:val="left" w:pos="420"/>
        </w:tabs>
        <w:spacing w:line="360" w:lineRule="auto"/>
        <w:ind w:leftChars="0"/>
        <w:jc w:val="center"/>
        <w:rPr>
          <w:rFonts w:hint="default" w:ascii="Arial" w:hAnsi="Arial" w:eastAsia="SimSun" w:cs="Arial"/>
          <w:b w:val="0"/>
          <w:bCs w:val="0"/>
          <w:i w:val="0"/>
          <w:iCs w:val="0"/>
          <w:caps w:val="0"/>
          <w:color w:val="auto"/>
          <w:spacing w:val="0"/>
          <w:sz w:val="32"/>
          <w:szCs w:val="32"/>
          <w:shd w:val="clear" w:fill="FFFFFF"/>
          <w:lang w:val="en-US"/>
        </w:rPr>
      </w:pPr>
    </w:p>
    <w:p w14:paraId="52E00191">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Times New Roman" w:hAnsi="Times New Roman" w:eastAsia="SimSun" w:cs="Times New Roman"/>
          <w:b w:val="0"/>
          <w:bCs w:val="0"/>
          <w:color w:val="auto"/>
          <w:sz w:val="32"/>
          <w:szCs w:val="32"/>
          <w:lang w:val="en-US"/>
        </w:rPr>
      </w:pPr>
    </w:p>
    <w:sectPr>
      <w:headerReference r:id="rId14" w:type="first"/>
      <w:headerReference r:id="rId13" w:type="default"/>
      <w:pgSz w:w="16838" w:h="11906" w:orient="landscape"/>
      <w:pgMar w:top="1701" w:right="1134" w:bottom="850" w:left="1134" w:header="720" w:footer="720" w:gutter="0"/>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9AD15C">
    <w:pPr>
      <w:pStyle w:val="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7F83E2">
    <w:pPr>
      <w:pStyle w:val="3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4560FB">
    <w:pPr>
      <w:pStyle w:val="3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50AE8A">
    <w:pPr>
      <w:pStyle w:val="3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7FD1C5">
    <w:pPr>
      <w:pStyle w:val="40"/>
      <w:tabs>
        <w:tab w:val="clear" w:pos="4153"/>
        <w:tab w:val="clear" w:pos="8306"/>
      </w:tabs>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C1D4D">
    <w:pPr>
      <w:pStyle w:val="40"/>
      <w:tabs>
        <w:tab w:val="clear" w:pos="4153"/>
        <w:tab w:val="clear" w:pos="8306"/>
      </w:tabs>
      <w:spacing w:line="360" w:lineRule="auto"/>
      <w:jc w:val="center"/>
      <w:rPr>
        <w:rFonts w:hint="default"/>
        <w:lang w:val="en-US"/>
      </w:rPr>
    </w:pPr>
    <w:r>
      <w:rPr>
        <w:rFonts w:hint="default"/>
        <w:b/>
        <w:bCs/>
        <w:color w:val="00B050"/>
        <w:sz w:val="44"/>
        <w:szCs w:val="44"/>
        <w:lang w:val="en-US"/>
        <w14:textFill>
          <w14:gradFill>
            <w14:gsLst>
              <w14:gs w14:pos="0">
                <w14:srgbClr w14:val="14CD68"/>
              </w14:gs>
              <w14:gs w14:pos="100000">
                <w14:srgbClr w14:val="0B6E38"/>
              </w14:gs>
            </w14:gsLst>
            <w14:lin w14:scaled="0"/>
          </w14:gradFill>
        </w14:textFill>
      </w:rPr>
      <w:t>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B805E3">
    <w:pPr>
      <w:rPr>
        <w:rFonts w:hint="default"/>
        <w:lang w:val="en-US"/>
      </w:rPr>
    </w:pPr>
  </w:p>
  <w:p w14:paraId="20699BAE">
    <w:pPr>
      <w:rPr>
        <w:rFonts w:hint="default"/>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A52A22">
    <w:pPr>
      <w:pStyle w:val="40"/>
      <w:spacing w:line="360" w:lineRule="auto"/>
      <w:jc w:val="center"/>
      <w:rPr>
        <w:rFonts w:hint="default"/>
        <w:sz w:val="44"/>
        <w:szCs w:val="44"/>
        <w:lang w:val="en-US"/>
      </w:rPr>
    </w:pPr>
    <w:r>
      <w:rPr>
        <w:rFonts w:hint="default" w:cs="Times New Roman"/>
        <w:b/>
        <w:bCs/>
        <w:i w:val="0"/>
        <w:iCs w:val="0"/>
        <w:color w:val="auto"/>
        <w:sz w:val="44"/>
        <w:szCs w:val="44"/>
        <w:lang w:val="en-US"/>
        <w14:textFill>
          <w14:gradFill>
            <w14:gsLst>
              <w14:gs w14:pos="0">
                <w14:srgbClr w14:val="14CD68"/>
              </w14:gs>
              <w14:gs w14:pos="100000">
                <w14:srgbClr w14:val="035C7D"/>
              </w14:gs>
            </w14:gsLst>
            <w14:lin w14:scaled="0"/>
          </w14:gradFill>
        </w14:textFill>
      </w:rPr>
      <w:t>Object-Oriented Programming (OOP)</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3B5F1">
    <w:pPr>
      <w:rPr>
        <w:rFonts w:hint="default"/>
        <w:lang w:val="en-US"/>
      </w:rPr>
    </w:pPr>
  </w:p>
  <w:p w14:paraId="2E83F582">
    <w:pPr>
      <w:rPr>
        <w:rFonts w:hint="default"/>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FD263D">
    <w:pPr>
      <w:pStyle w:val="40"/>
      <w:jc w:val="center"/>
      <w:rPr>
        <w:rFonts w:hint="default"/>
        <w:lang w:val="en-US"/>
      </w:rPr>
    </w:pPr>
    <w:r>
      <w:rPr>
        <w:rFonts w:hint="default" w:cs="Times New Roman"/>
        <w:b/>
        <w:bCs/>
        <w:i w:val="0"/>
        <w:iCs w:val="0"/>
        <w:color w:val="auto"/>
        <w:sz w:val="36"/>
        <w:szCs w:val="36"/>
        <w:lang w:val="en-US"/>
        <w14:textFill>
          <w14:gradFill>
            <w14:gsLst>
              <w14:gs w14:pos="0">
                <w14:srgbClr w14:val="14CD68"/>
              </w14:gs>
              <w14:gs w14:pos="100000">
                <w14:srgbClr w14:val="035C7D"/>
              </w14:gs>
            </w14:gsLst>
            <w14:lin w14:scaled="0"/>
          </w14:gradFill>
        </w14:textFill>
      </w:rPr>
      <w:t>Standard Template Library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99A23">
    <w:pPr>
      <w:rPr>
        <w:rFonts w:hint="default"/>
        <w:lang w:val="en-US"/>
      </w:rPr>
    </w:pPr>
  </w:p>
  <w:p w14:paraId="1ECBFA57">
    <w:pPr>
      <w:rPr>
        <w:rFonts w:hint="default"/>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C64379">
    <w:pPr>
      <w:pStyle w:val="40"/>
      <w:jc w:val="center"/>
      <w:rPr>
        <w:rFonts w:hint="default"/>
        <w:lang w:val="en-US"/>
      </w:rPr>
    </w:pPr>
    <w:r>
      <w:rPr>
        <w:rFonts w:hint="default" w:cs="Times New Roman"/>
        <w:b/>
        <w:bCs/>
        <w:i w:val="0"/>
        <w:iCs w:val="0"/>
        <w:color w:val="auto"/>
        <w:sz w:val="36"/>
        <w:szCs w:val="36"/>
        <w:lang w:val="en-US"/>
        <w14:textFill>
          <w14:gradFill>
            <w14:gsLst>
              <w14:gs w14:pos="0">
                <w14:srgbClr w14:val="14CD68"/>
              </w14:gs>
              <w14:gs w14:pos="100000">
                <w14:srgbClr w14:val="035C7D"/>
              </w14:gs>
            </w14:gsLst>
            <w14:lin w14:scaled="0"/>
          </w14:gradFill>
        </w14:textFill>
      </w:rPr>
      <w:t>Advances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83569"/>
    <w:multiLevelType w:val="singleLevel"/>
    <w:tmpl w:val="874835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7F7ACF1"/>
    <w:multiLevelType w:val="singleLevel"/>
    <w:tmpl w:val="87F7ACF1"/>
    <w:lvl w:ilvl="0" w:tentative="0">
      <w:start w:val="1"/>
      <w:numFmt w:val="decimal"/>
      <w:suff w:val="space"/>
      <w:lvlText w:val="%1."/>
      <w:lvlJc w:val="left"/>
      <w:rPr>
        <w:rFonts w:hint="default"/>
        <w:color w:val="FF0000"/>
      </w:rPr>
    </w:lvl>
  </w:abstractNum>
  <w:abstractNum w:abstractNumId="2">
    <w:nsid w:val="891F8FDA"/>
    <w:multiLevelType w:val="singleLevel"/>
    <w:tmpl w:val="891F8FD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8D1646B7"/>
    <w:multiLevelType w:val="singleLevel"/>
    <w:tmpl w:val="8D1646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8EA7781D"/>
    <w:multiLevelType w:val="singleLevel"/>
    <w:tmpl w:val="8EA7781D"/>
    <w:lvl w:ilvl="0" w:tentative="0">
      <w:start w:val="1"/>
      <w:numFmt w:val="lowerLetter"/>
      <w:suff w:val="space"/>
      <w:lvlText w:val="%1."/>
      <w:lvlJc w:val="left"/>
    </w:lvl>
  </w:abstractNum>
  <w:abstractNum w:abstractNumId="5">
    <w:nsid w:val="9412F4F8"/>
    <w:multiLevelType w:val="singleLevel"/>
    <w:tmpl w:val="9412F4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5BCB532"/>
    <w:multiLevelType w:val="singleLevel"/>
    <w:tmpl w:val="95BCB53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95CB20B8"/>
    <w:multiLevelType w:val="singleLevel"/>
    <w:tmpl w:val="95CB20B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9A406900"/>
    <w:multiLevelType w:val="singleLevel"/>
    <w:tmpl w:val="9A4069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9D47C0D2"/>
    <w:multiLevelType w:val="singleLevel"/>
    <w:tmpl w:val="9D47C0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9EAE65E6"/>
    <w:multiLevelType w:val="singleLevel"/>
    <w:tmpl w:val="9EAE65E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1">
    <w:nsid w:val="A4E2AF49"/>
    <w:multiLevelType w:val="singleLevel"/>
    <w:tmpl w:val="A4E2AF49"/>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12">
    <w:nsid w:val="A64B3C1F"/>
    <w:multiLevelType w:val="singleLevel"/>
    <w:tmpl w:val="A64B3C1F"/>
    <w:lvl w:ilvl="0" w:tentative="0">
      <w:start w:val="1"/>
      <w:numFmt w:val="bullet"/>
      <w:lvlText w:val=""/>
      <w:lvlJc w:val="left"/>
      <w:pPr>
        <w:tabs>
          <w:tab w:val="left" w:pos="1260"/>
        </w:tabs>
        <w:ind w:left="1260" w:leftChars="0" w:hanging="420" w:firstLineChars="0"/>
      </w:pPr>
      <w:rPr>
        <w:rFonts w:hint="default" w:ascii="Wingdings" w:hAnsi="Wingdings"/>
        <w:color w:val="auto"/>
      </w:rPr>
    </w:lvl>
  </w:abstractNum>
  <w:abstractNum w:abstractNumId="13">
    <w:nsid w:val="AC767293"/>
    <w:multiLevelType w:val="singleLevel"/>
    <w:tmpl w:val="AC767293"/>
    <w:lvl w:ilvl="0" w:tentative="0">
      <w:start w:val="1"/>
      <w:numFmt w:val="decimal"/>
      <w:suff w:val="space"/>
      <w:lvlText w:val="%1."/>
      <w:lvlJc w:val="left"/>
      <w:rPr>
        <w:rFonts w:hint="default"/>
        <w:color w:val="FF0000"/>
      </w:rPr>
    </w:lvl>
  </w:abstractNum>
  <w:abstractNum w:abstractNumId="14">
    <w:nsid w:val="B373FB3F"/>
    <w:multiLevelType w:val="singleLevel"/>
    <w:tmpl w:val="B373FB3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B6BB5003"/>
    <w:multiLevelType w:val="singleLevel"/>
    <w:tmpl w:val="B6BB50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BC89CE89"/>
    <w:multiLevelType w:val="singleLevel"/>
    <w:tmpl w:val="BC89CE8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BCF02A7B"/>
    <w:multiLevelType w:val="singleLevel"/>
    <w:tmpl w:val="BCF02A7B"/>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8">
    <w:nsid w:val="C74FFB5C"/>
    <w:multiLevelType w:val="singleLevel"/>
    <w:tmpl w:val="C74FFB5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
    <w:nsid w:val="CB3CE41E"/>
    <w:multiLevelType w:val="singleLevel"/>
    <w:tmpl w:val="CB3CE41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0">
    <w:nsid w:val="CC70297F"/>
    <w:multiLevelType w:val="singleLevel"/>
    <w:tmpl w:val="CC70297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CD6B8C8D"/>
    <w:multiLevelType w:val="singleLevel"/>
    <w:tmpl w:val="CD6B8C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D56F33F1"/>
    <w:multiLevelType w:val="singleLevel"/>
    <w:tmpl w:val="D56F33F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D9AD564D"/>
    <w:multiLevelType w:val="singleLevel"/>
    <w:tmpl w:val="D9AD56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DC9EA04E"/>
    <w:multiLevelType w:val="singleLevel"/>
    <w:tmpl w:val="DC9EA04E"/>
    <w:lvl w:ilvl="0" w:tentative="0">
      <w:start w:val="3"/>
      <w:numFmt w:val="decimal"/>
      <w:suff w:val="space"/>
      <w:lvlText w:val="%1."/>
      <w:lvlJc w:val="left"/>
      <w:rPr>
        <w:rFonts w:hint="default"/>
        <w:color w:val="FF0000"/>
      </w:rPr>
    </w:lvl>
  </w:abstractNum>
  <w:abstractNum w:abstractNumId="25">
    <w:nsid w:val="E081007B"/>
    <w:multiLevelType w:val="singleLevel"/>
    <w:tmpl w:val="E081007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E0B87D11"/>
    <w:multiLevelType w:val="singleLevel"/>
    <w:tmpl w:val="E0B87D11"/>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27">
    <w:nsid w:val="E30E78BF"/>
    <w:multiLevelType w:val="singleLevel"/>
    <w:tmpl w:val="E30E78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E403811A"/>
    <w:multiLevelType w:val="singleLevel"/>
    <w:tmpl w:val="E403811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E6BB3531"/>
    <w:multiLevelType w:val="singleLevel"/>
    <w:tmpl w:val="E6BB35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F27F1A15"/>
    <w:multiLevelType w:val="singleLevel"/>
    <w:tmpl w:val="F27F1A1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FB022A91"/>
    <w:multiLevelType w:val="singleLevel"/>
    <w:tmpl w:val="FB022A9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FFED7123"/>
    <w:multiLevelType w:val="singleLevel"/>
    <w:tmpl w:val="FFED712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3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3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3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4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4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4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43">
    <w:nsid w:val="0160FD67"/>
    <w:multiLevelType w:val="singleLevel"/>
    <w:tmpl w:val="0160FD6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4">
    <w:nsid w:val="081A0880"/>
    <w:multiLevelType w:val="singleLevel"/>
    <w:tmpl w:val="081A088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5">
    <w:nsid w:val="082B5525"/>
    <w:multiLevelType w:val="singleLevel"/>
    <w:tmpl w:val="082B5525"/>
    <w:lvl w:ilvl="0" w:tentative="0">
      <w:start w:val="1"/>
      <w:numFmt w:val="bullet"/>
      <w:lvlText w:val=""/>
      <w:lvlJc w:val="left"/>
      <w:pPr>
        <w:tabs>
          <w:tab w:val="left" w:pos="1260"/>
        </w:tabs>
        <w:ind w:left="1260" w:leftChars="0" w:hanging="420" w:firstLineChars="0"/>
      </w:pPr>
      <w:rPr>
        <w:rFonts w:hint="default" w:ascii="Wingdings" w:hAnsi="Wingdings"/>
        <w:color w:val="auto"/>
      </w:rPr>
    </w:lvl>
  </w:abstractNum>
  <w:abstractNum w:abstractNumId="46">
    <w:nsid w:val="098698EA"/>
    <w:multiLevelType w:val="singleLevel"/>
    <w:tmpl w:val="098698E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7">
    <w:nsid w:val="10342B77"/>
    <w:multiLevelType w:val="singleLevel"/>
    <w:tmpl w:val="10342B77"/>
    <w:lvl w:ilvl="0" w:tentative="0">
      <w:start w:val="1"/>
      <w:numFmt w:val="decimal"/>
      <w:suff w:val="space"/>
      <w:lvlText w:val="%1."/>
      <w:lvlJc w:val="left"/>
    </w:lvl>
  </w:abstractNum>
  <w:abstractNum w:abstractNumId="48">
    <w:nsid w:val="119F9A3B"/>
    <w:multiLevelType w:val="singleLevel"/>
    <w:tmpl w:val="119F9A3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9">
    <w:nsid w:val="1218B835"/>
    <w:multiLevelType w:val="singleLevel"/>
    <w:tmpl w:val="1218B835"/>
    <w:lvl w:ilvl="0" w:tentative="0">
      <w:start w:val="1"/>
      <w:numFmt w:val="bullet"/>
      <w:lvlText w:val=""/>
      <w:lvlJc w:val="left"/>
      <w:pPr>
        <w:tabs>
          <w:tab w:val="left" w:pos="1260"/>
        </w:tabs>
        <w:ind w:left="1260" w:leftChars="0" w:hanging="420" w:firstLineChars="0"/>
      </w:pPr>
      <w:rPr>
        <w:rFonts w:hint="default" w:ascii="Wingdings" w:hAnsi="Wingdings"/>
        <w:color w:val="auto"/>
      </w:rPr>
    </w:lvl>
  </w:abstractNum>
  <w:abstractNum w:abstractNumId="50">
    <w:nsid w:val="12EE1B72"/>
    <w:multiLevelType w:val="singleLevel"/>
    <w:tmpl w:val="12EE1B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1A6534C5"/>
    <w:multiLevelType w:val="singleLevel"/>
    <w:tmpl w:val="1A6534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2">
    <w:nsid w:val="25747442"/>
    <w:multiLevelType w:val="singleLevel"/>
    <w:tmpl w:val="2574744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3">
    <w:nsid w:val="2D2A73E7"/>
    <w:multiLevelType w:val="singleLevel"/>
    <w:tmpl w:val="2D2A73E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4">
    <w:nsid w:val="3464B9A6"/>
    <w:multiLevelType w:val="singleLevel"/>
    <w:tmpl w:val="3464B9A6"/>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55">
    <w:nsid w:val="3ADC7724"/>
    <w:multiLevelType w:val="singleLevel"/>
    <w:tmpl w:val="3ADC772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6">
    <w:nsid w:val="4181F1D8"/>
    <w:multiLevelType w:val="singleLevel"/>
    <w:tmpl w:val="4181F1D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7">
    <w:nsid w:val="42AEE239"/>
    <w:multiLevelType w:val="singleLevel"/>
    <w:tmpl w:val="42AEE23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8">
    <w:nsid w:val="42E5CDBE"/>
    <w:multiLevelType w:val="singleLevel"/>
    <w:tmpl w:val="42E5CDB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9">
    <w:nsid w:val="4722EB4C"/>
    <w:multiLevelType w:val="singleLevel"/>
    <w:tmpl w:val="4722EB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0">
    <w:nsid w:val="477BF574"/>
    <w:multiLevelType w:val="singleLevel"/>
    <w:tmpl w:val="477BF57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1">
    <w:nsid w:val="486ACBF8"/>
    <w:multiLevelType w:val="singleLevel"/>
    <w:tmpl w:val="486ACBF8"/>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62">
    <w:nsid w:val="4B8A6BCB"/>
    <w:multiLevelType w:val="singleLevel"/>
    <w:tmpl w:val="4B8A6BC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3">
    <w:nsid w:val="4F1C9724"/>
    <w:multiLevelType w:val="singleLevel"/>
    <w:tmpl w:val="4F1C97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4">
    <w:nsid w:val="4FFB52BA"/>
    <w:multiLevelType w:val="singleLevel"/>
    <w:tmpl w:val="4FFB52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5">
    <w:nsid w:val="59127C51"/>
    <w:multiLevelType w:val="singleLevel"/>
    <w:tmpl w:val="59127C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6">
    <w:nsid w:val="5ADE2315"/>
    <w:multiLevelType w:val="singleLevel"/>
    <w:tmpl w:val="5ADE231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7">
    <w:nsid w:val="5CBD27C8"/>
    <w:multiLevelType w:val="singleLevel"/>
    <w:tmpl w:val="5CBD27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8">
    <w:nsid w:val="5D2540BD"/>
    <w:multiLevelType w:val="singleLevel"/>
    <w:tmpl w:val="5D2540BD"/>
    <w:lvl w:ilvl="0" w:tentative="0">
      <w:start w:val="1"/>
      <w:numFmt w:val="decimal"/>
      <w:suff w:val="space"/>
      <w:lvlText w:val="%1."/>
      <w:lvlJc w:val="left"/>
    </w:lvl>
  </w:abstractNum>
  <w:abstractNum w:abstractNumId="69">
    <w:nsid w:val="5F3FB83D"/>
    <w:multiLevelType w:val="singleLevel"/>
    <w:tmpl w:val="5F3FB8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0">
    <w:nsid w:val="5F963157"/>
    <w:multiLevelType w:val="singleLevel"/>
    <w:tmpl w:val="5F963157"/>
    <w:lvl w:ilvl="0" w:tentative="0">
      <w:start w:val="1"/>
      <w:numFmt w:val="bullet"/>
      <w:lvlText w:val=""/>
      <w:lvlJc w:val="left"/>
      <w:pPr>
        <w:tabs>
          <w:tab w:val="left" w:pos="840"/>
        </w:tabs>
        <w:ind w:left="840" w:leftChars="0" w:hanging="420" w:firstLineChars="0"/>
      </w:pPr>
      <w:rPr>
        <w:rFonts w:hint="default" w:ascii="Wingdings" w:hAnsi="Wingdings"/>
        <w:color w:val="auto"/>
      </w:rPr>
    </w:lvl>
  </w:abstractNum>
  <w:abstractNum w:abstractNumId="71">
    <w:nsid w:val="6394C4D0"/>
    <w:multiLevelType w:val="singleLevel"/>
    <w:tmpl w:val="6394C4D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2">
    <w:nsid w:val="6C31FC6D"/>
    <w:multiLevelType w:val="singleLevel"/>
    <w:tmpl w:val="6C31FC6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3">
    <w:nsid w:val="72FB48FD"/>
    <w:multiLevelType w:val="singleLevel"/>
    <w:tmpl w:val="72FB48F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4">
    <w:nsid w:val="7495B771"/>
    <w:multiLevelType w:val="singleLevel"/>
    <w:tmpl w:val="7495B7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5">
    <w:nsid w:val="77ACB9FD"/>
    <w:multiLevelType w:val="singleLevel"/>
    <w:tmpl w:val="77ACB9F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6">
    <w:nsid w:val="7DE42589"/>
    <w:multiLevelType w:val="singleLevel"/>
    <w:tmpl w:val="7DE42589"/>
    <w:lvl w:ilvl="0" w:tentative="0">
      <w:start w:val="1"/>
      <w:numFmt w:val="lowerLetter"/>
      <w:suff w:val="space"/>
      <w:lvlText w:val="%1."/>
      <w:lvlJc w:val="left"/>
      <w:rPr>
        <w:rFonts w:hint="default"/>
        <w:b/>
        <w:bCs/>
        <w:color w:val="C00000"/>
      </w:rPr>
    </w:lvl>
  </w:abstractNum>
  <w:abstractNum w:abstractNumId="77">
    <w:nsid w:val="7F1F0D6B"/>
    <w:multiLevelType w:val="singleLevel"/>
    <w:tmpl w:val="7F1F0D6B"/>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2"/>
  </w:num>
  <w:num w:numId="2">
    <w:abstractNumId w:val="40"/>
  </w:num>
  <w:num w:numId="3">
    <w:abstractNumId w:val="39"/>
  </w:num>
  <w:num w:numId="4">
    <w:abstractNumId w:val="38"/>
  </w:num>
  <w:num w:numId="5">
    <w:abstractNumId w:val="37"/>
  </w:num>
  <w:num w:numId="6">
    <w:abstractNumId w:val="41"/>
  </w:num>
  <w:num w:numId="7">
    <w:abstractNumId w:val="36"/>
  </w:num>
  <w:num w:numId="8">
    <w:abstractNumId w:val="35"/>
  </w:num>
  <w:num w:numId="9">
    <w:abstractNumId w:val="34"/>
  </w:num>
  <w:num w:numId="10">
    <w:abstractNumId w:val="33"/>
  </w:num>
  <w:num w:numId="11">
    <w:abstractNumId w:val="13"/>
  </w:num>
  <w:num w:numId="12">
    <w:abstractNumId w:val="54"/>
  </w:num>
  <w:num w:numId="13">
    <w:abstractNumId w:val="26"/>
  </w:num>
  <w:num w:numId="14">
    <w:abstractNumId w:val="5"/>
  </w:num>
  <w:num w:numId="15">
    <w:abstractNumId w:val="61"/>
  </w:num>
  <w:num w:numId="16">
    <w:abstractNumId w:val="11"/>
  </w:num>
  <w:num w:numId="17">
    <w:abstractNumId w:val="67"/>
  </w:num>
  <w:num w:numId="18">
    <w:abstractNumId w:val="1"/>
  </w:num>
  <w:num w:numId="19">
    <w:abstractNumId w:val="29"/>
  </w:num>
  <w:num w:numId="20">
    <w:abstractNumId w:val="12"/>
  </w:num>
  <w:num w:numId="21">
    <w:abstractNumId w:val="45"/>
  </w:num>
  <w:num w:numId="22">
    <w:abstractNumId w:val="63"/>
  </w:num>
  <w:num w:numId="23">
    <w:abstractNumId w:val="20"/>
  </w:num>
  <w:num w:numId="24">
    <w:abstractNumId w:val="70"/>
  </w:num>
  <w:num w:numId="25">
    <w:abstractNumId w:val="51"/>
  </w:num>
  <w:num w:numId="26">
    <w:abstractNumId w:val="21"/>
  </w:num>
  <w:num w:numId="27">
    <w:abstractNumId w:val="72"/>
  </w:num>
  <w:num w:numId="28">
    <w:abstractNumId w:val="7"/>
  </w:num>
  <w:num w:numId="29">
    <w:abstractNumId w:val="58"/>
  </w:num>
  <w:num w:numId="30">
    <w:abstractNumId w:val="59"/>
  </w:num>
  <w:num w:numId="31">
    <w:abstractNumId w:val="44"/>
  </w:num>
  <w:num w:numId="32">
    <w:abstractNumId w:val="73"/>
  </w:num>
  <w:num w:numId="33">
    <w:abstractNumId w:val="75"/>
  </w:num>
  <w:num w:numId="34">
    <w:abstractNumId w:val="2"/>
  </w:num>
  <w:num w:numId="35">
    <w:abstractNumId w:val="23"/>
  </w:num>
  <w:num w:numId="36">
    <w:abstractNumId w:val="46"/>
  </w:num>
  <w:num w:numId="37">
    <w:abstractNumId w:val="22"/>
  </w:num>
  <w:num w:numId="38">
    <w:abstractNumId w:val="55"/>
  </w:num>
  <w:num w:numId="39">
    <w:abstractNumId w:val="56"/>
  </w:num>
  <w:num w:numId="40">
    <w:abstractNumId w:val="6"/>
  </w:num>
  <w:num w:numId="41">
    <w:abstractNumId w:val="48"/>
  </w:num>
  <w:num w:numId="42">
    <w:abstractNumId w:val="16"/>
  </w:num>
  <w:num w:numId="43">
    <w:abstractNumId w:val="52"/>
  </w:num>
  <w:num w:numId="44">
    <w:abstractNumId w:val="60"/>
  </w:num>
  <w:num w:numId="45">
    <w:abstractNumId w:val="57"/>
  </w:num>
  <w:num w:numId="46">
    <w:abstractNumId w:val="49"/>
  </w:num>
  <w:num w:numId="47">
    <w:abstractNumId w:val="4"/>
  </w:num>
  <w:num w:numId="48">
    <w:abstractNumId w:val="77"/>
  </w:num>
  <w:num w:numId="49">
    <w:abstractNumId w:val="66"/>
  </w:num>
  <w:num w:numId="50">
    <w:abstractNumId w:val="47"/>
  </w:num>
  <w:num w:numId="51">
    <w:abstractNumId w:val="76"/>
  </w:num>
  <w:num w:numId="52">
    <w:abstractNumId w:val="30"/>
  </w:num>
  <w:num w:numId="53">
    <w:abstractNumId w:val="0"/>
  </w:num>
  <w:num w:numId="54">
    <w:abstractNumId w:val="62"/>
  </w:num>
  <w:num w:numId="55">
    <w:abstractNumId w:val="27"/>
  </w:num>
  <w:num w:numId="56">
    <w:abstractNumId w:val="50"/>
  </w:num>
  <w:num w:numId="57">
    <w:abstractNumId w:val="32"/>
  </w:num>
  <w:num w:numId="58">
    <w:abstractNumId w:val="17"/>
  </w:num>
  <w:num w:numId="59">
    <w:abstractNumId w:val="3"/>
  </w:num>
  <w:num w:numId="60">
    <w:abstractNumId w:val="15"/>
  </w:num>
  <w:num w:numId="61">
    <w:abstractNumId w:val="24"/>
  </w:num>
  <w:num w:numId="62">
    <w:abstractNumId w:val="8"/>
  </w:num>
  <w:num w:numId="63">
    <w:abstractNumId w:val="53"/>
  </w:num>
  <w:num w:numId="64">
    <w:abstractNumId w:val="68"/>
  </w:num>
  <w:num w:numId="65">
    <w:abstractNumId w:val="9"/>
  </w:num>
  <w:num w:numId="66">
    <w:abstractNumId w:val="31"/>
  </w:num>
  <w:num w:numId="67">
    <w:abstractNumId w:val="74"/>
  </w:num>
  <w:num w:numId="68">
    <w:abstractNumId w:val="71"/>
  </w:num>
  <w:num w:numId="69">
    <w:abstractNumId w:val="43"/>
  </w:num>
  <w:num w:numId="70">
    <w:abstractNumId w:val="10"/>
  </w:num>
  <w:num w:numId="71">
    <w:abstractNumId w:val="18"/>
  </w:num>
  <w:num w:numId="72">
    <w:abstractNumId w:val="64"/>
  </w:num>
  <w:num w:numId="73">
    <w:abstractNumId w:val="19"/>
  </w:num>
  <w:num w:numId="74">
    <w:abstractNumId w:val="69"/>
  </w:num>
  <w:num w:numId="75">
    <w:abstractNumId w:val="25"/>
  </w:num>
  <w:num w:numId="76">
    <w:abstractNumId w:val="28"/>
  </w:num>
  <w:num w:numId="77">
    <w:abstractNumId w:val="65"/>
  </w:num>
  <w:num w:numId="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94A0F"/>
    <w:rsid w:val="00050A31"/>
    <w:rsid w:val="000716D2"/>
    <w:rsid w:val="00071AAB"/>
    <w:rsid w:val="000B76C4"/>
    <w:rsid w:val="000C09A2"/>
    <w:rsid w:val="000C5610"/>
    <w:rsid w:val="000E6552"/>
    <w:rsid w:val="000F1926"/>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3E6BF2"/>
    <w:rsid w:val="00414627"/>
    <w:rsid w:val="00425D63"/>
    <w:rsid w:val="004643D8"/>
    <w:rsid w:val="00497C24"/>
    <w:rsid w:val="004C7BA5"/>
    <w:rsid w:val="004E7628"/>
    <w:rsid w:val="004F48F2"/>
    <w:rsid w:val="005149B1"/>
    <w:rsid w:val="005647F2"/>
    <w:rsid w:val="005662D1"/>
    <w:rsid w:val="00573A09"/>
    <w:rsid w:val="005A4526"/>
    <w:rsid w:val="005B3FA4"/>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3164B"/>
    <w:rsid w:val="00746C14"/>
    <w:rsid w:val="007C2C59"/>
    <w:rsid w:val="00801F23"/>
    <w:rsid w:val="00837632"/>
    <w:rsid w:val="0085640F"/>
    <w:rsid w:val="008567AA"/>
    <w:rsid w:val="00867C46"/>
    <w:rsid w:val="00892712"/>
    <w:rsid w:val="008A680A"/>
    <w:rsid w:val="008B0BB0"/>
    <w:rsid w:val="008C4773"/>
    <w:rsid w:val="008E6C4B"/>
    <w:rsid w:val="008F18C0"/>
    <w:rsid w:val="00907648"/>
    <w:rsid w:val="00930FDE"/>
    <w:rsid w:val="00945403"/>
    <w:rsid w:val="00984C93"/>
    <w:rsid w:val="00987CE1"/>
    <w:rsid w:val="0099405C"/>
    <w:rsid w:val="009C600F"/>
    <w:rsid w:val="009D0291"/>
    <w:rsid w:val="009D3723"/>
    <w:rsid w:val="009E04F2"/>
    <w:rsid w:val="009F2456"/>
    <w:rsid w:val="00A03B7B"/>
    <w:rsid w:val="00A200C9"/>
    <w:rsid w:val="00A250D5"/>
    <w:rsid w:val="00A32F56"/>
    <w:rsid w:val="00A34398"/>
    <w:rsid w:val="00A36028"/>
    <w:rsid w:val="00A72D9F"/>
    <w:rsid w:val="00A840A3"/>
    <w:rsid w:val="00A91424"/>
    <w:rsid w:val="00AA2C77"/>
    <w:rsid w:val="00AC3FB9"/>
    <w:rsid w:val="00AC702A"/>
    <w:rsid w:val="00AD226F"/>
    <w:rsid w:val="00B13A52"/>
    <w:rsid w:val="00B24CF4"/>
    <w:rsid w:val="00B26993"/>
    <w:rsid w:val="00B420B4"/>
    <w:rsid w:val="00B4570C"/>
    <w:rsid w:val="00B5208C"/>
    <w:rsid w:val="00B633B9"/>
    <w:rsid w:val="00B74876"/>
    <w:rsid w:val="00BB7C2B"/>
    <w:rsid w:val="00BC1664"/>
    <w:rsid w:val="00BC2546"/>
    <w:rsid w:val="00C05085"/>
    <w:rsid w:val="00C1593D"/>
    <w:rsid w:val="00C56C7E"/>
    <w:rsid w:val="00C776A4"/>
    <w:rsid w:val="00CA2C6C"/>
    <w:rsid w:val="00CA4258"/>
    <w:rsid w:val="00CC0600"/>
    <w:rsid w:val="00CC78AC"/>
    <w:rsid w:val="00CF7953"/>
    <w:rsid w:val="00D07232"/>
    <w:rsid w:val="00D10245"/>
    <w:rsid w:val="00D21BDD"/>
    <w:rsid w:val="00D65F07"/>
    <w:rsid w:val="00D92BB7"/>
    <w:rsid w:val="00DC76D2"/>
    <w:rsid w:val="00DD30ED"/>
    <w:rsid w:val="00DE0CFA"/>
    <w:rsid w:val="00E64C21"/>
    <w:rsid w:val="00E8708B"/>
    <w:rsid w:val="00EC24C6"/>
    <w:rsid w:val="00EF2933"/>
    <w:rsid w:val="00F02299"/>
    <w:rsid w:val="00F05146"/>
    <w:rsid w:val="00F07D1B"/>
    <w:rsid w:val="00F1115D"/>
    <w:rsid w:val="00F11F19"/>
    <w:rsid w:val="00F30CA0"/>
    <w:rsid w:val="00F3513C"/>
    <w:rsid w:val="00F465C5"/>
    <w:rsid w:val="00F5180D"/>
    <w:rsid w:val="00F51B21"/>
    <w:rsid w:val="00F51D87"/>
    <w:rsid w:val="00F8455C"/>
    <w:rsid w:val="00FC3B2D"/>
    <w:rsid w:val="01092E43"/>
    <w:rsid w:val="0124146F"/>
    <w:rsid w:val="012D42FD"/>
    <w:rsid w:val="01495FFE"/>
    <w:rsid w:val="01626D55"/>
    <w:rsid w:val="016469D5"/>
    <w:rsid w:val="01715CEB"/>
    <w:rsid w:val="0173585E"/>
    <w:rsid w:val="017F0884"/>
    <w:rsid w:val="01815F85"/>
    <w:rsid w:val="01A4468C"/>
    <w:rsid w:val="01AC264C"/>
    <w:rsid w:val="01B72B02"/>
    <w:rsid w:val="01B81CE2"/>
    <w:rsid w:val="01C631F6"/>
    <w:rsid w:val="01C70C78"/>
    <w:rsid w:val="01CD6404"/>
    <w:rsid w:val="01CF6084"/>
    <w:rsid w:val="01D70F12"/>
    <w:rsid w:val="01DB7918"/>
    <w:rsid w:val="01ED30B6"/>
    <w:rsid w:val="0205655E"/>
    <w:rsid w:val="020874E3"/>
    <w:rsid w:val="020A0467"/>
    <w:rsid w:val="021F298B"/>
    <w:rsid w:val="02221AC1"/>
    <w:rsid w:val="02320327"/>
    <w:rsid w:val="02366D2D"/>
    <w:rsid w:val="024318C6"/>
    <w:rsid w:val="02466FC8"/>
    <w:rsid w:val="024C4754"/>
    <w:rsid w:val="02630AF6"/>
    <w:rsid w:val="027A3F9F"/>
    <w:rsid w:val="027C74A2"/>
    <w:rsid w:val="02994853"/>
    <w:rsid w:val="02AC21EF"/>
    <w:rsid w:val="02AF3174"/>
    <w:rsid w:val="02B240F8"/>
    <w:rsid w:val="02B62AFF"/>
    <w:rsid w:val="02CC4CA2"/>
    <w:rsid w:val="02CE01A5"/>
    <w:rsid w:val="02CE17E8"/>
    <w:rsid w:val="02CF14AA"/>
    <w:rsid w:val="02D768B7"/>
    <w:rsid w:val="02DA783B"/>
    <w:rsid w:val="02E071C6"/>
    <w:rsid w:val="02EB2811"/>
    <w:rsid w:val="02EE1D5F"/>
    <w:rsid w:val="02F019DF"/>
    <w:rsid w:val="03032BFE"/>
    <w:rsid w:val="0306659A"/>
    <w:rsid w:val="030B000A"/>
    <w:rsid w:val="03175122"/>
    <w:rsid w:val="032234B3"/>
    <w:rsid w:val="032469B6"/>
    <w:rsid w:val="032B6341"/>
    <w:rsid w:val="03350E4E"/>
    <w:rsid w:val="03425F66"/>
    <w:rsid w:val="0356048A"/>
    <w:rsid w:val="035A6E90"/>
    <w:rsid w:val="035B12CD"/>
    <w:rsid w:val="03655221"/>
    <w:rsid w:val="03720CB3"/>
    <w:rsid w:val="03870C59"/>
    <w:rsid w:val="038A635A"/>
    <w:rsid w:val="038D72DF"/>
    <w:rsid w:val="039659F0"/>
    <w:rsid w:val="039A65F4"/>
    <w:rsid w:val="039B78F9"/>
    <w:rsid w:val="03A03D81"/>
    <w:rsid w:val="03D40D58"/>
    <w:rsid w:val="03ED05FD"/>
    <w:rsid w:val="03EE3C4B"/>
    <w:rsid w:val="03F66D0E"/>
    <w:rsid w:val="03F97C93"/>
    <w:rsid w:val="03FE6319"/>
    <w:rsid w:val="03FF761E"/>
    <w:rsid w:val="0419562A"/>
    <w:rsid w:val="04405E89"/>
    <w:rsid w:val="0444100C"/>
    <w:rsid w:val="04623E3F"/>
    <w:rsid w:val="04664A43"/>
    <w:rsid w:val="04804BE5"/>
    <w:rsid w:val="04847877"/>
    <w:rsid w:val="048A5003"/>
    <w:rsid w:val="04957C30"/>
    <w:rsid w:val="04A348A8"/>
    <w:rsid w:val="04C063D7"/>
    <w:rsid w:val="04D32E79"/>
    <w:rsid w:val="04DC5D07"/>
    <w:rsid w:val="04F12429"/>
    <w:rsid w:val="04FA0B3A"/>
    <w:rsid w:val="051261E1"/>
    <w:rsid w:val="051F1C74"/>
    <w:rsid w:val="052C6D8B"/>
    <w:rsid w:val="05315411"/>
    <w:rsid w:val="053A3B22"/>
    <w:rsid w:val="05420F2F"/>
    <w:rsid w:val="054C183E"/>
    <w:rsid w:val="05557F4F"/>
    <w:rsid w:val="05590B54"/>
    <w:rsid w:val="05665C6B"/>
    <w:rsid w:val="0569336D"/>
    <w:rsid w:val="05781409"/>
    <w:rsid w:val="05785B85"/>
    <w:rsid w:val="057A4A8F"/>
    <w:rsid w:val="057C458C"/>
    <w:rsid w:val="058761A0"/>
    <w:rsid w:val="058D22A7"/>
    <w:rsid w:val="05A91BD8"/>
    <w:rsid w:val="05BA1E72"/>
    <w:rsid w:val="05C017FD"/>
    <w:rsid w:val="05C9468B"/>
    <w:rsid w:val="05D77224"/>
    <w:rsid w:val="05D92727"/>
    <w:rsid w:val="05E61A3D"/>
    <w:rsid w:val="060025E6"/>
    <w:rsid w:val="06102881"/>
    <w:rsid w:val="061B0C12"/>
    <w:rsid w:val="0621639E"/>
    <w:rsid w:val="062937AB"/>
    <w:rsid w:val="062B472F"/>
    <w:rsid w:val="062C21B1"/>
    <w:rsid w:val="06340450"/>
    <w:rsid w:val="06443FD4"/>
    <w:rsid w:val="064A1761"/>
    <w:rsid w:val="064A6717"/>
    <w:rsid w:val="06542070"/>
    <w:rsid w:val="06582C75"/>
    <w:rsid w:val="065A6178"/>
    <w:rsid w:val="065D2980"/>
    <w:rsid w:val="067425A5"/>
    <w:rsid w:val="067A44AE"/>
    <w:rsid w:val="06921B55"/>
    <w:rsid w:val="069408DC"/>
    <w:rsid w:val="069872E2"/>
    <w:rsid w:val="06A2639B"/>
    <w:rsid w:val="06A76277"/>
    <w:rsid w:val="06CC0A35"/>
    <w:rsid w:val="06E15158"/>
    <w:rsid w:val="06EE226F"/>
    <w:rsid w:val="06F44178"/>
    <w:rsid w:val="06F750FD"/>
    <w:rsid w:val="06FD4A88"/>
    <w:rsid w:val="06FE6C86"/>
    <w:rsid w:val="06FF7F8B"/>
    <w:rsid w:val="0709089A"/>
    <w:rsid w:val="071568AB"/>
    <w:rsid w:val="071B4038"/>
    <w:rsid w:val="07231444"/>
    <w:rsid w:val="072A2FCD"/>
    <w:rsid w:val="073203DA"/>
    <w:rsid w:val="073360BD"/>
    <w:rsid w:val="0747037F"/>
    <w:rsid w:val="074C4807"/>
    <w:rsid w:val="075B159E"/>
    <w:rsid w:val="075B4E21"/>
    <w:rsid w:val="075E7FA4"/>
    <w:rsid w:val="07660241"/>
    <w:rsid w:val="076A3DB7"/>
    <w:rsid w:val="076D05BF"/>
    <w:rsid w:val="076F023F"/>
    <w:rsid w:val="07780B4E"/>
    <w:rsid w:val="07A27794"/>
    <w:rsid w:val="07B27A2E"/>
    <w:rsid w:val="07BA4E3B"/>
    <w:rsid w:val="07C644D1"/>
    <w:rsid w:val="07C879D4"/>
    <w:rsid w:val="07CC05D8"/>
    <w:rsid w:val="07D14A60"/>
    <w:rsid w:val="07DC2DF1"/>
    <w:rsid w:val="07EE658E"/>
    <w:rsid w:val="07F12D96"/>
    <w:rsid w:val="08257D6D"/>
    <w:rsid w:val="08261F6C"/>
    <w:rsid w:val="08280CF2"/>
    <w:rsid w:val="085262B3"/>
    <w:rsid w:val="08557237"/>
    <w:rsid w:val="0857273B"/>
    <w:rsid w:val="085F33CA"/>
    <w:rsid w:val="086104CD"/>
    <w:rsid w:val="08641A50"/>
    <w:rsid w:val="087864F3"/>
    <w:rsid w:val="08824884"/>
    <w:rsid w:val="0888678D"/>
    <w:rsid w:val="088D6498"/>
    <w:rsid w:val="08A77042"/>
    <w:rsid w:val="08AA4743"/>
    <w:rsid w:val="08AD0F4B"/>
    <w:rsid w:val="08AE00F1"/>
    <w:rsid w:val="08B275D1"/>
    <w:rsid w:val="08BE6C67"/>
    <w:rsid w:val="08CE1480"/>
    <w:rsid w:val="08DE171A"/>
    <w:rsid w:val="08F85B47"/>
    <w:rsid w:val="0908255E"/>
    <w:rsid w:val="09141BF4"/>
    <w:rsid w:val="09292D9E"/>
    <w:rsid w:val="09347209"/>
    <w:rsid w:val="093F04BA"/>
    <w:rsid w:val="094D3053"/>
    <w:rsid w:val="094E5251"/>
    <w:rsid w:val="09503FD7"/>
    <w:rsid w:val="095161D6"/>
    <w:rsid w:val="095216D9"/>
    <w:rsid w:val="095A6AE5"/>
    <w:rsid w:val="09631973"/>
    <w:rsid w:val="096E5786"/>
    <w:rsid w:val="09721F8E"/>
    <w:rsid w:val="0979739A"/>
    <w:rsid w:val="0990373C"/>
    <w:rsid w:val="099C2DD2"/>
    <w:rsid w:val="09A23581"/>
    <w:rsid w:val="09B01A72"/>
    <w:rsid w:val="09B82702"/>
    <w:rsid w:val="09BB5885"/>
    <w:rsid w:val="09BD6B8A"/>
    <w:rsid w:val="09C30A93"/>
    <w:rsid w:val="09C51A18"/>
    <w:rsid w:val="09C94B9B"/>
    <w:rsid w:val="09CB3921"/>
    <w:rsid w:val="09E047C0"/>
    <w:rsid w:val="09E431C6"/>
    <w:rsid w:val="0A18019D"/>
    <w:rsid w:val="0A1B49A5"/>
    <w:rsid w:val="0A305844"/>
    <w:rsid w:val="0A3A19D7"/>
    <w:rsid w:val="0A3B3BD5"/>
    <w:rsid w:val="0A405ADE"/>
    <w:rsid w:val="0A48676E"/>
    <w:rsid w:val="0A49096C"/>
    <w:rsid w:val="0A4941EF"/>
    <w:rsid w:val="0A4B76F2"/>
    <w:rsid w:val="0A4D5C46"/>
    <w:rsid w:val="0A602585"/>
    <w:rsid w:val="0A665D1E"/>
    <w:rsid w:val="0A7140AF"/>
    <w:rsid w:val="0A7814BB"/>
    <w:rsid w:val="0A7E6C48"/>
    <w:rsid w:val="0A886737"/>
    <w:rsid w:val="0A906B62"/>
    <w:rsid w:val="0AA20101"/>
    <w:rsid w:val="0AA322FF"/>
    <w:rsid w:val="0AA74589"/>
    <w:rsid w:val="0AAB2F8F"/>
    <w:rsid w:val="0AC402B6"/>
    <w:rsid w:val="0AC53B39"/>
    <w:rsid w:val="0AC9473D"/>
    <w:rsid w:val="0AD22E4F"/>
    <w:rsid w:val="0AD53DD3"/>
    <w:rsid w:val="0ADA025B"/>
    <w:rsid w:val="0ADD2F10"/>
    <w:rsid w:val="0AEC39F9"/>
    <w:rsid w:val="0AF21185"/>
    <w:rsid w:val="0AFE7196"/>
    <w:rsid w:val="0AFF049B"/>
    <w:rsid w:val="0B0D3F2D"/>
    <w:rsid w:val="0B127E3B"/>
    <w:rsid w:val="0B187D40"/>
    <w:rsid w:val="0B223ED3"/>
    <w:rsid w:val="0B2C69E0"/>
    <w:rsid w:val="0B3166EB"/>
    <w:rsid w:val="0B386076"/>
    <w:rsid w:val="0B3F5A01"/>
    <w:rsid w:val="0B486311"/>
    <w:rsid w:val="0B4C4D17"/>
    <w:rsid w:val="0B661144"/>
    <w:rsid w:val="0B724F56"/>
    <w:rsid w:val="0B7C7A64"/>
    <w:rsid w:val="0B8C227D"/>
    <w:rsid w:val="0B971913"/>
    <w:rsid w:val="0B9A2898"/>
    <w:rsid w:val="0BC87F6C"/>
    <w:rsid w:val="0BE3070D"/>
    <w:rsid w:val="0BE80418"/>
    <w:rsid w:val="0BFD70B9"/>
    <w:rsid w:val="0BFF25BC"/>
    <w:rsid w:val="0C013541"/>
    <w:rsid w:val="0C146CDE"/>
    <w:rsid w:val="0C165A64"/>
    <w:rsid w:val="0C1A6669"/>
    <w:rsid w:val="0C1D75DB"/>
    <w:rsid w:val="0C1F2AF1"/>
    <w:rsid w:val="0C2549FA"/>
    <w:rsid w:val="0C2B423C"/>
    <w:rsid w:val="0C354C94"/>
    <w:rsid w:val="0C413E05"/>
    <w:rsid w:val="0C6841EA"/>
    <w:rsid w:val="0C86159B"/>
    <w:rsid w:val="0C8F6628"/>
    <w:rsid w:val="0C961836"/>
    <w:rsid w:val="0C965FB3"/>
    <w:rsid w:val="0CA5404F"/>
    <w:rsid w:val="0CB877EC"/>
    <w:rsid w:val="0CC06DF7"/>
    <w:rsid w:val="0CC335FF"/>
    <w:rsid w:val="0CC5327E"/>
    <w:rsid w:val="0CC64583"/>
    <w:rsid w:val="0CDF76AC"/>
    <w:rsid w:val="0CE66FB5"/>
    <w:rsid w:val="0CEC47C3"/>
    <w:rsid w:val="0CF90255"/>
    <w:rsid w:val="0CFF59E2"/>
    <w:rsid w:val="0D154302"/>
    <w:rsid w:val="0D6B4D11"/>
    <w:rsid w:val="0D73211D"/>
    <w:rsid w:val="0D755621"/>
    <w:rsid w:val="0D7D62B0"/>
    <w:rsid w:val="0DA35CC7"/>
    <w:rsid w:val="0DA84B76"/>
    <w:rsid w:val="0DBE6D1A"/>
    <w:rsid w:val="0DE23A56"/>
    <w:rsid w:val="0DE912C7"/>
    <w:rsid w:val="0DEB68E4"/>
    <w:rsid w:val="0DF129EC"/>
    <w:rsid w:val="0DFD2082"/>
    <w:rsid w:val="0E0C489A"/>
    <w:rsid w:val="0E196E69"/>
    <w:rsid w:val="0E1F0038"/>
    <w:rsid w:val="0E2B76CE"/>
    <w:rsid w:val="0E370F62"/>
    <w:rsid w:val="0E39045D"/>
    <w:rsid w:val="0E3D2E6B"/>
    <w:rsid w:val="0E4534DB"/>
    <w:rsid w:val="0E4711FC"/>
    <w:rsid w:val="0E500807"/>
    <w:rsid w:val="0E53178C"/>
    <w:rsid w:val="0E5F68A3"/>
    <w:rsid w:val="0E752FC5"/>
    <w:rsid w:val="0E7664C8"/>
    <w:rsid w:val="0E772366"/>
    <w:rsid w:val="0E7B2950"/>
    <w:rsid w:val="0E7D3C55"/>
    <w:rsid w:val="0E7E38D5"/>
    <w:rsid w:val="0E891C66"/>
    <w:rsid w:val="0EA36093"/>
    <w:rsid w:val="0EB977F0"/>
    <w:rsid w:val="0EC72694"/>
    <w:rsid w:val="0EDA076B"/>
    <w:rsid w:val="0EE448FE"/>
    <w:rsid w:val="0EE73304"/>
    <w:rsid w:val="0EE77A81"/>
    <w:rsid w:val="0EE85502"/>
    <w:rsid w:val="0EF25E12"/>
    <w:rsid w:val="0EF44B98"/>
    <w:rsid w:val="0F02192F"/>
    <w:rsid w:val="0F1166C7"/>
    <w:rsid w:val="0F195CD1"/>
    <w:rsid w:val="0F2862EC"/>
    <w:rsid w:val="0F2B146F"/>
    <w:rsid w:val="0F4920A4"/>
    <w:rsid w:val="0F4C5227"/>
    <w:rsid w:val="0F534BB2"/>
    <w:rsid w:val="0F553938"/>
    <w:rsid w:val="0F5735B8"/>
    <w:rsid w:val="0F657D11"/>
    <w:rsid w:val="0F6F0C5E"/>
    <w:rsid w:val="0F763E6D"/>
    <w:rsid w:val="0F7A2873"/>
    <w:rsid w:val="0F7A4A71"/>
    <w:rsid w:val="0F8F3712"/>
    <w:rsid w:val="0FB04F4B"/>
    <w:rsid w:val="0FB43951"/>
    <w:rsid w:val="0FB70159"/>
    <w:rsid w:val="0FB861EA"/>
    <w:rsid w:val="0FBB32DC"/>
    <w:rsid w:val="0FC4616A"/>
    <w:rsid w:val="0FC64EF0"/>
    <w:rsid w:val="0FCE583F"/>
    <w:rsid w:val="0FE54120"/>
    <w:rsid w:val="0FE80928"/>
    <w:rsid w:val="0FF024B1"/>
    <w:rsid w:val="10154C70"/>
    <w:rsid w:val="101626F1"/>
    <w:rsid w:val="10181477"/>
    <w:rsid w:val="101A0738"/>
    <w:rsid w:val="101F0E02"/>
    <w:rsid w:val="1026620F"/>
    <w:rsid w:val="103145A0"/>
    <w:rsid w:val="1032785A"/>
    <w:rsid w:val="10345524"/>
    <w:rsid w:val="10347723"/>
    <w:rsid w:val="10383F2B"/>
    <w:rsid w:val="1041483A"/>
    <w:rsid w:val="10537FD8"/>
    <w:rsid w:val="10560F5C"/>
    <w:rsid w:val="107C119C"/>
    <w:rsid w:val="108407A7"/>
    <w:rsid w:val="1087752D"/>
    <w:rsid w:val="1088747A"/>
    <w:rsid w:val="108904B2"/>
    <w:rsid w:val="108E10B6"/>
    <w:rsid w:val="10930DC1"/>
    <w:rsid w:val="10973F44"/>
    <w:rsid w:val="109777C7"/>
    <w:rsid w:val="109C5E4D"/>
    <w:rsid w:val="109D38CF"/>
    <w:rsid w:val="10B412F6"/>
    <w:rsid w:val="10BA0C81"/>
    <w:rsid w:val="10BC0900"/>
    <w:rsid w:val="10BE3E04"/>
    <w:rsid w:val="10C02B8A"/>
    <w:rsid w:val="10CA3499"/>
    <w:rsid w:val="10CD14F1"/>
    <w:rsid w:val="10E478C7"/>
    <w:rsid w:val="10F1115B"/>
    <w:rsid w:val="10F2465E"/>
    <w:rsid w:val="10F555E2"/>
    <w:rsid w:val="11044578"/>
    <w:rsid w:val="11177D15"/>
    <w:rsid w:val="111C1C1F"/>
    <w:rsid w:val="11383ACD"/>
    <w:rsid w:val="113E3458"/>
    <w:rsid w:val="114E5C71"/>
    <w:rsid w:val="11597885"/>
    <w:rsid w:val="115D5282"/>
    <w:rsid w:val="115E178F"/>
    <w:rsid w:val="1168681B"/>
    <w:rsid w:val="116F40D7"/>
    <w:rsid w:val="117C0D3F"/>
    <w:rsid w:val="118328C8"/>
    <w:rsid w:val="118E0C59"/>
    <w:rsid w:val="11AD150E"/>
    <w:rsid w:val="11B02492"/>
    <w:rsid w:val="11B5691A"/>
    <w:rsid w:val="11B642AD"/>
    <w:rsid w:val="11BC62A5"/>
    <w:rsid w:val="11BE502B"/>
    <w:rsid w:val="11C23A31"/>
    <w:rsid w:val="11C41133"/>
    <w:rsid w:val="11C52438"/>
    <w:rsid w:val="121037B1"/>
    <w:rsid w:val="12135469"/>
    <w:rsid w:val="121C2E46"/>
    <w:rsid w:val="121C75C3"/>
    <w:rsid w:val="121F3DCB"/>
    <w:rsid w:val="122946DB"/>
    <w:rsid w:val="12355F6F"/>
    <w:rsid w:val="12445B3A"/>
    <w:rsid w:val="124C2311"/>
    <w:rsid w:val="12516798"/>
    <w:rsid w:val="125A4EAA"/>
    <w:rsid w:val="125D5E2E"/>
    <w:rsid w:val="1277225B"/>
    <w:rsid w:val="127F1866"/>
    <w:rsid w:val="128678CF"/>
    <w:rsid w:val="128B0EFC"/>
    <w:rsid w:val="12964D0E"/>
    <w:rsid w:val="129A3715"/>
    <w:rsid w:val="12B74046"/>
    <w:rsid w:val="12B75243"/>
    <w:rsid w:val="12BB03C6"/>
    <w:rsid w:val="12DC7A01"/>
    <w:rsid w:val="12E34E3B"/>
    <w:rsid w:val="12EC4418"/>
    <w:rsid w:val="12F14123"/>
    <w:rsid w:val="12FE3439"/>
    <w:rsid w:val="13172CDE"/>
    <w:rsid w:val="131A3C63"/>
    <w:rsid w:val="132555BA"/>
    <w:rsid w:val="133643FF"/>
    <w:rsid w:val="13371015"/>
    <w:rsid w:val="13557F7C"/>
    <w:rsid w:val="13611E59"/>
    <w:rsid w:val="136662E0"/>
    <w:rsid w:val="137D5F06"/>
    <w:rsid w:val="138D071E"/>
    <w:rsid w:val="138E61A0"/>
    <w:rsid w:val="138F3C22"/>
    <w:rsid w:val="138F6A03"/>
    <w:rsid w:val="138F7287"/>
    <w:rsid w:val="13AD5020"/>
    <w:rsid w:val="13C72E82"/>
    <w:rsid w:val="13CF248D"/>
    <w:rsid w:val="13D05D10"/>
    <w:rsid w:val="13D21C0B"/>
    <w:rsid w:val="13D30E93"/>
    <w:rsid w:val="13DB629F"/>
    <w:rsid w:val="13DF1AA7"/>
    <w:rsid w:val="13DF4CA5"/>
    <w:rsid w:val="13E13A2C"/>
    <w:rsid w:val="13E449B0"/>
    <w:rsid w:val="13E75572"/>
    <w:rsid w:val="13FF0D0B"/>
    <w:rsid w:val="14075E6A"/>
    <w:rsid w:val="140D5ACB"/>
    <w:rsid w:val="1428639F"/>
    <w:rsid w:val="143B2E41"/>
    <w:rsid w:val="144A1DD6"/>
    <w:rsid w:val="14702016"/>
    <w:rsid w:val="14794EA4"/>
    <w:rsid w:val="147D712D"/>
    <w:rsid w:val="148E15C6"/>
    <w:rsid w:val="149434CF"/>
    <w:rsid w:val="149547D4"/>
    <w:rsid w:val="14977CD7"/>
    <w:rsid w:val="14A127E5"/>
    <w:rsid w:val="14A35CE8"/>
    <w:rsid w:val="14A511EB"/>
    <w:rsid w:val="14B0757C"/>
    <w:rsid w:val="14C41AA0"/>
    <w:rsid w:val="14C72A25"/>
    <w:rsid w:val="14DD044C"/>
    <w:rsid w:val="14DD4BC8"/>
    <w:rsid w:val="14E013D0"/>
    <w:rsid w:val="14F212EA"/>
    <w:rsid w:val="150E0C1B"/>
    <w:rsid w:val="151D7BB0"/>
    <w:rsid w:val="15250840"/>
    <w:rsid w:val="152C01CB"/>
    <w:rsid w:val="154A777B"/>
    <w:rsid w:val="1550571B"/>
    <w:rsid w:val="15512989"/>
    <w:rsid w:val="15524B87"/>
    <w:rsid w:val="15574892"/>
    <w:rsid w:val="156B7CAF"/>
    <w:rsid w:val="15771544"/>
    <w:rsid w:val="158562DB"/>
    <w:rsid w:val="158717DE"/>
    <w:rsid w:val="158775E0"/>
    <w:rsid w:val="159C3D02"/>
    <w:rsid w:val="15A93017"/>
    <w:rsid w:val="15AD1A1E"/>
    <w:rsid w:val="15AD52A1"/>
    <w:rsid w:val="15B413A8"/>
    <w:rsid w:val="15B56E2A"/>
    <w:rsid w:val="15C80049"/>
    <w:rsid w:val="15CE1F52"/>
    <w:rsid w:val="15DC29EE"/>
    <w:rsid w:val="15DD3DC4"/>
    <w:rsid w:val="16240763"/>
    <w:rsid w:val="16391602"/>
    <w:rsid w:val="163C2586"/>
    <w:rsid w:val="165321AB"/>
    <w:rsid w:val="16560BB2"/>
    <w:rsid w:val="16733D65"/>
    <w:rsid w:val="16757268"/>
    <w:rsid w:val="16795C6E"/>
    <w:rsid w:val="167A18C1"/>
    <w:rsid w:val="16857503"/>
    <w:rsid w:val="16861701"/>
    <w:rsid w:val="16872A06"/>
    <w:rsid w:val="168C360A"/>
    <w:rsid w:val="16972CA0"/>
    <w:rsid w:val="1699418F"/>
    <w:rsid w:val="169C38A4"/>
    <w:rsid w:val="169D4BA9"/>
    <w:rsid w:val="169E262B"/>
    <w:rsid w:val="16A641B4"/>
    <w:rsid w:val="16AC3B3F"/>
    <w:rsid w:val="16D23D7F"/>
    <w:rsid w:val="16DA118B"/>
    <w:rsid w:val="16EF1130"/>
    <w:rsid w:val="16F60ABB"/>
    <w:rsid w:val="17006E4C"/>
    <w:rsid w:val="17037DD1"/>
    <w:rsid w:val="171325EA"/>
    <w:rsid w:val="17166609"/>
    <w:rsid w:val="171E18E4"/>
    <w:rsid w:val="17263809"/>
    <w:rsid w:val="17286D0C"/>
    <w:rsid w:val="172A220F"/>
    <w:rsid w:val="17345C65"/>
    <w:rsid w:val="174043B2"/>
    <w:rsid w:val="17407C36"/>
    <w:rsid w:val="17592D5E"/>
    <w:rsid w:val="175D5FCB"/>
    <w:rsid w:val="175E3FDE"/>
    <w:rsid w:val="1763366E"/>
    <w:rsid w:val="176F167E"/>
    <w:rsid w:val="17741389"/>
    <w:rsid w:val="17761009"/>
    <w:rsid w:val="1777230E"/>
    <w:rsid w:val="17833BA2"/>
    <w:rsid w:val="178E1F33"/>
    <w:rsid w:val="179F7C4F"/>
    <w:rsid w:val="17C15C05"/>
    <w:rsid w:val="17C77B0F"/>
    <w:rsid w:val="17D023BA"/>
    <w:rsid w:val="17D8582B"/>
    <w:rsid w:val="17DD1CB2"/>
    <w:rsid w:val="17E44EC0"/>
    <w:rsid w:val="17E625C2"/>
    <w:rsid w:val="17EC44CB"/>
    <w:rsid w:val="17ED57D0"/>
    <w:rsid w:val="17FD7FE9"/>
    <w:rsid w:val="18083DFB"/>
    <w:rsid w:val="18186614"/>
    <w:rsid w:val="18191B17"/>
    <w:rsid w:val="18194096"/>
    <w:rsid w:val="182A1DB2"/>
    <w:rsid w:val="182C6276"/>
    <w:rsid w:val="1838494B"/>
    <w:rsid w:val="18422CDC"/>
    <w:rsid w:val="1843075D"/>
    <w:rsid w:val="184616E2"/>
    <w:rsid w:val="184B5B6A"/>
    <w:rsid w:val="18501FF1"/>
    <w:rsid w:val="1860228C"/>
    <w:rsid w:val="18787932"/>
    <w:rsid w:val="187C6339"/>
    <w:rsid w:val="187F72BD"/>
    <w:rsid w:val="18820242"/>
    <w:rsid w:val="18854A4A"/>
    <w:rsid w:val="18856C48"/>
    <w:rsid w:val="18A12CF5"/>
    <w:rsid w:val="18AC4909"/>
    <w:rsid w:val="18B26813"/>
    <w:rsid w:val="18B30A11"/>
    <w:rsid w:val="18B9039C"/>
    <w:rsid w:val="18C46036"/>
    <w:rsid w:val="18DF05DB"/>
    <w:rsid w:val="18EE0BF6"/>
    <w:rsid w:val="18F13D79"/>
    <w:rsid w:val="18F44CFE"/>
    <w:rsid w:val="190817A0"/>
    <w:rsid w:val="190D2894"/>
    <w:rsid w:val="19155232"/>
    <w:rsid w:val="191974BC"/>
    <w:rsid w:val="192148C8"/>
    <w:rsid w:val="193A32DB"/>
    <w:rsid w:val="193E3E78"/>
    <w:rsid w:val="19512E99"/>
    <w:rsid w:val="19574DA2"/>
    <w:rsid w:val="19636636"/>
    <w:rsid w:val="196717B9"/>
    <w:rsid w:val="197B045A"/>
    <w:rsid w:val="19885571"/>
    <w:rsid w:val="19A33B9D"/>
    <w:rsid w:val="19B21C39"/>
    <w:rsid w:val="19B5733A"/>
    <w:rsid w:val="19C10BCE"/>
    <w:rsid w:val="19C575D4"/>
    <w:rsid w:val="19C95093"/>
    <w:rsid w:val="19CC27E2"/>
    <w:rsid w:val="19CE5CE6"/>
    <w:rsid w:val="19D368EA"/>
    <w:rsid w:val="19DF017E"/>
    <w:rsid w:val="19E24986"/>
    <w:rsid w:val="19E27EA0"/>
    <w:rsid w:val="1A0C310C"/>
    <w:rsid w:val="1A1276D4"/>
    <w:rsid w:val="1A271BF7"/>
    <w:rsid w:val="1A287679"/>
    <w:rsid w:val="1A2D3B01"/>
    <w:rsid w:val="1A314705"/>
    <w:rsid w:val="1A34568A"/>
    <w:rsid w:val="1A5E42D0"/>
    <w:rsid w:val="1A5F77D3"/>
    <w:rsid w:val="1A774E7A"/>
    <w:rsid w:val="1A80358B"/>
    <w:rsid w:val="1A86255D"/>
    <w:rsid w:val="1AA3373F"/>
    <w:rsid w:val="1AA77BC7"/>
    <w:rsid w:val="1AB56EDD"/>
    <w:rsid w:val="1AB836E5"/>
    <w:rsid w:val="1ABD7B6C"/>
    <w:rsid w:val="1AD1680D"/>
    <w:rsid w:val="1AD73F99"/>
    <w:rsid w:val="1ADC0421"/>
    <w:rsid w:val="1AE532AF"/>
    <w:rsid w:val="1AEE033B"/>
    <w:rsid w:val="1AF17CCF"/>
    <w:rsid w:val="1AFD0956"/>
    <w:rsid w:val="1B0424DF"/>
    <w:rsid w:val="1B061265"/>
    <w:rsid w:val="1B0921EA"/>
    <w:rsid w:val="1B105598"/>
    <w:rsid w:val="1B2129A5"/>
    <w:rsid w:val="1B263D19"/>
    <w:rsid w:val="1B27179A"/>
    <w:rsid w:val="1B3020AA"/>
    <w:rsid w:val="1B3255AD"/>
    <w:rsid w:val="1B33302E"/>
    <w:rsid w:val="1B4B64D7"/>
    <w:rsid w:val="1B5003E0"/>
    <w:rsid w:val="1B682203"/>
    <w:rsid w:val="1B6C0C0A"/>
    <w:rsid w:val="1B722B13"/>
    <w:rsid w:val="1BAA1D73"/>
    <w:rsid w:val="1BAE077A"/>
    <w:rsid w:val="1BB2137E"/>
    <w:rsid w:val="1BB27180"/>
    <w:rsid w:val="1BC654A6"/>
    <w:rsid w:val="1BCA4827"/>
    <w:rsid w:val="1BD141B1"/>
    <w:rsid w:val="1BD937BC"/>
    <w:rsid w:val="1BE83DD7"/>
    <w:rsid w:val="1BE84A67"/>
    <w:rsid w:val="1BE85FD5"/>
    <w:rsid w:val="1BF37BE9"/>
    <w:rsid w:val="1BF91AF2"/>
    <w:rsid w:val="1C0B0B13"/>
    <w:rsid w:val="1C1036BB"/>
    <w:rsid w:val="1C1710A3"/>
    <w:rsid w:val="1C1A58AA"/>
    <w:rsid w:val="1C235EE6"/>
    <w:rsid w:val="1C3560D4"/>
    <w:rsid w:val="1C363B56"/>
    <w:rsid w:val="1C3D34E0"/>
    <w:rsid w:val="1C5046FF"/>
    <w:rsid w:val="1C61021D"/>
    <w:rsid w:val="1C6A30AB"/>
    <w:rsid w:val="1C7624A0"/>
    <w:rsid w:val="1C7D42CA"/>
    <w:rsid w:val="1C912F6B"/>
    <w:rsid w:val="1C9551F4"/>
    <w:rsid w:val="1CA36708"/>
    <w:rsid w:val="1CAC4E19"/>
    <w:rsid w:val="1CBA412F"/>
    <w:rsid w:val="1CBB1BB0"/>
    <w:rsid w:val="1CE407F6"/>
    <w:rsid w:val="1CF3558E"/>
    <w:rsid w:val="1CFC5E9D"/>
    <w:rsid w:val="1D083EAE"/>
    <w:rsid w:val="1D0F70BC"/>
    <w:rsid w:val="1D1E6052"/>
    <w:rsid w:val="1D22285A"/>
    <w:rsid w:val="1D4967D4"/>
    <w:rsid w:val="1D613643"/>
    <w:rsid w:val="1D6F4B57"/>
    <w:rsid w:val="1D7025D9"/>
    <w:rsid w:val="1D71005A"/>
    <w:rsid w:val="1D715E5C"/>
    <w:rsid w:val="1D754862"/>
    <w:rsid w:val="1D771E5C"/>
    <w:rsid w:val="1D771F63"/>
    <w:rsid w:val="1D7757E7"/>
    <w:rsid w:val="1D89386D"/>
    <w:rsid w:val="1D9C56BE"/>
    <w:rsid w:val="1DA608B4"/>
    <w:rsid w:val="1DAD023F"/>
    <w:rsid w:val="1DB37BCA"/>
    <w:rsid w:val="1DC57AE4"/>
    <w:rsid w:val="1DCC2CF2"/>
    <w:rsid w:val="1DDE6490"/>
    <w:rsid w:val="1DDF3F11"/>
    <w:rsid w:val="1DE13B91"/>
    <w:rsid w:val="1DE8351C"/>
    <w:rsid w:val="1E061BD3"/>
    <w:rsid w:val="1E081852"/>
    <w:rsid w:val="1E236DDE"/>
    <w:rsid w:val="1E2419AF"/>
    <w:rsid w:val="1E274306"/>
    <w:rsid w:val="1E443C36"/>
    <w:rsid w:val="1E495B3F"/>
    <w:rsid w:val="1E532BCB"/>
    <w:rsid w:val="1E574E55"/>
    <w:rsid w:val="1E79668E"/>
    <w:rsid w:val="1E8A0B27"/>
    <w:rsid w:val="1E952C15"/>
    <w:rsid w:val="1E9D3BAA"/>
    <w:rsid w:val="1EA21A51"/>
    <w:rsid w:val="1EA64BD4"/>
    <w:rsid w:val="1EAD7DE2"/>
    <w:rsid w:val="1ECC2895"/>
    <w:rsid w:val="1ED2479E"/>
    <w:rsid w:val="1EEE084B"/>
    <w:rsid w:val="1EF9465E"/>
    <w:rsid w:val="1F065EF2"/>
    <w:rsid w:val="1F0A1D41"/>
    <w:rsid w:val="1F0B5BFD"/>
    <w:rsid w:val="1F111D05"/>
    <w:rsid w:val="1F117B06"/>
    <w:rsid w:val="1F1E6E1C"/>
    <w:rsid w:val="1F1F101A"/>
    <w:rsid w:val="1F356A41"/>
    <w:rsid w:val="1F5F3A9B"/>
    <w:rsid w:val="1F603109"/>
    <w:rsid w:val="1F641B0F"/>
    <w:rsid w:val="1F69275D"/>
    <w:rsid w:val="1F7D37A4"/>
    <w:rsid w:val="1F801502"/>
    <w:rsid w:val="1F8F03D5"/>
    <w:rsid w:val="1FA03EF2"/>
    <w:rsid w:val="1FB11C0E"/>
    <w:rsid w:val="1FCC023A"/>
    <w:rsid w:val="1FCF11BE"/>
    <w:rsid w:val="1FD06C40"/>
    <w:rsid w:val="1FDA4FD1"/>
    <w:rsid w:val="1FE458E0"/>
    <w:rsid w:val="2009009E"/>
    <w:rsid w:val="200A5B20"/>
    <w:rsid w:val="202253C5"/>
    <w:rsid w:val="203A349A"/>
    <w:rsid w:val="20493086"/>
    <w:rsid w:val="204E170C"/>
    <w:rsid w:val="204F718E"/>
    <w:rsid w:val="205149BC"/>
    <w:rsid w:val="206261AF"/>
    <w:rsid w:val="20633C30"/>
    <w:rsid w:val="207167C9"/>
    <w:rsid w:val="207F1BCE"/>
    <w:rsid w:val="20831F67"/>
    <w:rsid w:val="2092477F"/>
    <w:rsid w:val="20986689"/>
    <w:rsid w:val="20A21196"/>
    <w:rsid w:val="20B004AC"/>
    <w:rsid w:val="20B12741"/>
    <w:rsid w:val="20CA48D9"/>
    <w:rsid w:val="20D37767"/>
    <w:rsid w:val="20D63F6F"/>
    <w:rsid w:val="20DC5E78"/>
    <w:rsid w:val="20E02300"/>
    <w:rsid w:val="20F84124"/>
    <w:rsid w:val="2130091A"/>
    <w:rsid w:val="213D4C18"/>
    <w:rsid w:val="213F011B"/>
    <w:rsid w:val="21457AA6"/>
    <w:rsid w:val="21687C5B"/>
    <w:rsid w:val="216C1EE4"/>
    <w:rsid w:val="2171636C"/>
    <w:rsid w:val="217649F2"/>
    <w:rsid w:val="217A6C7B"/>
    <w:rsid w:val="217F3103"/>
    <w:rsid w:val="21862A8E"/>
    <w:rsid w:val="21923DFF"/>
    <w:rsid w:val="21951666"/>
    <w:rsid w:val="219D5F36"/>
    <w:rsid w:val="21B14BD7"/>
    <w:rsid w:val="21C40374"/>
    <w:rsid w:val="21C969FA"/>
    <w:rsid w:val="21D63B12"/>
    <w:rsid w:val="21DA4716"/>
    <w:rsid w:val="22135B75"/>
    <w:rsid w:val="22193302"/>
    <w:rsid w:val="22226190"/>
    <w:rsid w:val="222D4521"/>
    <w:rsid w:val="22405740"/>
    <w:rsid w:val="224E3432"/>
    <w:rsid w:val="22621177"/>
    <w:rsid w:val="22645FCD"/>
    <w:rsid w:val="2266020F"/>
    <w:rsid w:val="226C530A"/>
    <w:rsid w:val="227A4620"/>
    <w:rsid w:val="227F6529"/>
    <w:rsid w:val="22823C2A"/>
    <w:rsid w:val="228F54BF"/>
    <w:rsid w:val="22902F40"/>
    <w:rsid w:val="22914245"/>
    <w:rsid w:val="22946A32"/>
    <w:rsid w:val="229E7CD7"/>
    <w:rsid w:val="22A45464"/>
    <w:rsid w:val="22A918EC"/>
    <w:rsid w:val="22B10EF6"/>
    <w:rsid w:val="22CB5324"/>
    <w:rsid w:val="22E4044C"/>
    <w:rsid w:val="22FA25EF"/>
    <w:rsid w:val="2302327F"/>
    <w:rsid w:val="23046782"/>
    <w:rsid w:val="23185171"/>
    <w:rsid w:val="23192EA4"/>
    <w:rsid w:val="23305048"/>
    <w:rsid w:val="233157B8"/>
    <w:rsid w:val="233B46DE"/>
    <w:rsid w:val="23531D85"/>
    <w:rsid w:val="23536501"/>
    <w:rsid w:val="23543F83"/>
    <w:rsid w:val="2359040B"/>
    <w:rsid w:val="235C4C12"/>
    <w:rsid w:val="235F5B97"/>
    <w:rsid w:val="23682C23"/>
    <w:rsid w:val="236E4B2D"/>
    <w:rsid w:val="2379093F"/>
    <w:rsid w:val="23CB4EC6"/>
    <w:rsid w:val="23D435D7"/>
    <w:rsid w:val="23D66ADB"/>
    <w:rsid w:val="23E70F73"/>
    <w:rsid w:val="23EE4181"/>
    <w:rsid w:val="240F7F39"/>
    <w:rsid w:val="24171AC2"/>
    <w:rsid w:val="24222C5E"/>
    <w:rsid w:val="2424465B"/>
    <w:rsid w:val="242D3C66"/>
    <w:rsid w:val="24335B6F"/>
    <w:rsid w:val="24364576"/>
    <w:rsid w:val="24390D5F"/>
    <w:rsid w:val="244F54A0"/>
    <w:rsid w:val="245C47B5"/>
    <w:rsid w:val="245E7CB8"/>
    <w:rsid w:val="246C4A50"/>
    <w:rsid w:val="24753161"/>
    <w:rsid w:val="24975894"/>
    <w:rsid w:val="24983315"/>
    <w:rsid w:val="24A11A27"/>
    <w:rsid w:val="24AC1206"/>
    <w:rsid w:val="24B1643E"/>
    <w:rsid w:val="24E33EA6"/>
    <w:rsid w:val="24E56C98"/>
    <w:rsid w:val="25132C5F"/>
    <w:rsid w:val="25167467"/>
    <w:rsid w:val="25194B68"/>
    <w:rsid w:val="252B3B89"/>
    <w:rsid w:val="254002AB"/>
    <w:rsid w:val="25533A48"/>
    <w:rsid w:val="25695BEC"/>
    <w:rsid w:val="256E58F7"/>
    <w:rsid w:val="25700DFA"/>
    <w:rsid w:val="25710A7A"/>
    <w:rsid w:val="258A19A4"/>
    <w:rsid w:val="25963238"/>
    <w:rsid w:val="259A1C3E"/>
    <w:rsid w:val="259A54C2"/>
    <w:rsid w:val="25AB795A"/>
    <w:rsid w:val="25B84A72"/>
    <w:rsid w:val="25BB59F6"/>
    <w:rsid w:val="260B31F7"/>
    <w:rsid w:val="26136085"/>
    <w:rsid w:val="2623089E"/>
    <w:rsid w:val="263E6EC9"/>
    <w:rsid w:val="265542E8"/>
    <w:rsid w:val="26742C26"/>
    <w:rsid w:val="26773BAB"/>
    <w:rsid w:val="267B5911"/>
    <w:rsid w:val="26850942"/>
    <w:rsid w:val="269C2718"/>
    <w:rsid w:val="26B03985"/>
    <w:rsid w:val="26B45E70"/>
    <w:rsid w:val="26B92096"/>
    <w:rsid w:val="26D01CBB"/>
    <w:rsid w:val="26D07ABD"/>
    <w:rsid w:val="26D406C1"/>
    <w:rsid w:val="26DE0FD1"/>
    <w:rsid w:val="26E25459"/>
    <w:rsid w:val="26E4675D"/>
    <w:rsid w:val="26EC15EB"/>
    <w:rsid w:val="26F0476E"/>
    <w:rsid w:val="26F66678"/>
    <w:rsid w:val="26F853FE"/>
    <w:rsid w:val="270216C1"/>
    <w:rsid w:val="27032260"/>
    <w:rsid w:val="27046C92"/>
    <w:rsid w:val="27054714"/>
    <w:rsid w:val="27074394"/>
    <w:rsid w:val="2709311A"/>
    <w:rsid w:val="27112725"/>
    <w:rsid w:val="271F52BE"/>
    <w:rsid w:val="27241745"/>
    <w:rsid w:val="272C6B52"/>
    <w:rsid w:val="273477E1"/>
    <w:rsid w:val="27416AF7"/>
    <w:rsid w:val="274A1985"/>
    <w:rsid w:val="27511310"/>
    <w:rsid w:val="27532294"/>
    <w:rsid w:val="27567996"/>
    <w:rsid w:val="275A639C"/>
    <w:rsid w:val="27734D48"/>
    <w:rsid w:val="2781405D"/>
    <w:rsid w:val="27904839"/>
    <w:rsid w:val="27A054EB"/>
    <w:rsid w:val="27AC2923"/>
    <w:rsid w:val="27B51034"/>
    <w:rsid w:val="27B74537"/>
    <w:rsid w:val="27BA6426"/>
    <w:rsid w:val="27BB09BF"/>
    <w:rsid w:val="27C47FCA"/>
    <w:rsid w:val="27CF1BDE"/>
    <w:rsid w:val="27D0185E"/>
    <w:rsid w:val="27D07660"/>
    <w:rsid w:val="27D51569"/>
    <w:rsid w:val="27D86C6A"/>
    <w:rsid w:val="27E46300"/>
    <w:rsid w:val="27EF2113"/>
    <w:rsid w:val="27F07B94"/>
    <w:rsid w:val="27F52490"/>
    <w:rsid w:val="27F76F67"/>
    <w:rsid w:val="280520B8"/>
    <w:rsid w:val="28180D37"/>
    <w:rsid w:val="281D775F"/>
    <w:rsid w:val="282339BC"/>
    <w:rsid w:val="28312B7C"/>
    <w:rsid w:val="28354E06"/>
    <w:rsid w:val="285343B6"/>
    <w:rsid w:val="28562DBC"/>
    <w:rsid w:val="285A608E"/>
    <w:rsid w:val="285F5C4A"/>
    <w:rsid w:val="2879521A"/>
    <w:rsid w:val="287A7AF8"/>
    <w:rsid w:val="288D0D17"/>
    <w:rsid w:val="2892519F"/>
    <w:rsid w:val="28963BA5"/>
    <w:rsid w:val="28A450B9"/>
    <w:rsid w:val="28CC21F1"/>
    <w:rsid w:val="28D4148C"/>
    <w:rsid w:val="28E229A0"/>
    <w:rsid w:val="28E76E28"/>
    <w:rsid w:val="28F64EC4"/>
    <w:rsid w:val="28FD0FCB"/>
    <w:rsid w:val="28FD484F"/>
    <w:rsid w:val="2907735C"/>
    <w:rsid w:val="29090661"/>
    <w:rsid w:val="29377EAB"/>
    <w:rsid w:val="2941403E"/>
    <w:rsid w:val="295A1365"/>
    <w:rsid w:val="29710E42"/>
    <w:rsid w:val="29760C95"/>
    <w:rsid w:val="297B511D"/>
    <w:rsid w:val="29955CC7"/>
    <w:rsid w:val="299C5651"/>
    <w:rsid w:val="29AC36EE"/>
    <w:rsid w:val="29BF6B0B"/>
    <w:rsid w:val="29C25891"/>
    <w:rsid w:val="29C42F93"/>
    <w:rsid w:val="29DF15BE"/>
    <w:rsid w:val="29EC66D5"/>
    <w:rsid w:val="29FD21F3"/>
    <w:rsid w:val="2A01667B"/>
    <w:rsid w:val="2A090204"/>
    <w:rsid w:val="2A0B3707"/>
    <w:rsid w:val="2A113092"/>
    <w:rsid w:val="2A1A17A3"/>
    <w:rsid w:val="2A1C134D"/>
    <w:rsid w:val="2A207E29"/>
    <w:rsid w:val="2A2158AB"/>
    <w:rsid w:val="2A282CB7"/>
    <w:rsid w:val="2A3A4256"/>
    <w:rsid w:val="2A444B66"/>
    <w:rsid w:val="2A6F4392"/>
    <w:rsid w:val="2A762DB6"/>
    <w:rsid w:val="2A850E52"/>
    <w:rsid w:val="2A855F3C"/>
    <w:rsid w:val="2A8E3CE0"/>
    <w:rsid w:val="2A8F1762"/>
    <w:rsid w:val="2AA45E84"/>
    <w:rsid w:val="2AA76E09"/>
    <w:rsid w:val="2AAC3290"/>
    <w:rsid w:val="2AE6436F"/>
    <w:rsid w:val="2AED3710"/>
    <w:rsid w:val="2AED757D"/>
    <w:rsid w:val="2B035E9D"/>
    <w:rsid w:val="2B0F5533"/>
    <w:rsid w:val="2B47568D"/>
    <w:rsid w:val="2B4A1E95"/>
    <w:rsid w:val="2B4D5018"/>
    <w:rsid w:val="2B5C1DAF"/>
    <w:rsid w:val="2B5D30B4"/>
    <w:rsid w:val="2B665F42"/>
    <w:rsid w:val="2B711D54"/>
    <w:rsid w:val="2B7703DB"/>
    <w:rsid w:val="2B7A135F"/>
    <w:rsid w:val="2BA8442D"/>
    <w:rsid w:val="2BA95732"/>
    <w:rsid w:val="2BB74A47"/>
    <w:rsid w:val="2BBB344E"/>
    <w:rsid w:val="2BC362DB"/>
    <w:rsid w:val="2BC5737C"/>
    <w:rsid w:val="2BC86EE0"/>
    <w:rsid w:val="2BC901E5"/>
    <w:rsid w:val="2BCF42EC"/>
    <w:rsid w:val="2BD01D6E"/>
    <w:rsid w:val="2BD177EF"/>
    <w:rsid w:val="2BD74F7C"/>
    <w:rsid w:val="2BE85216"/>
    <w:rsid w:val="2BEB3C1D"/>
    <w:rsid w:val="2BEF2623"/>
    <w:rsid w:val="2C113E5C"/>
    <w:rsid w:val="2C1F3172"/>
    <w:rsid w:val="2C264CFB"/>
    <w:rsid w:val="2C2D4686"/>
    <w:rsid w:val="2C38364A"/>
    <w:rsid w:val="2C4555B0"/>
    <w:rsid w:val="2C470AB3"/>
    <w:rsid w:val="2C5632CC"/>
    <w:rsid w:val="2C6B57F0"/>
    <w:rsid w:val="2C6D2EF1"/>
    <w:rsid w:val="2C837613"/>
    <w:rsid w:val="2C972AC7"/>
    <w:rsid w:val="2CA3594A"/>
    <w:rsid w:val="2CB90C8F"/>
    <w:rsid w:val="2CC9360B"/>
    <w:rsid w:val="2CCE7A93"/>
    <w:rsid w:val="2CD02F96"/>
    <w:rsid w:val="2CDC0FA6"/>
    <w:rsid w:val="2CE77338"/>
    <w:rsid w:val="2CF00429"/>
    <w:rsid w:val="2CF4664D"/>
    <w:rsid w:val="2CF96358"/>
    <w:rsid w:val="2CFD14DB"/>
    <w:rsid w:val="2CFE6F5D"/>
    <w:rsid w:val="2D0C1AF6"/>
    <w:rsid w:val="2D0D1776"/>
    <w:rsid w:val="2D1D7812"/>
    <w:rsid w:val="2D1E5293"/>
    <w:rsid w:val="2D2626A0"/>
    <w:rsid w:val="2D2E332F"/>
    <w:rsid w:val="2D360531"/>
    <w:rsid w:val="2D373C3F"/>
    <w:rsid w:val="2D400CCB"/>
    <w:rsid w:val="2D663463"/>
    <w:rsid w:val="2D67698C"/>
    <w:rsid w:val="2D6B1B0F"/>
    <w:rsid w:val="2D776C27"/>
    <w:rsid w:val="2D801AB4"/>
    <w:rsid w:val="2D886EC1"/>
    <w:rsid w:val="2D9177D0"/>
    <w:rsid w:val="2D925252"/>
    <w:rsid w:val="2DAA06FA"/>
    <w:rsid w:val="2DB15B07"/>
    <w:rsid w:val="2DBA5111"/>
    <w:rsid w:val="2DBC0615"/>
    <w:rsid w:val="2DC8572C"/>
    <w:rsid w:val="2DDB0EC9"/>
    <w:rsid w:val="2DE058DB"/>
    <w:rsid w:val="2DFD2703"/>
    <w:rsid w:val="2E1A6430"/>
    <w:rsid w:val="2E283EF2"/>
    <w:rsid w:val="2E2B1F4D"/>
    <w:rsid w:val="2E303E57"/>
    <w:rsid w:val="2E31032F"/>
    <w:rsid w:val="2E331558"/>
    <w:rsid w:val="2E3B21E8"/>
    <w:rsid w:val="2E3D56EB"/>
    <w:rsid w:val="2E440819"/>
    <w:rsid w:val="2E483A7C"/>
    <w:rsid w:val="2E51438B"/>
    <w:rsid w:val="2E591798"/>
    <w:rsid w:val="2E747DC3"/>
    <w:rsid w:val="2E7745CB"/>
    <w:rsid w:val="2E836835"/>
    <w:rsid w:val="2E851362"/>
    <w:rsid w:val="2E8E096D"/>
    <w:rsid w:val="2E903E70"/>
    <w:rsid w:val="2E9C5704"/>
    <w:rsid w:val="2EA11B8C"/>
    <w:rsid w:val="2EA50592"/>
    <w:rsid w:val="2EA61897"/>
    <w:rsid w:val="2EA73A95"/>
    <w:rsid w:val="2EB021A6"/>
    <w:rsid w:val="2EB156AA"/>
    <w:rsid w:val="2ED21461"/>
    <w:rsid w:val="2EDD3F6F"/>
    <w:rsid w:val="2EE04EF4"/>
    <w:rsid w:val="2EE4717D"/>
    <w:rsid w:val="2EF9001C"/>
    <w:rsid w:val="2EF9389F"/>
    <w:rsid w:val="2F172E4F"/>
    <w:rsid w:val="2F226C62"/>
    <w:rsid w:val="2F2730EA"/>
    <w:rsid w:val="2F2C2DF5"/>
    <w:rsid w:val="2F32147B"/>
    <w:rsid w:val="2F342400"/>
    <w:rsid w:val="2F3B1D8A"/>
    <w:rsid w:val="2F3F4014"/>
    <w:rsid w:val="2F413C94"/>
    <w:rsid w:val="2F494923"/>
    <w:rsid w:val="2F5838B9"/>
    <w:rsid w:val="2F5D7D41"/>
    <w:rsid w:val="2F600CC5"/>
    <w:rsid w:val="2F611FCA"/>
    <w:rsid w:val="2F732CAF"/>
    <w:rsid w:val="2F7D6077"/>
    <w:rsid w:val="2F8867B5"/>
    <w:rsid w:val="2F9D65AC"/>
    <w:rsid w:val="2FA05332"/>
    <w:rsid w:val="2FAD4648"/>
    <w:rsid w:val="2FB055CC"/>
    <w:rsid w:val="2FF60852"/>
    <w:rsid w:val="30021B53"/>
    <w:rsid w:val="30110AE9"/>
    <w:rsid w:val="30176275"/>
    <w:rsid w:val="301C6E7A"/>
    <w:rsid w:val="30272C8D"/>
    <w:rsid w:val="302F391C"/>
    <w:rsid w:val="304170BA"/>
    <w:rsid w:val="30514255"/>
    <w:rsid w:val="30754091"/>
    <w:rsid w:val="3076628F"/>
    <w:rsid w:val="30792A97"/>
    <w:rsid w:val="307A0518"/>
    <w:rsid w:val="30817EA3"/>
    <w:rsid w:val="308D1737"/>
    <w:rsid w:val="308E71B9"/>
    <w:rsid w:val="30937DBD"/>
    <w:rsid w:val="309645C5"/>
    <w:rsid w:val="30981DAC"/>
    <w:rsid w:val="309F7FCD"/>
    <w:rsid w:val="30A438DB"/>
    <w:rsid w:val="30A844DF"/>
    <w:rsid w:val="30B11C7D"/>
    <w:rsid w:val="30BC0F82"/>
    <w:rsid w:val="30C2090D"/>
    <w:rsid w:val="30C57693"/>
    <w:rsid w:val="30D10F27"/>
    <w:rsid w:val="30D41EAC"/>
    <w:rsid w:val="30D5792D"/>
    <w:rsid w:val="30DA11D4"/>
    <w:rsid w:val="30DA3DB5"/>
    <w:rsid w:val="30DE49BA"/>
    <w:rsid w:val="30E26C43"/>
    <w:rsid w:val="30E965CE"/>
    <w:rsid w:val="30EB624E"/>
    <w:rsid w:val="30EF26D5"/>
    <w:rsid w:val="30F222CD"/>
    <w:rsid w:val="30F4495F"/>
    <w:rsid w:val="30F46B5D"/>
    <w:rsid w:val="30F92FE5"/>
    <w:rsid w:val="30F96868"/>
    <w:rsid w:val="310A6B03"/>
    <w:rsid w:val="310B1C9E"/>
    <w:rsid w:val="310D1C85"/>
    <w:rsid w:val="3114024C"/>
    <w:rsid w:val="3125512E"/>
    <w:rsid w:val="313C05D6"/>
    <w:rsid w:val="314805C3"/>
    <w:rsid w:val="314A42A6"/>
    <w:rsid w:val="31524179"/>
    <w:rsid w:val="315B7806"/>
    <w:rsid w:val="316C3324"/>
    <w:rsid w:val="3175714F"/>
    <w:rsid w:val="31786C48"/>
    <w:rsid w:val="31800856"/>
    <w:rsid w:val="318667A4"/>
    <w:rsid w:val="31894E52"/>
    <w:rsid w:val="31A422DF"/>
    <w:rsid w:val="31A4347E"/>
    <w:rsid w:val="31A85707"/>
    <w:rsid w:val="31C25868"/>
    <w:rsid w:val="31C66EB6"/>
    <w:rsid w:val="31D03048"/>
    <w:rsid w:val="31D57F25"/>
    <w:rsid w:val="31EC70F5"/>
    <w:rsid w:val="31F70D0A"/>
    <w:rsid w:val="31F80989"/>
    <w:rsid w:val="31FB190E"/>
    <w:rsid w:val="32142838"/>
    <w:rsid w:val="321B7CF6"/>
    <w:rsid w:val="321E639F"/>
    <w:rsid w:val="322F0E63"/>
    <w:rsid w:val="32314367"/>
    <w:rsid w:val="3232786A"/>
    <w:rsid w:val="32453007"/>
    <w:rsid w:val="32472B70"/>
    <w:rsid w:val="326203B9"/>
    <w:rsid w:val="32635E3A"/>
    <w:rsid w:val="3265133D"/>
    <w:rsid w:val="327360D5"/>
    <w:rsid w:val="32755D55"/>
    <w:rsid w:val="327A7C5E"/>
    <w:rsid w:val="3297538D"/>
    <w:rsid w:val="32994C8F"/>
    <w:rsid w:val="329C5C14"/>
    <w:rsid w:val="32A468A4"/>
    <w:rsid w:val="32C75C1A"/>
    <w:rsid w:val="32C835E0"/>
    <w:rsid w:val="32C87D5D"/>
    <w:rsid w:val="32C91062"/>
    <w:rsid w:val="32CE54EA"/>
    <w:rsid w:val="32CF3927"/>
    <w:rsid w:val="32D415F1"/>
    <w:rsid w:val="32E43BAE"/>
    <w:rsid w:val="32EB4A9A"/>
    <w:rsid w:val="32ED7F9D"/>
    <w:rsid w:val="32EE5A1E"/>
    <w:rsid w:val="33082D45"/>
    <w:rsid w:val="33203C6F"/>
    <w:rsid w:val="332B5883"/>
    <w:rsid w:val="333A261A"/>
    <w:rsid w:val="33437504"/>
    <w:rsid w:val="334409AC"/>
    <w:rsid w:val="3345642D"/>
    <w:rsid w:val="33537E2F"/>
    <w:rsid w:val="335453C3"/>
    <w:rsid w:val="3364345F"/>
    <w:rsid w:val="337D00C3"/>
    <w:rsid w:val="338D6821"/>
    <w:rsid w:val="33903029"/>
    <w:rsid w:val="33953C2E"/>
    <w:rsid w:val="33A05842"/>
    <w:rsid w:val="33B679E6"/>
    <w:rsid w:val="33CD760B"/>
    <w:rsid w:val="33D25C91"/>
    <w:rsid w:val="33D91C40"/>
    <w:rsid w:val="33EB36F8"/>
    <w:rsid w:val="33FA13D4"/>
    <w:rsid w:val="34045566"/>
    <w:rsid w:val="34083F6D"/>
    <w:rsid w:val="34255A9B"/>
    <w:rsid w:val="342966A0"/>
    <w:rsid w:val="342D0929"/>
    <w:rsid w:val="34354D23"/>
    <w:rsid w:val="34654306"/>
    <w:rsid w:val="348722BC"/>
    <w:rsid w:val="348733AC"/>
    <w:rsid w:val="348D63C4"/>
    <w:rsid w:val="34902BCC"/>
    <w:rsid w:val="34AC2E87"/>
    <w:rsid w:val="34B51B07"/>
    <w:rsid w:val="34C26C1E"/>
    <w:rsid w:val="34CC4FAF"/>
    <w:rsid w:val="34CD2CF8"/>
    <w:rsid w:val="34CE04B2"/>
    <w:rsid w:val="34D57E3D"/>
    <w:rsid w:val="34D658BF"/>
    <w:rsid w:val="34D7553F"/>
    <w:rsid w:val="34DF294B"/>
    <w:rsid w:val="34DF4849"/>
    <w:rsid w:val="34E65B59"/>
    <w:rsid w:val="34EC7A62"/>
    <w:rsid w:val="34EF2BE5"/>
    <w:rsid w:val="34FB69F8"/>
    <w:rsid w:val="35052B8B"/>
    <w:rsid w:val="350D6EC7"/>
    <w:rsid w:val="35183DAA"/>
    <w:rsid w:val="351C27B0"/>
    <w:rsid w:val="353942DE"/>
    <w:rsid w:val="353C5263"/>
    <w:rsid w:val="354013A3"/>
    <w:rsid w:val="35453261"/>
    <w:rsid w:val="35466E38"/>
    <w:rsid w:val="35476E77"/>
    <w:rsid w:val="35552471"/>
    <w:rsid w:val="355A0096"/>
    <w:rsid w:val="355D101B"/>
    <w:rsid w:val="356D5A32"/>
    <w:rsid w:val="35717C54"/>
    <w:rsid w:val="35792B4A"/>
    <w:rsid w:val="357B604D"/>
    <w:rsid w:val="35840EDB"/>
    <w:rsid w:val="358D7245"/>
    <w:rsid w:val="359314F5"/>
    <w:rsid w:val="35A66E91"/>
    <w:rsid w:val="35AF77A0"/>
    <w:rsid w:val="35B516AA"/>
    <w:rsid w:val="35BA34D7"/>
    <w:rsid w:val="35CE5984"/>
    <w:rsid w:val="35D92B63"/>
    <w:rsid w:val="35D963E6"/>
    <w:rsid w:val="35E26CF6"/>
    <w:rsid w:val="35FD3123"/>
    <w:rsid w:val="360F303D"/>
    <w:rsid w:val="36116540"/>
    <w:rsid w:val="361F32D7"/>
    <w:rsid w:val="362A70EA"/>
    <w:rsid w:val="36327D7A"/>
    <w:rsid w:val="36362EFD"/>
    <w:rsid w:val="36381C83"/>
    <w:rsid w:val="36595A3B"/>
    <w:rsid w:val="365D0BBE"/>
    <w:rsid w:val="366053C6"/>
    <w:rsid w:val="366C33D7"/>
    <w:rsid w:val="367A016E"/>
    <w:rsid w:val="36807E79"/>
    <w:rsid w:val="36820DFD"/>
    <w:rsid w:val="368C6CEE"/>
    <w:rsid w:val="368E4C10"/>
    <w:rsid w:val="36971C9C"/>
    <w:rsid w:val="36A54835"/>
    <w:rsid w:val="36A622B7"/>
    <w:rsid w:val="36C14165"/>
    <w:rsid w:val="36C52B6C"/>
    <w:rsid w:val="36C7606F"/>
    <w:rsid w:val="36CC24F7"/>
    <w:rsid w:val="36CE59FA"/>
    <w:rsid w:val="36CE7BF8"/>
    <w:rsid w:val="36D87F64"/>
    <w:rsid w:val="36E36898"/>
    <w:rsid w:val="36FA64BE"/>
    <w:rsid w:val="370B7A5D"/>
    <w:rsid w:val="370C1C5B"/>
    <w:rsid w:val="370F76FD"/>
    <w:rsid w:val="37292890"/>
    <w:rsid w:val="372C7F91"/>
    <w:rsid w:val="373227C5"/>
    <w:rsid w:val="3732571E"/>
    <w:rsid w:val="37406C32"/>
    <w:rsid w:val="37417F37"/>
    <w:rsid w:val="374878C2"/>
    <w:rsid w:val="374B4FC3"/>
    <w:rsid w:val="37697DF6"/>
    <w:rsid w:val="376B32F9"/>
    <w:rsid w:val="3778260F"/>
    <w:rsid w:val="378D6D31"/>
    <w:rsid w:val="379231B9"/>
    <w:rsid w:val="379963C7"/>
    <w:rsid w:val="379B7E94"/>
    <w:rsid w:val="379C3AC9"/>
    <w:rsid w:val="37B101EB"/>
    <w:rsid w:val="37B4116F"/>
    <w:rsid w:val="37B54672"/>
    <w:rsid w:val="37BB437D"/>
    <w:rsid w:val="37BE2D84"/>
    <w:rsid w:val="37C91115"/>
    <w:rsid w:val="37D33C22"/>
    <w:rsid w:val="37DB48B2"/>
    <w:rsid w:val="37E2423D"/>
    <w:rsid w:val="37F37D5B"/>
    <w:rsid w:val="37F863E1"/>
    <w:rsid w:val="37FC066A"/>
    <w:rsid w:val="380421F3"/>
    <w:rsid w:val="38063178"/>
    <w:rsid w:val="38196915"/>
    <w:rsid w:val="38242728"/>
    <w:rsid w:val="383813C8"/>
    <w:rsid w:val="384A2968"/>
    <w:rsid w:val="385E1608"/>
    <w:rsid w:val="385E740A"/>
    <w:rsid w:val="387437AC"/>
    <w:rsid w:val="3875702F"/>
    <w:rsid w:val="387B3137"/>
    <w:rsid w:val="387C0BB8"/>
    <w:rsid w:val="388D1222"/>
    <w:rsid w:val="38957564"/>
    <w:rsid w:val="389E45F0"/>
    <w:rsid w:val="389E6F11"/>
    <w:rsid w:val="38A677FE"/>
    <w:rsid w:val="38AA3C86"/>
    <w:rsid w:val="38AF010E"/>
    <w:rsid w:val="38B44595"/>
    <w:rsid w:val="38EB24F1"/>
    <w:rsid w:val="38FA1486"/>
    <w:rsid w:val="38FC020D"/>
    <w:rsid w:val="38FC13E4"/>
    <w:rsid w:val="39041D96"/>
    <w:rsid w:val="390F39AA"/>
    <w:rsid w:val="3923264B"/>
    <w:rsid w:val="392F3EDF"/>
    <w:rsid w:val="393051E4"/>
    <w:rsid w:val="39386D6D"/>
    <w:rsid w:val="3954669D"/>
    <w:rsid w:val="39592B25"/>
    <w:rsid w:val="395D152B"/>
    <w:rsid w:val="39646937"/>
    <w:rsid w:val="397336CF"/>
    <w:rsid w:val="397363C5"/>
    <w:rsid w:val="397D1A60"/>
    <w:rsid w:val="39B10FB5"/>
    <w:rsid w:val="39BD6FC6"/>
    <w:rsid w:val="39CF2763"/>
    <w:rsid w:val="39E7368D"/>
    <w:rsid w:val="39FA26AE"/>
    <w:rsid w:val="39FF6B36"/>
    <w:rsid w:val="3A1122D3"/>
    <w:rsid w:val="3A145456"/>
    <w:rsid w:val="3A1741DD"/>
    <w:rsid w:val="3A2A75FA"/>
    <w:rsid w:val="3A314D86"/>
    <w:rsid w:val="3A335D0B"/>
    <w:rsid w:val="3A340E32"/>
    <w:rsid w:val="3A40759F"/>
    <w:rsid w:val="3A445FA5"/>
    <w:rsid w:val="3A453A27"/>
    <w:rsid w:val="3A5804C9"/>
    <w:rsid w:val="3A6619DD"/>
    <w:rsid w:val="3A771C78"/>
    <w:rsid w:val="3A7F2907"/>
    <w:rsid w:val="3A883217"/>
    <w:rsid w:val="3A887993"/>
    <w:rsid w:val="3AAA11CD"/>
    <w:rsid w:val="3AC03371"/>
    <w:rsid w:val="3AC220F7"/>
    <w:rsid w:val="3AC84000"/>
    <w:rsid w:val="3AD57A93"/>
    <w:rsid w:val="3AE55B2F"/>
    <w:rsid w:val="3AE96733"/>
    <w:rsid w:val="3AF70BD4"/>
    <w:rsid w:val="3AF90F4C"/>
    <w:rsid w:val="3AFC5754"/>
    <w:rsid w:val="3B02185C"/>
    <w:rsid w:val="3B084AF6"/>
    <w:rsid w:val="3B1043F4"/>
    <w:rsid w:val="3B25439A"/>
    <w:rsid w:val="3B29751D"/>
    <w:rsid w:val="3B350DB1"/>
    <w:rsid w:val="3B356BB3"/>
    <w:rsid w:val="3B3C308E"/>
    <w:rsid w:val="3B3D1A41"/>
    <w:rsid w:val="3B3F4F44"/>
    <w:rsid w:val="3B58006C"/>
    <w:rsid w:val="3B667382"/>
    <w:rsid w:val="3B7D61A1"/>
    <w:rsid w:val="3B8159AD"/>
    <w:rsid w:val="3B8443B3"/>
    <w:rsid w:val="3BA15EE2"/>
    <w:rsid w:val="3BA7366E"/>
    <w:rsid w:val="3BB54B82"/>
    <w:rsid w:val="3BBE3294"/>
    <w:rsid w:val="3BCD47A7"/>
    <w:rsid w:val="3BD244B2"/>
    <w:rsid w:val="3BD50179"/>
    <w:rsid w:val="3C0C5591"/>
    <w:rsid w:val="3C277297"/>
    <w:rsid w:val="3C281562"/>
    <w:rsid w:val="3C402568"/>
    <w:rsid w:val="3C4569F0"/>
    <w:rsid w:val="3C4B08F9"/>
    <w:rsid w:val="3C544530"/>
    <w:rsid w:val="3C58684F"/>
    <w:rsid w:val="3C5D1E98"/>
    <w:rsid w:val="3C756255"/>
    <w:rsid w:val="3C7C10C8"/>
    <w:rsid w:val="3C8E2667"/>
    <w:rsid w:val="3CA01523"/>
    <w:rsid w:val="3CA05E05"/>
    <w:rsid w:val="3CA80C93"/>
    <w:rsid w:val="3CB44AA5"/>
    <w:rsid w:val="3CB93589"/>
    <w:rsid w:val="3CBA2232"/>
    <w:rsid w:val="3CCA39A9"/>
    <w:rsid w:val="3CCF6954"/>
    <w:rsid w:val="3CD662DF"/>
    <w:rsid w:val="3CE73FFB"/>
    <w:rsid w:val="3CED1F0B"/>
    <w:rsid w:val="3CF81D16"/>
    <w:rsid w:val="3CFF5E1E"/>
    <w:rsid w:val="3D011321"/>
    <w:rsid w:val="3D10193C"/>
    <w:rsid w:val="3D1F4154"/>
    <w:rsid w:val="3D232B5B"/>
    <w:rsid w:val="3D3675FD"/>
    <w:rsid w:val="3D3C5C83"/>
    <w:rsid w:val="3D3E4A09"/>
    <w:rsid w:val="3D4D7222"/>
    <w:rsid w:val="3D550DAB"/>
    <w:rsid w:val="3D6F1D21"/>
    <w:rsid w:val="3D780066"/>
    <w:rsid w:val="3D864DFE"/>
    <w:rsid w:val="3D900F90"/>
    <w:rsid w:val="3D972B19"/>
    <w:rsid w:val="3D98059B"/>
    <w:rsid w:val="3D9B7F3D"/>
    <w:rsid w:val="3D9D4A23"/>
    <w:rsid w:val="3DA51E2F"/>
    <w:rsid w:val="3DAC503D"/>
    <w:rsid w:val="3DB633CE"/>
    <w:rsid w:val="3DC34C62"/>
    <w:rsid w:val="3DC832E8"/>
    <w:rsid w:val="3DCA67EC"/>
    <w:rsid w:val="3DCC1CEF"/>
    <w:rsid w:val="3DCD2FF3"/>
    <w:rsid w:val="3DD57074"/>
    <w:rsid w:val="3DDA4888"/>
    <w:rsid w:val="3DE73B9D"/>
    <w:rsid w:val="3DE970A0"/>
    <w:rsid w:val="3DEC0025"/>
    <w:rsid w:val="3DEC38A8"/>
    <w:rsid w:val="3DED6027"/>
    <w:rsid w:val="3DF21B38"/>
    <w:rsid w:val="3E006CC6"/>
    <w:rsid w:val="3E2E4312"/>
    <w:rsid w:val="3E37139E"/>
    <w:rsid w:val="3E415531"/>
    <w:rsid w:val="3E526AD0"/>
    <w:rsid w:val="3E585156"/>
    <w:rsid w:val="3E6C3DF6"/>
    <w:rsid w:val="3E78348C"/>
    <w:rsid w:val="3E810519"/>
    <w:rsid w:val="3E856F1F"/>
    <w:rsid w:val="3E8A33A6"/>
    <w:rsid w:val="3E927736"/>
    <w:rsid w:val="3E9B6EC4"/>
    <w:rsid w:val="3EA00DCD"/>
    <w:rsid w:val="3EAB715E"/>
    <w:rsid w:val="3EBD617F"/>
    <w:rsid w:val="3EC22607"/>
    <w:rsid w:val="3EDF08B2"/>
    <w:rsid w:val="3EE13DB5"/>
    <w:rsid w:val="3EF20EF0"/>
    <w:rsid w:val="3F194A0F"/>
    <w:rsid w:val="3F3A5749"/>
    <w:rsid w:val="3F3B31CA"/>
    <w:rsid w:val="3F3C6A4D"/>
    <w:rsid w:val="3F3E414F"/>
    <w:rsid w:val="3F4A4676"/>
    <w:rsid w:val="3F4E21EB"/>
    <w:rsid w:val="3F4E43E9"/>
    <w:rsid w:val="3F5E5951"/>
    <w:rsid w:val="3F64438F"/>
    <w:rsid w:val="3F667892"/>
    <w:rsid w:val="3F6D4C9E"/>
    <w:rsid w:val="3F836537"/>
    <w:rsid w:val="3F8526D6"/>
    <w:rsid w:val="3F8B424E"/>
    <w:rsid w:val="3F93165A"/>
    <w:rsid w:val="3F954B5E"/>
    <w:rsid w:val="3F996DE7"/>
    <w:rsid w:val="3F9A45A3"/>
    <w:rsid w:val="3FA62879"/>
    <w:rsid w:val="3FA702FB"/>
    <w:rsid w:val="3FA81600"/>
    <w:rsid w:val="3FAC4783"/>
    <w:rsid w:val="3FAE7C86"/>
    <w:rsid w:val="3FB37991"/>
    <w:rsid w:val="3FBA731C"/>
    <w:rsid w:val="3FBF1225"/>
    <w:rsid w:val="3FC14728"/>
    <w:rsid w:val="3FCD053B"/>
    <w:rsid w:val="3FF90105"/>
    <w:rsid w:val="3FFA2304"/>
    <w:rsid w:val="401541B2"/>
    <w:rsid w:val="40161C34"/>
    <w:rsid w:val="40197335"/>
    <w:rsid w:val="401E7040"/>
    <w:rsid w:val="40261ECE"/>
    <w:rsid w:val="402A08D4"/>
    <w:rsid w:val="40356427"/>
    <w:rsid w:val="40377B31"/>
    <w:rsid w:val="404E1D8E"/>
    <w:rsid w:val="40562A1D"/>
    <w:rsid w:val="405A3622"/>
    <w:rsid w:val="405D23A8"/>
    <w:rsid w:val="40620A2E"/>
    <w:rsid w:val="40621663"/>
    <w:rsid w:val="406519B3"/>
    <w:rsid w:val="407035C7"/>
    <w:rsid w:val="408A4171"/>
    <w:rsid w:val="408B2D7C"/>
    <w:rsid w:val="409F0893"/>
    <w:rsid w:val="40C60753"/>
    <w:rsid w:val="40CB045E"/>
    <w:rsid w:val="40E66A89"/>
    <w:rsid w:val="40F55A1F"/>
    <w:rsid w:val="40FD2E2B"/>
    <w:rsid w:val="41007633"/>
    <w:rsid w:val="410C3445"/>
    <w:rsid w:val="411B5C5E"/>
    <w:rsid w:val="411F04C2"/>
    <w:rsid w:val="41220E6C"/>
    <w:rsid w:val="41240AEC"/>
    <w:rsid w:val="412752F4"/>
    <w:rsid w:val="41317E02"/>
    <w:rsid w:val="4138778D"/>
    <w:rsid w:val="41390A92"/>
    <w:rsid w:val="414C642D"/>
    <w:rsid w:val="41524DB6"/>
    <w:rsid w:val="41535DB8"/>
    <w:rsid w:val="41612B4F"/>
    <w:rsid w:val="416205D1"/>
    <w:rsid w:val="416B4DC5"/>
    <w:rsid w:val="417340EF"/>
    <w:rsid w:val="41765073"/>
    <w:rsid w:val="41793A79"/>
    <w:rsid w:val="418036D2"/>
    <w:rsid w:val="41826907"/>
    <w:rsid w:val="41880811"/>
    <w:rsid w:val="418B1795"/>
    <w:rsid w:val="419A6005"/>
    <w:rsid w:val="419B52F9"/>
    <w:rsid w:val="419E29B4"/>
    <w:rsid w:val="41AA4248"/>
    <w:rsid w:val="41AA67C7"/>
    <w:rsid w:val="41BF2EE9"/>
    <w:rsid w:val="41DD5D1C"/>
    <w:rsid w:val="41F60E45"/>
    <w:rsid w:val="41FC65D1"/>
    <w:rsid w:val="42045BDC"/>
    <w:rsid w:val="420B5567"/>
    <w:rsid w:val="420D42ED"/>
    <w:rsid w:val="420E1D6F"/>
    <w:rsid w:val="4218267E"/>
    <w:rsid w:val="421E6786"/>
    <w:rsid w:val="42243F12"/>
    <w:rsid w:val="42282918"/>
    <w:rsid w:val="423F253E"/>
    <w:rsid w:val="42702D0D"/>
    <w:rsid w:val="4278399C"/>
    <w:rsid w:val="427B109E"/>
    <w:rsid w:val="42845230"/>
    <w:rsid w:val="428C263D"/>
    <w:rsid w:val="42B03AF6"/>
    <w:rsid w:val="42B559FF"/>
    <w:rsid w:val="42B55EDB"/>
    <w:rsid w:val="42C53A9C"/>
    <w:rsid w:val="42DB23BC"/>
    <w:rsid w:val="42F40D67"/>
    <w:rsid w:val="42F567E9"/>
    <w:rsid w:val="42FC28F1"/>
    <w:rsid w:val="430A3EE5"/>
    <w:rsid w:val="430B098D"/>
    <w:rsid w:val="43104E14"/>
    <w:rsid w:val="43197CA2"/>
    <w:rsid w:val="43453FEA"/>
    <w:rsid w:val="4351587E"/>
    <w:rsid w:val="43536B83"/>
    <w:rsid w:val="43570DAA"/>
    <w:rsid w:val="4357300A"/>
    <w:rsid w:val="4363467E"/>
    <w:rsid w:val="4365451E"/>
    <w:rsid w:val="436E2C30"/>
    <w:rsid w:val="43715488"/>
    <w:rsid w:val="438C21E0"/>
    <w:rsid w:val="438E56E3"/>
    <w:rsid w:val="43973DF4"/>
    <w:rsid w:val="439A14F5"/>
    <w:rsid w:val="439F1200"/>
    <w:rsid w:val="43A22025"/>
    <w:rsid w:val="43AA1790"/>
    <w:rsid w:val="43AC4C93"/>
    <w:rsid w:val="43AF5C17"/>
    <w:rsid w:val="43B62115"/>
    <w:rsid w:val="43B63024"/>
    <w:rsid w:val="43BB74AB"/>
    <w:rsid w:val="43E2516D"/>
    <w:rsid w:val="43EE0F7F"/>
    <w:rsid w:val="43F5638C"/>
    <w:rsid w:val="440D0713"/>
    <w:rsid w:val="44165118"/>
    <w:rsid w:val="441E2E72"/>
    <w:rsid w:val="44266B5B"/>
    <w:rsid w:val="4427654C"/>
    <w:rsid w:val="443B6ACE"/>
    <w:rsid w:val="4444198E"/>
    <w:rsid w:val="44457410"/>
    <w:rsid w:val="444B1319"/>
    <w:rsid w:val="44520CA4"/>
    <w:rsid w:val="446866CB"/>
    <w:rsid w:val="446908C9"/>
    <w:rsid w:val="447446DC"/>
    <w:rsid w:val="44790B63"/>
    <w:rsid w:val="44831473"/>
    <w:rsid w:val="44911A8D"/>
    <w:rsid w:val="44923C8C"/>
    <w:rsid w:val="44965F15"/>
    <w:rsid w:val="449B1E09"/>
    <w:rsid w:val="44C744E6"/>
    <w:rsid w:val="44CE18F2"/>
    <w:rsid w:val="44F77233"/>
    <w:rsid w:val="44FB7E38"/>
    <w:rsid w:val="450042C0"/>
    <w:rsid w:val="450929D1"/>
    <w:rsid w:val="451232E0"/>
    <w:rsid w:val="451A06ED"/>
    <w:rsid w:val="451C3BF0"/>
    <w:rsid w:val="4524487F"/>
    <w:rsid w:val="4536479A"/>
    <w:rsid w:val="453E269A"/>
    <w:rsid w:val="454050A9"/>
    <w:rsid w:val="45430D6A"/>
    <w:rsid w:val="45462836"/>
    <w:rsid w:val="454724B5"/>
    <w:rsid w:val="454A6CBD"/>
    <w:rsid w:val="454B0EBC"/>
    <w:rsid w:val="454F78C2"/>
    <w:rsid w:val="45721D8E"/>
    <w:rsid w:val="45765583"/>
    <w:rsid w:val="457A3F89"/>
    <w:rsid w:val="457B748C"/>
    <w:rsid w:val="45932935"/>
    <w:rsid w:val="45996A3C"/>
    <w:rsid w:val="459A4484"/>
    <w:rsid w:val="459A7D41"/>
    <w:rsid w:val="45A11732"/>
    <w:rsid w:val="45AF69E2"/>
    <w:rsid w:val="45B06662"/>
    <w:rsid w:val="45B32E6A"/>
    <w:rsid w:val="45B45068"/>
    <w:rsid w:val="45B5636D"/>
    <w:rsid w:val="45BB0276"/>
    <w:rsid w:val="45EB6847"/>
    <w:rsid w:val="460076E6"/>
    <w:rsid w:val="460209EA"/>
    <w:rsid w:val="46033EED"/>
    <w:rsid w:val="460573F1"/>
    <w:rsid w:val="46136706"/>
    <w:rsid w:val="461F7F9A"/>
    <w:rsid w:val="46500769"/>
    <w:rsid w:val="46534F71"/>
    <w:rsid w:val="46565EF6"/>
    <w:rsid w:val="465935F7"/>
    <w:rsid w:val="466A7115"/>
    <w:rsid w:val="467C4AB1"/>
    <w:rsid w:val="4683443C"/>
    <w:rsid w:val="469324D8"/>
    <w:rsid w:val="46A636F7"/>
    <w:rsid w:val="46B00F72"/>
    <w:rsid w:val="46B46290"/>
    <w:rsid w:val="46B84C96"/>
    <w:rsid w:val="46BC111E"/>
    <w:rsid w:val="46BD331C"/>
    <w:rsid w:val="46CD13B8"/>
    <w:rsid w:val="46DC034D"/>
    <w:rsid w:val="46E879E3"/>
    <w:rsid w:val="47274F4A"/>
    <w:rsid w:val="472C4C55"/>
    <w:rsid w:val="472F5BD9"/>
    <w:rsid w:val="47326B5E"/>
    <w:rsid w:val="473B3BEA"/>
    <w:rsid w:val="473D4EEF"/>
    <w:rsid w:val="476615BC"/>
    <w:rsid w:val="47721B46"/>
    <w:rsid w:val="47783A4F"/>
    <w:rsid w:val="477A6F52"/>
    <w:rsid w:val="477F33DA"/>
    <w:rsid w:val="47A07192"/>
    <w:rsid w:val="47A23C1C"/>
    <w:rsid w:val="47B36031"/>
    <w:rsid w:val="47B425AF"/>
    <w:rsid w:val="47B922BA"/>
    <w:rsid w:val="47C15148"/>
    <w:rsid w:val="47C84AD3"/>
    <w:rsid w:val="47CA5B22"/>
    <w:rsid w:val="47CB21D4"/>
    <w:rsid w:val="47D11CFA"/>
    <w:rsid w:val="47D772EC"/>
    <w:rsid w:val="47F77BA0"/>
    <w:rsid w:val="47FF71AB"/>
    <w:rsid w:val="480858BC"/>
    <w:rsid w:val="48197D55"/>
    <w:rsid w:val="48226466"/>
    <w:rsid w:val="48243B68"/>
    <w:rsid w:val="483B47F6"/>
    <w:rsid w:val="48410F19"/>
    <w:rsid w:val="48650C15"/>
    <w:rsid w:val="486758D6"/>
    <w:rsid w:val="488C2292"/>
    <w:rsid w:val="48906A9A"/>
    <w:rsid w:val="48962BA2"/>
    <w:rsid w:val="48A22238"/>
    <w:rsid w:val="48B87C5F"/>
    <w:rsid w:val="48BD0863"/>
    <w:rsid w:val="48C301EE"/>
    <w:rsid w:val="48CE657F"/>
    <w:rsid w:val="48CF7884"/>
    <w:rsid w:val="48D6398B"/>
    <w:rsid w:val="48D8709A"/>
    <w:rsid w:val="48E716A7"/>
    <w:rsid w:val="48F254BA"/>
    <w:rsid w:val="48F851C5"/>
    <w:rsid w:val="491B1F01"/>
    <w:rsid w:val="491D1B81"/>
    <w:rsid w:val="49210587"/>
    <w:rsid w:val="4923730E"/>
    <w:rsid w:val="49291217"/>
    <w:rsid w:val="49295994"/>
    <w:rsid w:val="49395C2E"/>
    <w:rsid w:val="493B1131"/>
    <w:rsid w:val="4941303B"/>
    <w:rsid w:val="4942433F"/>
    <w:rsid w:val="49486249"/>
    <w:rsid w:val="49493CCA"/>
    <w:rsid w:val="495132D5"/>
    <w:rsid w:val="49547ADD"/>
    <w:rsid w:val="49562FE0"/>
    <w:rsid w:val="496322F6"/>
    <w:rsid w:val="496F6F12"/>
    <w:rsid w:val="49765A93"/>
    <w:rsid w:val="497B799C"/>
    <w:rsid w:val="49965FC8"/>
    <w:rsid w:val="49A14359"/>
    <w:rsid w:val="49A330DF"/>
    <w:rsid w:val="49C2488D"/>
    <w:rsid w:val="49C91C9A"/>
    <w:rsid w:val="49CC64A2"/>
    <w:rsid w:val="49CE19A5"/>
    <w:rsid w:val="49D04EA8"/>
    <w:rsid w:val="49DF1C3F"/>
    <w:rsid w:val="49E22BC4"/>
    <w:rsid w:val="49E41B54"/>
    <w:rsid w:val="49E46C73"/>
    <w:rsid w:val="49EF3AEA"/>
    <w:rsid w:val="49F031DE"/>
    <w:rsid w:val="49F41BE5"/>
    <w:rsid w:val="49FC6FF1"/>
    <w:rsid w:val="4A2C5F83"/>
    <w:rsid w:val="4A431964"/>
    <w:rsid w:val="4A4C2273"/>
    <w:rsid w:val="4A4D5AF6"/>
    <w:rsid w:val="4A566406"/>
    <w:rsid w:val="4A726C30"/>
    <w:rsid w:val="4A7A78BF"/>
    <w:rsid w:val="4A7D0844"/>
    <w:rsid w:val="4A8F1A90"/>
    <w:rsid w:val="4A9216E3"/>
    <w:rsid w:val="4A940469"/>
    <w:rsid w:val="4AB07D99"/>
    <w:rsid w:val="4AB3549B"/>
    <w:rsid w:val="4AC92EC2"/>
    <w:rsid w:val="4AD81E57"/>
    <w:rsid w:val="4AD978D9"/>
    <w:rsid w:val="4AEC627C"/>
    <w:rsid w:val="4AEE3FFB"/>
    <w:rsid w:val="4AFF743A"/>
    <w:rsid w:val="4B073415"/>
    <w:rsid w:val="4B220FD2"/>
    <w:rsid w:val="4B2B3E60"/>
    <w:rsid w:val="4B3237EB"/>
    <w:rsid w:val="4B427308"/>
    <w:rsid w:val="4B603035"/>
    <w:rsid w:val="4B7145D4"/>
    <w:rsid w:val="4B7F716D"/>
    <w:rsid w:val="4B8244EA"/>
    <w:rsid w:val="4B847D71"/>
    <w:rsid w:val="4B8B2F80"/>
    <w:rsid w:val="4B9B7997"/>
    <w:rsid w:val="4BA24DA3"/>
    <w:rsid w:val="4BB040B9"/>
    <w:rsid w:val="4BCE6EEC"/>
    <w:rsid w:val="4BD33374"/>
    <w:rsid w:val="4BE41090"/>
    <w:rsid w:val="4C0D4686"/>
    <w:rsid w:val="4C100C5A"/>
    <w:rsid w:val="4C1B3768"/>
    <w:rsid w:val="4C226976"/>
    <w:rsid w:val="4C31118F"/>
    <w:rsid w:val="4C4D6F48"/>
    <w:rsid w:val="4C524F47"/>
    <w:rsid w:val="4C586E50"/>
    <w:rsid w:val="4C5F67DB"/>
    <w:rsid w:val="4C6562E6"/>
    <w:rsid w:val="4C660364"/>
    <w:rsid w:val="4C6C4D0A"/>
    <w:rsid w:val="4C711F79"/>
    <w:rsid w:val="4C773E82"/>
    <w:rsid w:val="4C87411C"/>
    <w:rsid w:val="4CA54934"/>
    <w:rsid w:val="4CAB3057"/>
    <w:rsid w:val="4CBA7DEE"/>
    <w:rsid w:val="4CBB5870"/>
    <w:rsid w:val="4CC17779"/>
    <w:rsid w:val="4CCD4891"/>
    <w:rsid w:val="4CD05815"/>
    <w:rsid w:val="4CD928A1"/>
    <w:rsid w:val="4CE17CAE"/>
    <w:rsid w:val="4CE51F37"/>
    <w:rsid w:val="4CEC603F"/>
    <w:rsid w:val="4CFA2DD6"/>
    <w:rsid w:val="4CFF2AE1"/>
    <w:rsid w:val="4D0F52FA"/>
    <w:rsid w:val="4D1A0F3A"/>
    <w:rsid w:val="4D276224"/>
    <w:rsid w:val="4D283CA5"/>
    <w:rsid w:val="4D291727"/>
    <w:rsid w:val="4D2F3630"/>
    <w:rsid w:val="4D3D4B44"/>
    <w:rsid w:val="4D4557D4"/>
    <w:rsid w:val="4D4579D2"/>
    <w:rsid w:val="4D486703"/>
    <w:rsid w:val="4D5521EB"/>
    <w:rsid w:val="4D5E2AFB"/>
    <w:rsid w:val="4D6D3115"/>
    <w:rsid w:val="4D7C06A1"/>
    <w:rsid w:val="4D7C592E"/>
    <w:rsid w:val="4D7E0E31"/>
    <w:rsid w:val="4D8C0147"/>
    <w:rsid w:val="4D922050"/>
    <w:rsid w:val="4D933355"/>
    <w:rsid w:val="4D956858"/>
    <w:rsid w:val="4DA06DE7"/>
    <w:rsid w:val="4DA14869"/>
    <w:rsid w:val="4DA64574"/>
    <w:rsid w:val="4DA841F4"/>
    <w:rsid w:val="4DA854EC"/>
    <w:rsid w:val="4DA87A77"/>
    <w:rsid w:val="4DAA2F7A"/>
    <w:rsid w:val="4DAD60FD"/>
    <w:rsid w:val="4DB87D11"/>
    <w:rsid w:val="4DBD0916"/>
    <w:rsid w:val="4DC20621"/>
    <w:rsid w:val="4DC302A1"/>
    <w:rsid w:val="4DC3281F"/>
    <w:rsid w:val="4DD43DBE"/>
    <w:rsid w:val="4DDF3E76"/>
    <w:rsid w:val="4DE14C7E"/>
    <w:rsid w:val="4DFB1A7F"/>
    <w:rsid w:val="4E023609"/>
    <w:rsid w:val="4E0B1D1A"/>
    <w:rsid w:val="4E154828"/>
    <w:rsid w:val="4E175B2C"/>
    <w:rsid w:val="4E2912CA"/>
    <w:rsid w:val="4E3B59A5"/>
    <w:rsid w:val="4E4A17FE"/>
    <w:rsid w:val="4E586596"/>
    <w:rsid w:val="4E5D2A1D"/>
    <w:rsid w:val="4E5E3D22"/>
    <w:rsid w:val="4E5F5F21"/>
    <w:rsid w:val="4E6B77B5"/>
    <w:rsid w:val="4E765B46"/>
    <w:rsid w:val="4E8B5AEB"/>
    <w:rsid w:val="4E8C7CE9"/>
    <w:rsid w:val="4E8D0FEE"/>
    <w:rsid w:val="4E937674"/>
    <w:rsid w:val="4E9C5D85"/>
    <w:rsid w:val="4EAB059E"/>
    <w:rsid w:val="4EBB663A"/>
    <w:rsid w:val="4EBD1B3D"/>
    <w:rsid w:val="4ECE1A58"/>
    <w:rsid w:val="4ED2045E"/>
    <w:rsid w:val="4ED50E63"/>
    <w:rsid w:val="4EDA589B"/>
    <w:rsid w:val="4EE07773"/>
    <w:rsid w:val="4EF13E61"/>
    <w:rsid w:val="4F1C53DA"/>
    <w:rsid w:val="4F1E505A"/>
    <w:rsid w:val="4F2711ED"/>
    <w:rsid w:val="4F2E0B78"/>
    <w:rsid w:val="4F2F2D76"/>
    <w:rsid w:val="4F2F65F9"/>
    <w:rsid w:val="4F5148FF"/>
    <w:rsid w:val="4F543775"/>
    <w:rsid w:val="4F5551B4"/>
    <w:rsid w:val="4F593BBA"/>
    <w:rsid w:val="4F6B5159"/>
    <w:rsid w:val="4F6C2BDB"/>
    <w:rsid w:val="4F7F767D"/>
    <w:rsid w:val="4F874A89"/>
    <w:rsid w:val="4F89218B"/>
    <w:rsid w:val="4F986EB3"/>
    <w:rsid w:val="4F9F68AD"/>
    <w:rsid w:val="4FA15633"/>
    <w:rsid w:val="4FAF6B47"/>
    <w:rsid w:val="4FB27ACC"/>
    <w:rsid w:val="4FC61FF0"/>
    <w:rsid w:val="4FC77A71"/>
    <w:rsid w:val="4FD8578D"/>
    <w:rsid w:val="4FF24139"/>
    <w:rsid w:val="4FFC24CA"/>
    <w:rsid w:val="50020B50"/>
    <w:rsid w:val="50062DD9"/>
    <w:rsid w:val="5007085B"/>
    <w:rsid w:val="5010116A"/>
    <w:rsid w:val="501677F0"/>
    <w:rsid w:val="50195818"/>
    <w:rsid w:val="502B3F12"/>
    <w:rsid w:val="50396AAB"/>
    <w:rsid w:val="503C55AF"/>
    <w:rsid w:val="50411939"/>
    <w:rsid w:val="50596FE0"/>
    <w:rsid w:val="505A2863"/>
    <w:rsid w:val="506256F1"/>
    <w:rsid w:val="50727F0A"/>
    <w:rsid w:val="50812723"/>
    <w:rsid w:val="508E3FB7"/>
    <w:rsid w:val="509C191A"/>
    <w:rsid w:val="50AC47D3"/>
    <w:rsid w:val="50CA0599"/>
    <w:rsid w:val="50D137A7"/>
    <w:rsid w:val="50DA6635"/>
    <w:rsid w:val="50E25C3F"/>
    <w:rsid w:val="50E90E4D"/>
    <w:rsid w:val="51203526"/>
    <w:rsid w:val="512A3E35"/>
    <w:rsid w:val="513029C4"/>
    <w:rsid w:val="513E6359"/>
    <w:rsid w:val="51436F5E"/>
    <w:rsid w:val="514A216C"/>
    <w:rsid w:val="514B7BED"/>
    <w:rsid w:val="514C30F0"/>
    <w:rsid w:val="514D0B72"/>
    <w:rsid w:val="515B2FCF"/>
    <w:rsid w:val="51663C9A"/>
    <w:rsid w:val="517819B6"/>
    <w:rsid w:val="518100C7"/>
    <w:rsid w:val="51825B49"/>
    <w:rsid w:val="518A5153"/>
    <w:rsid w:val="519E38E7"/>
    <w:rsid w:val="51A5377F"/>
    <w:rsid w:val="51A61200"/>
    <w:rsid w:val="51AC310A"/>
    <w:rsid w:val="51BB5923"/>
    <w:rsid w:val="51BE68A7"/>
    <w:rsid w:val="51D442CE"/>
    <w:rsid w:val="51DB3C59"/>
    <w:rsid w:val="51E03964"/>
    <w:rsid w:val="51E82577"/>
    <w:rsid w:val="51EF617D"/>
    <w:rsid w:val="51F65B08"/>
    <w:rsid w:val="51FC418E"/>
    <w:rsid w:val="51FE2F14"/>
    <w:rsid w:val="52023B18"/>
    <w:rsid w:val="521B6C41"/>
    <w:rsid w:val="521F0ECA"/>
    <w:rsid w:val="52221E4F"/>
    <w:rsid w:val="52264FD2"/>
    <w:rsid w:val="522E5C61"/>
    <w:rsid w:val="524D0715"/>
    <w:rsid w:val="525B7AEE"/>
    <w:rsid w:val="526E0C49"/>
    <w:rsid w:val="52715451"/>
    <w:rsid w:val="52722ED3"/>
    <w:rsid w:val="5272764F"/>
    <w:rsid w:val="527E6CE5"/>
    <w:rsid w:val="528256EC"/>
    <w:rsid w:val="5283316D"/>
    <w:rsid w:val="52840BEF"/>
    <w:rsid w:val="52B95845"/>
    <w:rsid w:val="52CA6EA2"/>
    <w:rsid w:val="52D41C73"/>
    <w:rsid w:val="52DA5D7A"/>
    <w:rsid w:val="52DB37FC"/>
    <w:rsid w:val="52DD6CFF"/>
    <w:rsid w:val="52FC75B4"/>
    <w:rsid w:val="530A434B"/>
    <w:rsid w:val="531A23E7"/>
    <w:rsid w:val="531B7E68"/>
    <w:rsid w:val="531E0DED"/>
    <w:rsid w:val="53250778"/>
    <w:rsid w:val="53427D28"/>
    <w:rsid w:val="534A5134"/>
    <w:rsid w:val="5359794D"/>
    <w:rsid w:val="536F1AF1"/>
    <w:rsid w:val="53BD3DEE"/>
    <w:rsid w:val="53C102A5"/>
    <w:rsid w:val="53C733E2"/>
    <w:rsid w:val="53CD5259"/>
    <w:rsid w:val="53E378B1"/>
    <w:rsid w:val="53EE23BF"/>
    <w:rsid w:val="53F12C16"/>
    <w:rsid w:val="53FB4F58"/>
    <w:rsid w:val="540013E0"/>
    <w:rsid w:val="5409646C"/>
    <w:rsid w:val="540C73F1"/>
    <w:rsid w:val="540E28F4"/>
    <w:rsid w:val="54194508"/>
    <w:rsid w:val="5425031B"/>
    <w:rsid w:val="5427381E"/>
    <w:rsid w:val="54275A1C"/>
    <w:rsid w:val="542F66AC"/>
    <w:rsid w:val="54373341"/>
    <w:rsid w:val="54440BD0"/>
    <w:rsid w:val="544A11FE"/>
    <w:rsid w:val="54587870"/>
    <w:rsid w:val="546B0A8F"/>
    <w:rsid w:val="546E1A14"/>
    <w:rsid w:val="547A32A8"/>
    <w:rsid w:val="5483229D"/>
    <w:rsid w:val="54874B3C"/>
    <w:rsid w:val="548F1F48"/>
    <w:rsid w:val="549363D0"/>
    <w:rsid w:val="54943E52"/>
    <w:rsid w:val="54A540EC"/>
    <w:rsid w:val="54A808F4"/>
    <w:rsid w:val="54B21203"/>
    <w:rsid w:val="54B57C0A"/>
    <w:rsid w:val="54B96610"/>
    <w:rsid w:val="54BB6290"/>
    <w:rsid w:val="54BC3D11"/>
    <w:rsid w:val="54C142D5"/>
    <w:rsid w:val="54C23F02"/>
    <w:rsid w:val="54D928B8"/>
    <w:rsid w:val="54DA32C1"/>
    <w:rsid w:val="54F51BB6"/>
    <w:rsid w:val="54FF3501"/>
    <w:rsid w:val="550A1892"/>
    <w:rsid w:val="551534A6"/>
    <w:rsid w:val="55191EAD"/>
    <w:rsid w:val="551A1B2C"/>
    <w:rsid w:val="552114B7"/>
    <w:rsid w:val="55396B5E"/>
    <w:rsid w:val="554C7D7D"/>
    <w:rsid w:val="558127D5"/>
    <w:rsid w:val="5584155C"/>
    <w:rsid w:val="558570B1"/>
    <w:rsid w:val="55866C5D"/>
    <w:rsid w:val="55A84C13"/>
    <w:rsid w:val="55B577AC"/>
    <w:rsid w:val="55BD4BB9"/>
    <w:rsid w:val="55C754C8"/>
    <w:rsid w:val="55D67CE1"/>
    <w:rsid w:val="55DD5060"/>
    <w:rsid w:val="55E72D6A"/>
    <w:rsid w:val="55F0410E"/>
    <w:rsid w:val="55FD7BA1"/>
    <w:rsid w:val="56010E2D"/>
    <w:rsid w:val="5610333E"/>
    <w:rsid w:val="56106BC1"/>
    <w:rsid w:val="56186177"/>
    <w:rsid w:val="562006F1"/>
    <w:rsid w:val="562B5EAA"/>
    <w:rsid w:val="562D06F0"/>
    <w:rsid w:val="563F3769"/>
    <w:rsid w:val="564A221E"/>
    <w:rsid w:val="5651762B"/>
    <w:rsid w:val="565B7F3A"/>
    <w:rsid w:val="56661B4F"/>
    <w:rsid w:val="566E1159"/>
    <w:rsid w:val="56755377"/>
    <w:rsid w:val="56781A69"/>
    <w:rsid w:val="567D1774"/>
    <w:rsid w:val="568C0709"/>
    <w:rsid w:val="56987D9F"/>
    <w:rsid w:val="56A80039"/>
    <w:rsid w:val="56AD7D44"/>
    <w:rsid w:val="56B00CC9"/>
    <w:rsid w:val="56C31EE8"/>
    <w:rsid w:val="56CF5CFB"/>
    <w:rsid w:val="56CF7EF9"/>
    <w:rsid w:val="56D73191"/>
    <w:rsid w:val="56DC5010"/>
    <w:rsid w:val="56E524FD"/>
    <w:rsid w:val="56ED3A4D"/>
    <w:rsid w:val="57096DD9"/>
    <w:rsid w:val="570C5B60"/>
    <w:rsid w:val="570D35E1"/>
    <w:rsid w:val="570F0CE3"/>
    <w:rsid w:val="571407D2"/>
    <w:rsid w:val="571C5DFA"/>
    <w:rsid w:val="57391B27"/>
    <w:rsid w:val="574249B5"/>
    <w:rsid w:val="57455939"/>
    <w:rsid w:val="57470E3C"/>
    <w:rsid w:val="57720D87"/>
    <w:rsid w:val="57722F85"/>
    <w:rsid w:val="57736809"/>
    <w:rsid w:val="57765776"/>
    <w:rsid w:val="57805B1E"/>
    <w:rsid w:val="5780779F"/>
    <w:rsid w:val="57871C26"/>
    <w:rsid w:val="578F4AB4"/>
    <w:rsid w:val="57900337"/>
    <w:rsid w:val="57A10251"/>
    <w:rsid w:val="57A859DE"/>
    <w:rsid w:val="57AC65E2"/>
    <w:rsid w:val="57B1634D"/>
    <w:rsid w:val="57BC687D"/>
    <w:rsid w:val="57E22340"/>
    <w:rsid w:val="57E72F44"/>
    <w:rsid w:val="57F325DA"/>
    <w:rsid w:val="57F34730"/>
    <w:rsid w:val="57F91F65"/>
    <w:rsid w:val="580018F0"/>
    <w:rsid w:val="58055D78"/>
    <w:rsid w:val="580F6D68"/>
    <w:rsid w:val="581D341E"/>
    <w:rsid w:val="581E0EA0"/>
    <w:rsid w:val="58244FA7"/>
    <w:rsid w:val="58297231"/>
    <w:rsid w:val="58327B40"/>
    <w:rsid w:val="583355C2"/>
    <w:rsid w:val="584119B5"/>
    <w:rsid w:val="584763FA"/>
    <w:rsid w:val="584D616C"/>
    <w:rsid w:val="584F166F"/>
    <w:rsid w:val="58560FFA"/>
    <w:rsid w:val="586D0C1F"/>
    <w:rsid w:val="587A7F35"/>
    <w:rsid w:val="587F43BC"/>
    <w:rsid w:val="58A80E04"/>
    <w:rsid w:val="58A822DE"/>
    <w:rsid w:val="58AD528C"/>
    <w:rsid w:val="58B23912"/>
    <w:rsid w:val="58BD5526"/>
    <w:rsid w:val="58D95D50"/>
    <w:rsid w:val="58DC38F8"/>
    <w:rsid w:val="58E31EE2"/>
    <w:rsid w:val="58ED0274"/>
    <w:rsid w:val="58FE5F8F"/>
    <w:rsid w:val="59114FB0"/>
    <w:rsid w:val="591710B8"/>
    <w:rsid w:val="592119C7"/>
    <w:rsid w:val="592163C9"/>
    <w:rsid w:val="59317A63"/>
    <w:rsid w:val="593309E8"/>
    <w:rsid w:val="59375A1D"/>
    <w:rsid w:val="593C3876"/>
    <w:rsid w:val="593E34F6"/>
    <w:rsid w:val="59417CFE"/>
    <w:rsid w:val="5942577F"/>
    <w:rsid w:val="59481887"/>
    <w:rsid w:val="597A2BAB"/>
    <w:rsid w:val="597C465F"/>
    <w:rsid w:val="597F55E4"/>
    <w:rsid w:val="59810AE7"/>
    <w:rsid w:val="598516EC"/>
    <w:rsid w:val="598C1076"/>
    <w:rsid w:val="59AA0627"/>
    <w:rsid w:val="59AE4AAE"/>
    <w:rsid w:val="59AF0BA0"/>
    <w:rsid w:val="59B80C41"/>
    <w:rsid w:val="59C21551"/>
    <w:rsid w:val="59C81107"/>
    <w:rsid w:val="59E11E05"/>
    <w:rsid w:val="59E42D8A"/>
    <w:rsid w:val="59E81790"/>
    <w:rsid w:val="59EC2395"/>
    <w:rsid w:val="59FA4F2E"/>
    <w:rsid w:val="5A001035"/>
    <w:rsid w:val="5A086442"/>
    <w:rsid w:val="5A130056"/>
    <w:rsid w:val="5A18057C"/>
    <w:rsid w:val="5A1A79E1"/>
    <w:rsid w:val="5A214DED"/>
    <w:rsid w:val="5A401E1F"/>
    <w:rsid w:val="5A494CAD"/>
    <w:rsid w:val="5A4D72A9"/>
    <w:rsid w:val="5A4F4638"/>
    <w:rsid w:val="5A554343"/>
    <w:rsid w:val="5A5C174F"/>
    <w:rsid w:val="5A6048D2"/>
    <w:rsid w:val="5A750FF4"/>
    <w:rsid w:val="5A7744F7"/>
    <w:rsid w:val="5A9C6CB5"/>
    <w:rsid w:val="5AB16C5B"/>
    <w:rsid w:val="5AB94067"/>
    <w:rsid w:val="5AC01473"/>
    <w:rsid w:val="5AC86880"/>
    <w:rsid w:val="5ACB3F81"/>
    <w:rsid w:val="5AD2138E"/>
    <w:rsid w:val="5AD44891"/>
    <w:rsid w:val="5AE03F27"/>
    <w:rsid w:val="5AE34EAB"/>
    <w:rsid w:val="5AE65E30"/>
    <w:rsid w:val="5AEE543B"/>
    <w:rsid w:val="5AFD5A55"/>
    <w:rsid w:val="5AFE34D7"/>
    <w:rsid w:val="5B3845B5"/>
    <w:rsid w:val="5B482651"/>
    <w:rsid w:val="5B486DCE"/>
    <w:rsid w:val="5B4C57D4"/>
    <w:rsid w:val="5B540662"/>
    <w:rsid w:val="5B5828EC"/>
    <w:rsid w:val="5B74479A"/>
    <w:rsid w:val="5B746998"/>
    <w:rsid w:val="5B77791D"/>
    <w:rsid w:val="5B867F38"/>
    <w:rsid w:val="5B8A693E"/>
    <w:rsid w:val="5B8D78C2"/>
    <w:rsid w:val="5BD42235"/>
    <w:rsid w:val="5BE26FCC"/>
    <w:rsid w:val="5BE537D4"/>
    <w:rsid w:val="5BE7549F"/>
    <w:rsid w:val="5BEE2DDF"/>
    <w:rsid w:val="5C1A7126"/>
    <w:rsid w:val="5C2667BC"/>
    <w:rsid w:val="5C2F70CC"/>
    <w:rsid w:val="5C3E76E6"/>
    <w:rsid w:val="5C3F18E4"/>
    <w:rsid w:val="5C422869"/>
    <w:rsid w:val="5C4260EC"/>
    <w:rsid w:val="5C472574"/>
    <w:rsid w:val="5C55730B"/>
    <w:rsid w:val="5C5D6916"/>
    <w:rsid w:val="5C6B14AF"/>
    <w:rsid w:val="5C6B5C2C"/>
    <w:rsid w:val="5C74653B"/>
    <w:rsid w:val="5C7752C2"/>
    <w:rsid w:val="5C9E5181"/>
    <w:rsid w:val="5CA73892"/>
    <w:rsid w:val="5CAA0F94"/>
    <w:rsid w:val="5CC1443C"/>
    <w:rsid w:val="5CC93D27"/>
    <w:rsid w:val="5CCE3752"/>
    <w:rsid w:val="5CD10E53"/>
    <w:rsid w:val="5CE55301"/>
    <w:rsid w:val="5CE60DF9"/>
    <w:rsid w:val="5CE72FF7"/>
    <w:rsid w:val="5CF55B90"/>
    <w:rsid w:val="5D0A22B2"/>
    <w:rsid w:val="5D0B35B7"/>
    <w:rsid w:val="5D140643"/>
    <w:rsid w:val="5D163B46"/>
    <w:rsid w:val="5D194ACB"/>
    <w:rsid w:val="5D235E58"/>
    <w:rsid w:val="5D2A05E8"/>
    <w:rsid w:val="5D2C0268"/>
    <w:rsid w:val="5D2E6FEF"/>
    <w:rsid w:val="5D392E01"/>
    <w:rsid w:val="5D5D42BA"/>
    <w:rsid w:val="5D6800CD"/>
    <w:rsid w:val="5D923490"/>
    <w:rsid w:val="5D926D13"/>
    <w:rsid w:val="5D99089C"/>
    <w:rsid w:val="5D9E05A7"/>
    <w:rsid w:val="5DAC78BD"/>
    <w:rsid w:val="5DB96BD3"/>
    <w:rsid w:val="5DBC3340"/>
    <w:rsid w:val="5DD14279"/>
    <w:rsid w:val="5DDA298A"/>
    <w:rsid w:val="5DEA73A2"/>
    <w:rsid w:val="5DEB4E23"/>
    <w:rsid w:val="5DFB4112"/>
    <w:rsid w:val="5E076966"/>
    <w:rsid w:val="5E0E40DE"/>
    <w:rsid w:val="5E230800"/>
    <w:rsid w:val="5E330E16"/>
    <w:rsid w:val="5E333019"/>
    <w:rsid w:val="5E436B37"/>
    <w:rsid w:val="5E5238CE"/>
    <w:rsid w:val="5E685A72"/>
    <w:rsid w:val="5E7008FF"/>
    <w:rsid w:val="5E710E5A"/>
    <w:rsid w:val="5E7B340D"/>
    <w:rsid w:val="5E82081A"/>
    <w:rsid w:val="5E83629B"/>
    <w:rsid w:val="5E8575A0"/>
    <w:rsid w:val="5EA0144F"/>
    <w:rsid w:val="5EA70DDA"/>
    <w:rsid w:val="5EA80A59"/>
    <w:rsid w:val="5EA94698"/>
    <w:rsid w:val="5EB145D8"/>
    <w:rsid w:val="5ED0419C"/>
    <w:rsid w:val="5EDD1D0C"/>
    <w:rsid w:val="5EEB49C6"/>
    <w:rsid w:val="5EF410D5"/>
    <w:rsid w:val="5EF81ADD"/>
    <w:rsid w:val="5F1F779F"/>
    <w:rsid w:val="5F243C26"/>
    <w:rsid w:val="5F2800AE"/>
    <w:rsid w:val="5F332BBC"/>
    <w:rsid w:val="5F374E45"/>
    <w:rsid w:val="5F457F02"/>
    <w:rsid w:val="5F57701B"/>
    <w:rsid w:val="5F58537A"/>
    <w:rsid w:val="5F592DFB"/>
    <w:rsid w:val="5F713D25"/>
    <w:rsid w:val="5F75492A"/>
    <w:rsid w:val="5F860448"/>
    <w:rsid w:val="5F8F1018"/>
    <w:rsid w:val="5F8F54D4"/>
    <w:rsid w:val="5FA16A73"/>
    <w:rsid w:val="5FAB4E04"/>
    <w:rsid w:val="5FAD7930"/>
    <w:rsid w:val="5FBF6023"/>
    <w:rsid w:val="5FC112D6"/>
    <w:rsid w:val="5FD24E2C"/>
    <w:rsid w:val="5FD849CF"/>
    <w:rsid w:val="5FE01DDB"/>
    <w:rsid w:val="5FE70428"/>
    <w:rsid w:val="5FE813E6"/>
    <w:rsid w:val="5FFA2985"/>
    <w:rsid w:val="5FFC0086"/>
    <w:rsid w:val="6008771C"/>
    <w:rsid w:val="6025124B"/>
    <w:rsid w:val="602B0BD5"/>
    <w:rsid w:val="603514E5"/>
    <w:rsid w:val="6037026B"/>
    <w:rsid w:val="6039376E"/>
    <w:rsid w:val="604C110A"/>
    <w:rsid w:val="604F5912"/>
    <w:rsid w:val="60561A1A"/>
    <w:rsid w:val="60605BAC"/>
    <w:rsid w:val="60630D2F"/>
    <w:rsid w:val="60636B31"/>
    <w:rsid w:val="60677735"/>
    <w:rsid w:val="606B613C"/>
    <w:rsid w:val="606E2944"/>
    <w:rsid w:val="6074484D"/>
    <w:rsid w:val="60783253"/>
    <w:rsid w:val="60A11E99"/>
    <w:rsid w:val="60A2791B"/>
    <w:rsid w:val="60A66321"/>
    <w:rsid w:val="60B430B8"/>
    <w:rsid w:val="60B62D38"/>
    <w:rsid w:val="60BC04C4"/>
    <w:rsid w:val="60BC4C41"/>
    <w:rsid w:val="60DA2890"/>
    <w:rsid w:val="60DA7A74"/>
    <w:rsid w:val="60E03B7C"/>
    <w:rsid w:val="60E173FF"/>
    <w:rsid w:val="60FB7FA9"/>
    <w:rsid w:val="60FC5A2B"/>
    <w:rsid w:val="61061B60"/>
    <w:rsid w:val="610E11C8"/>
    <w:rsid w:val="611B62E0"/>
    <w:rsid w:val="611C17E3"/>
    <w:rsid w:val="612742F0"/>
    <w:rsid w:val="61312681"/>
    <w:rsid w:val="613A0D93"/>
    <w:rsid w:val="613D1D17"/>
    <w:rsid w:val="6143039D"/>
    <w:rsid w:val="615A3846"/>
    <w:rsid w:val="61644155"/>
    <w:rsid w:val="616D2866"/>
    <w:rsid w:val="6170126D"/>
    <w:rsid w:val="617D2B01"/>
    <w:rsid w:val="618D2D9B"/>
    <w:rsid w:val="6190049D"/>
    <w:rsid w:val="61AB234B"/>
    <w:rsid w:val="61AB6AC8"/>
    <w:rsid w:val="61C379F2"/>
    <w:rsid w:val="61C52EF5"/>
    <w:rsid w:val="61D76693"/>
    <w:rsid w:val="61DB091C"/>
    <w:rsid w:val="61E843AE"/>
    <w:rsid w:val="61F514C6"/>
    <w:rsid w:val="62111CEF"/>
    <w:rsid w:val="62173BF9"/>
    <w:rsid w:val="6222328F"/>
    <w:rsid w:val="62285198"/>
    <w:rsid w:val="623320CA"/>
    <w:rsid w:val="623941D1"/>
    <w:rsid w:val="623E289D"/>
    <w:rsid w:val="624337C3"/>
    <w:rsid w:val="624C1ED5"/>
    <w:rsid w:val="625E1DEF"/>
    <w:rsid w:val="625E5672"/>
    <w:rsid w:val="62624078"/>
    <w:rsid w:val="62643CF8"/>
    <w:rsid w:val="62654FFD"/>
    <w:rsid w:val="62670500"/>
    <w:rsid w:val="626D2409"/>
    <w:rsid w:val="62716891"/>
    <w:rsid w:val="62751A14"/>
    <w:rsid w:val="62767495"/>
    <w:rsid w:val="62793C9D"/>
    <w:rsid w:val="62A24E62"/>
    <w:rsid w:val="62AE1CFD"/>
    <w:rsid w:val="62B01BF9"/>
    <w:rsid w:val="62D17487"/>
    <w:rsid w:val="62D91738"/>
    <w:rsid w:val="62DB04BF"/>
    <w:rsid w:val="62DC5F40"/>
    <w:rsid w:val="62E77B02"/>
    <w:rsid w:val="63095B0B"/>
    <w:rsid w:val="63097D09"/>
    <w:rsid w:val="631C6D2A"/>
    <w:rsid w:val="632048BD"/>
    <w:rsid w:val="63350368"/>
    <w:rsid w:val="636D772A"/>
    <w:rsid w:val="638E7F62"/>
    <w:rsid w:val="63983E26"/>
    <w:rsid w:val="63B71127"/>
    <w:rsid w:val="63D42C55"/>
    <w:rsid w:val="63E340AE"/>
    <w:rsid w:val="63E61E6F"/>
    <w:rsid w:val="63EA4DF9"/>
    <w:rsid w:val="63ED747E"/>
    <w:rsid w:val="63F71F10"/>
    <w:rsid w:val="63FB2B15"/>
    <w:rsid w:val="63FB6398"/>
    <w:rsid w:val="641536BE"/>
    <w:rsid w:val="641D434E"/>
    <w:rsid w:val="642671DC"/>
    <w:rsid w:val="64320A70"/>
    <w:rsid w:val="643F5B88"/>
    <w:rsid w:val="64410F8F"/>
    <w:rsid w:val="64415807"/>
    <w:rsid w:val="645835D9"/>
    <w:rsid w:val="64654C7D"/>
    <w:rsid w:val="64733A58"/>
    <w:rsid w:val="647612B4"/>
    <w:rsid w:val="647933E3"/>
    <w:rsid w:val="647D1DE9"/>
    <w:rsid w:val="64A358AC"/>
    <w:rsid w:val="64A66831"/>
    <w:rsid w:val="64C76D65"/>
    <w:rsid w:val="64D34D76"/>
    <w:rsid w:val="64D50279"/>
    <w:rsid w:val="64D7377C"/>
    <w:rsid w:val="64E336E7"/>
    <w:rsid w:val="64E70858"/>
    <w:rsid w:val="64EB5CA0"/>
    <w:rsid w:val="65217819"/>
    <w:rsid w:val="6528461E"/>
    <w:rsid w:val="65302F12"/>
    <w:rsid w:val="65333E96"/>
    <w:rsid w:val="653C47A6"/>
    <w:rsid w:val="655C7259"/>
    <w:rsid w:val="655E275C"/>
    <w:rsid w:val="6569656F"/>
    <w:rsid w:val="65766C11"/>
    <w:rsid w:val="65844B9A"/>
    <w:rsid w:val="658B4525"/>
    <w:rsid w:val="65A7180E"/>
    <w:rsid w:val="65B81B71"/>
    <w:rsid w:val="65D12A9B"/>
    <w:rsid w:val="65D61121"/>
    <w:rsid w:val="65E5173B"/>
    <w:rsid w:val="65F74ED9"/>
    <w:rsid w:val="65FE4864"/>
    <w:rsid w:val="6604676D"/>
    <w:rsid w:val="660F2580"/>
    <w:rsid w:val="66123504"/>
    <w:rsid w:val="66127C81"/>
    <w:rsid w:val="66146A07"/>
    <w:rsid w:val="66246CA2"/>
    <w:rsid w:val="66287D10"/>
    <w:rsid w:val="662B662D"/>
    <w:rsid w:val="662F5CA4"/>
    <w:rsid w:val="663933C4"/>
    <w:rsid w:val="6645502F"/>
    <w:rsid w:val="66510A6B"/>
    <w:rsid w:val="6657323F"/>
    <w:rsid w:val="66641D46"/>
    <w:rsid w:val="66A27570"/>
    <w:rsid w:val="66A9277E"/>
    <w:rsid w:val="66AA0200"/>
    <w:rsid w:val="66AC7E7F"/>
    <w:rsid w:val="66B9305E"/>
    <w:rsid w:val="66C023A3"/>
    <w:rsid w:val="66CB4EB1"/>
    <w:rsid w:val="66D01339"/>
    <w:rsid w:val="66D37D3F"/>
    <w:rsid w:val="66D66AC5"/>
    <w:rsid w:val="66D76745"/>
    <w:rsid w:val="66EB31E7"/>
    <w:rsid w:val="66ED4AB6"/>
    <w:rsid w:val="66EF1BEE"/>
    <w:rsid w:val="66F0766F"/>
    <w:rsid w:val="66F824FD"/>
    <w:rsid w:val="670B151E"/>
    <w:rsid w:val="671059A6"/>
    <w:rsid w:val="67130B29"/>
    <w:rsid w:val="67141E2D"/>
    <w:rsid w:val="6728304C"/>
    <w:rsid w:val="672B1A53"/>
    <w:rsid w:val="672C74D4"/>
    <w:rsid w:val="673100D9"/>
    <w:rsid w:val="67325B5A"/>
    <w:rsid w:val="67375865"/>
    <w:rsid w:val="67413BF6"/>
    <w:rsid w:val="674647FB"/>
    <w:rsid w:val="67475AFF"/>
    <w:rsid w:val="676D5D3F"/>
    <w:rsid w:val="676E37C1"/>
    <w:rsid w:val="677221C7"/>
    <w:rsid w:val="67762DCB"/>
    <w:rsid w:val="67857B63"/>
    <w:rsid w:val="678C2D71"/>
    <w:rsid w:val="678C4F6F"/>
    <w:rsid w:val="678D29F1"/>
    <w:rsid w:val="67926E78"/>
    <w:rsid w:val="679D5209"/>
    <w:rsid w:val="67CD5013"/>
    <w:rsid w:val="67D50BE7"/>
    <w:rsid w:val="67DE2B76"/>
    <w:rsid w:val="67E33780"/>
    <w:rsid w:val="67E54704"/>
    <w:rsid w:val="67F02A95"/>
    <w:rsid w:val="68045EB2"/>
    <w:rsid w:val="6819678B"/>
    <w:rsid w:val="681B135B"/>
    <w:rsid w:val="68467C21"/>
    <w:rsid w:val="68490BA5"/>
    <w:rsid w:val="684B40A8"/>
    <w:rsid w:val="68541AF0"/>
    <w:rsid w:val="687150F2"/>
    <w:rsid w:val="687419EA"/>
    <w:rsid w:val="6874746B"/>
    <w:rsid w:val="687938F3"/>
    <w:rsid w:val="687A7176"/>
    <w:rsid w:val="687D45EA"/>
    <w:rsid w:val="6890131A"/>
    <w:rsid w:val="68A60B3F"/>
    <w:rsid w:val="68A634BD"/>
    <w:rsid w:val="68AB31C8"/>
    <w:rsid w:val="68B305D5"/>
    <w:rsid w:val="68DC3997"/>
    <w:rsid w:val="68E1201D"/>
    <w:rsid w:val="68E42FA2"/>
    <w:rsid w:val="690412D8"/>
    <w:rsid w:val="69171127"/>
    <w:rsid w:val="691F3187"/>
    <w:rsid w:val="691F7904"/>
    <w:rsid w:val="69286015"/>
    <w:rsid w:val="692B6F9A"/>
    <w:rsid w:val="6942333C"/>
    <w:rsid w:val="694F5ED5"/>
    <w:rsid w:val="6958090C"/>
    <w:rsid w:val="69655E7A"/>
    <w:rsid w:val="69771617"/>
    <w:rsid w:val="697A259C"/>
    <w:rsid w:val="699D5FD4"/>
    <w:rsid w:val="69A2465A"/>
    <w:rsid w:val="69A70AE2"/>
    <w:rsid w:val="69B013F1"/>
    <w:rsid w:val="69CD45A5"/>
    <w:rsid w:val="69E36748"/>
    <w:rsid w:val="69E676CD"/>
    <w:rsid w:val="6A017EF7"/>
    <w:rsid w:val="6A0333FA"/>
    <w:rsid w:val="6A0C1B0B"/>
    <w:rsid w:val="6A21622D"/>
    <w:rsid w:val="6A2E7AC1"/>
    <w:rsid w:val="6A34524E"/>
    <w:rsid w:val="6A53447E"/>
    <w:rsid w:val="6A705FAC"/>
    <w:rsid w:val="6A7B7BC0"/>
    <w:rsid w:val="6A984E9C"/>
    <w:rsid w:val="6AB630E4"/>
    <w:rsid w:val="6ABE3B2D"/>
    <w:rsid w:val="6AC37FB5"/>
    <w:rsid w:val="6AC56D3B"/>
    <w:rsid w:val="6ACD08C4"/>
    <w:rsid w:val="6ACE1BC9"/>
    <w:rsid w:val="6AD25C0B"/>
    <w:rsid w:val="6ADA7BDA"/>
    <w:rsid w:val="6AE12DE8"/>
    <w:rsid w:val="6AFA5F10"/>
    <w:rsid w:val="6B080AA9"/>
    <w:rsid w:val="6B1E2C4D"/>
    <w:rsid w:val="6B1E3500"/>
    <w:rsid w:val="6B364A70"/>
    <w:rsid w:val="6B402D82"/>
    <w:rsid w:val="6B452B0C"/>
    <w:rsid w:val="6B510E38"/>
    <w:rsid w:val="6B51691F"/>
    <w:rsid w:val="6B845E74"/>
    <w:rsid w:val="6B8D0D02"/>
    <w:rsid w:val="6B92518A"/>
    <w:rsid w:val="6B934E0A"/>
    <w:rsid w:val="6B996D13"/>
    <w:rsid w:val="6BA31452"/>
    <w:rsid w:val="6BA77929"/>
    <w:rsid w:val="6BAA4A2F"/>
    <w:rsid w:val="6BB513B4"/>
    <w:rsid w:val="6BD15F74"/>
    <w:rsid w:val="6C0079BC"/>
    <w:rsid w:val="6C010CC1"/>
    <w:rsid w:val="6C105A58"/>
    <w:rsid w:val="6C145039"/>
    <w:rsid w:val="6C1808E6"/>
    <w:rsid w:val="6C1A06BB"/>
    <w:rsid w:val="6C267BFC"/>
    <w:rsid w:val="6C2C7587"/>
    <w:rsid w:val="6C2E2A8A"/>
    <w:rsid w:val="6C39469E"/>
    <w:rsid w:val="6C511D45"/>
    <w:rsid w:val="6C670665"/>
    <w:rsid w:val="6C8D08A5"/>
    <w:rsid w:val="6C9327AE"/>
    <w:rsid w:val="6C9C30BE"/>
    <w:rsid w:val="6CAC115A"/>
    <w:rsid w:val="6CB01D5E"/>
    <w:rsid w:val="6CBD6E76"/>
    <w:rsid w:val="6CC079EF"/>
    <w:rsid w:val="6CCC5E0B"/>
    <w:rsid w:val="6CD04811"/>
    <w:rsid w:val="6CD77A20"/>
    <w:rsid w:val="6CD81C1E"/>
    <w:rsid w:val="6CE77CBA"/>
    <w:rsid w:val="6CEA0C3F"/>
    <w:rsid w:val="6CF2784B"/>
    <w:rsid w:val="6CF37CE2"/>
    <w:rsid w:val="6D050258"/>
    <w:rsid w:val="6D083A72"/>
    <w:rsid w:val="6D1A398C"/>
    <w:rsid w:val="6D293FA7"/>
    <w:rsid w:val="6D422099"/>
    <w:rsid w:val="6D4270CF"/>
    <w:rsid w:val="6D503E66"/>
    <w:rsid w:val="6D65638A"/>
    <w:rsid w:val="6D696F8E"/>
    <w:rsid w:val="6D71439B"/>
    <w:rsid w:val="6D721E1C"/>
    <w:rsid w:val="6D7A3958"/>
    <w:rsid w:val="6D8220B7"/>
    <w:rsid w:val="6D8455BA"/>
    <w:rsid w:val="6D932351"/>
    <w:rsid w:val="6DA74875"/>
    <w:rsid w:val="6DBC0F97"/>
    <w:rsid w:val="6DC1541F"/>
    <w:rsid w:val="6DCC7033"/>
    <w:rsid w:val="6DED1766"/>
    <w:rsid w:val="6E04718D"/>
    <w:rsid w:val="6E083615"/>
    <w:rsid w:val="6E0F2F9F"/>
    <w:rsid w:val="6E200CBB"/>
    <w:rsid w:val="6E3E606D"/>
    <w:rsid w:val="6E406FF2"/>
    <w:rsid w:val="6E4E6307"/>
    <w:rsid w:val="6E6E2FB9"/>
    <w:rsid w:val="6E7561C7"/>
    <w:rsid w:val="6E894E68"/>
    <w:rsid w:val="6E9758D2"/>
    <w:rsid w:val="6EA14A8D"/>
    <w:rsid w:val="6EAD6321"/>
    <w:rsid w:val="6EAF1824"/>
    <w:rsid w:val="6EB64A32"/>
    <w:rsid w:val="6EBB30B8"/>
    <w:rsid w:val="6EC76ECB"/>
    <w:rsid w:val="6EC95C51"/>
    <w:rsid w:val="6ECA36D3"/>
    <w:rsid w:val="6EDC35ED"/>
    <w:rsid w:val="6EDE6AF0"/>
    <w:rsid w:val="6EE20D79"/>
    <w:rsid w:val="6EFD73A5"/>
    <w:rsid w:val="6F065AB6"/>
    <w:rsid w:val="6F0C79BF"/>
    <w:rsid w:val="6F0F2B42"/>
    <w:rsid w:val="6F202742"/>
    <w:rsid w:val="6F221B63"/>
    <w:rsid w:val="6F2B6BEF"/>
    <w:rsid w:val="6F32657A"/>
    <w:rsid w:val="6F3B4C8B"/>
    <w:rsid w:val="6F466764"/>
    <w:rsid w:val="6F5A1CBD"/>
    <w:rsid w:val="6F794770"/>
    <w:rsid w:val="6F7C589A"/>
    <w:rsid w:val="6F830903"/>
    <w:rsid w:val="6F961C47"/>
    <w:rsid w:val="6F96629E"/>
    <w:rsid w:val="6F9A4CA5"/>
    <w:rsid w:val="6F9E3748"/>
    <w:rsid w:val="6FBF7463"/>
    <w:rsid w:val="6FC56DEE"/>
    <w:rsid w:val="6FDF7997"/>
    <w:rsid w:val="6FE518A1"/>
    <w:rsid w:val="6FE74DA4"/>
    <w:rsid w:val="6FEA4288"/>
    <w:rsid w:val="700C5324"/>
    <w:rsid w:val="701423F0"/>
    <w:rsid w:val="701E2CFF"/>
    <w:rsid w:val="70213C84"/>
    <w:rsid w:val="70244C09"/>
    <w:rsid w:val="7026010C"/>
    <w:rsid w:val="70275B8D"/>
    <w:rsid w:val="702D5518"/>
    <w:rsid w:val="70404539"/>
    <w:rsid w:val="70500F50"/>
    <w:rsid w:val="70666977"/>
    <w:rsid w:val="70670B75"/>
    <w:rsid w:val="7069114B"/>
    <w:rsid w:val="706D6302"/>
    <w:rsid w:val="706F5F82"/>
    <w:rsid w:val="70711EF0"/>
    <w:rsid w:val="70734988"/>
    <w:rsid w:val="70776C11"/>
    <w:rsid w:val="70822A24"/>
    <w:rsid w:val="70992649"/>
    <w:rsid w:val="709C13CF"/>
    <w:rsid w:val="709F4552"/>
    <w:rsid w:val="70AC5DE7"/>
    <w:rsid w:val="70B15AF2"/>
    <w:rsid w:val="70BF2889"/>
    <w:rsid w:val="70C12509"/>
    <w:rsid w:val="70C54792"/>
    <w:rsid w:val="70C95AB8"/>
    <w:rsid w:val="70DC43B7"/>
    <w:rsid w:val="70F80464"/>
    <w:rsid w:val="710A7485"/>
    <w:rsid w:val="71116E10"/>
    <w:rsid w:val="71124891"/>
    <w:rsid w:val="71155816"/>
    <w:rsid w:val="71270FB3"/>
    <w:rsid w:val="712A1F38"/>
    <w:rsid w:val="712F2B3D"/>
    <w:rsid w:val="71321543"/>
    <w:rsid w:val="713524C7"/>
    <w:rsid w:val="713C3C71"/>
    <w:rsid w:val="714317DD"/>
    <w:rsid w:val="714874B8"/>
    <w:rsid w:val="715A4C86"/>
    <w:rsid w:val="71633A65"/>
    <w:rsid w:val="71733631"/>
    <w:rsid w:val="71772037"/>
    <w:rsid w:val="717C64BF"/>
    <w:rsid w:val="719637E6"/>
    <w:rsid w:val="7198476A"/>
    <w:rsid w:val="719921EC"/>
    <w:rsid w:val="71A1260E"/>
    <w:rsid w:val="71D310CC"/>
    <w:rsid w:val="71D758D4"/>
    <w:rsid w:val="71E72C94"/>
    <w:rsid w:val="71EC41F4"/>
    <w:rsid w:val="72020FBC"/>
    <w:rsid w:val="720557AD"/>
    <w:rsid w:val="72095D23"/>
    <w:rsid w:val="722417A6"/>
    <w:rsid w:val="722A535E"/>
    <w:rsid w:val="7232276A"/>
    <w:rsid w:val="723A2BE4"/>
    <w:rsid w:val="72451C4A"/>
    <w:rsid w:val="724B5893"/>
    <w:rsid w:val="725503A1"/>
    <w:rsid w:val="726C5DC7"/>
    <w:rsid w:val="726D5A47"/>
    <w:rsid w:val="7278765C"/>
    <w:rsid w:val="729A0E95"/>
    <w:rsid w:val="72AA112F"/>
    <w:rsid w:val="72B80445"/>
    <w:rsid w:val="72D17CEA"/>
    <w:rsid w:val="72D20FEF"/>
    <w:rsid w:val="72DA27AF"/>
    <w:rsid w:val="72E47A0B"/>
    <w:rsid w:val="72FC307A"/>
    <w:rsid w:val="72FE5336"/>
    <w:rsid w:val="730C20CE"/>
    <w:rsid w:val="731507DF"/>
    <w:rsid w:val="7317045F"/>
    <w:rsid w:val="73181763"/>
    <w:rsid w:val="73353292"/>
    <w:rsid w:val="73452630"/>
    <w:rsid w:val="734844B1"/>
    <w:rsid w:val="73524DC0"/>
    <w:rsid w:val="735B56D0"/>
    <w:rsid w:val="73622E5C"/>
    <w:rsid w:val="738B299C"/>
    <w:rsid w:val="738D3920"/>
    <w:rsid w:val="739F163C"/>
    <w:rsid w:val="73A722CC"/>
    <w:rsid w:val="73AF515A"/>
    <w:rsid w:val="73B72566"/>
    <w:rsid w:val="73BE1EF1"/>
    <w:rsid w:val="73C93B06"/>
    <w:rsid w:val="73DA5F9E"/>
    <w:rsid w:val="73DC6F23"/>
    <w:rsid w:val="73E630B6"/>
    <w:rsid w:val="73E67832"/>
    <w:rsid w:val="73FF0247"/>
    <w:rsid w:val="740500E7"/>
    <w:rsid w:val="740C7A72"/>
    <w:rsid w:val="740E25F9"/>
    <w:rsid w:val="74173885"/>
    <w:rsid w:val="7426061C"/>
    <w:rsid w:val="743431B5"/>
    <w:rsid w:val="743E5CC3"/>
    <w:rsid w:val="743F6FC7"/>
    <w:rsid w:val="74512765"/>
    <w:rsid w:val="746C550D"/>
    <w:rsid w:val="74792624"/>
    <w:rsid w:val="74846437"/>
    <w:rsid w:val="7492596F"/>
    <w:rsid w:val="74B25C81"/>
    <w:rsid w:val="74B54A08"/>
    <w:rsid w:val="74BB4393"/>
    <w:rsid w:val="74BE5317"/>
    <w:rsid w:val="74C47221"/>
    <w:rsid w:val="74CD20AE"/>
    <w:rsid w:val="74D23FB8"/>
    <w:rsid w:val="74D74BBC"/>
    <w:rsid w:val="74EB70E0"/>
    <w:rsid w:val="74ED25E3"/>
    <w:rsid w:val="74FD067F"/>
    <w:rsid w:val="750A45BB"/>
    <w:rsid w:val="750C7615"/>
    <w:rsid w:val="75155D26"/>
    <w:rsid w:val="751E0BB4"/>
    <w:rsid w:val="752B4646"/>
    <w:rsid w:val="75360459"/>
    <w:rsid w:val="7537175E"/>
    <w:rsid w:val="753871DF"/>
    <w:rsid w:val="753B48E1"/>
    <w:rsid w:val="753D3667"/>
    <w:rsid w:val="753F32E7"/>
    <w:rsid w:val="75574211"/>
    <w:rsid w:val="755A5196"/>
    <w:rsid w:val="755E3B9C"/>
    <w:rsid w:val="755E741F"/>
    <w:rsid w:val="75687D2E"/>
    <w:rsid w:val="757B0F4D"/>
    <w:rsid w:val="758D4034"/>
    <w:rsid w:val="75982A7C"/>
    <w:rsid w:val="75A3688F"/>
    <w:rsid w:val="75A75295"/>
    <w:rsid w:val="75BB3F35"/>
    <w:rsid w:val="75CE76D3"/>
    <w:rsid w:val="75D13EDB"/>
    <w:rsid w:val="75D62561"/>
    <w:rsid w:val="75E450FA"/>
    <w:rsid w:val="75E8027D"/>
    <w:rsid w:val="75EE5A09"/>
    <w:rsid w:val="75FE2420"/>
    <w:rsid w:val="76072D30"/>
    <w:rsid w:val="760A3CB4"/>
    <w:rsid w:val="76124944"/>
    <w:rsid w:val="76276E68"/>
    <w:rsid w:val="762D2F6F"/>
    <w:rsid w:val="76365DFD"/>
    <w:rsid w:val="764128E8"/>
    <w:rsid w:val="76480846"/>
    <w:rsid w:val="76606C42"/>
    <w:rsid w:val="766878D1"/>
    <w:rsid w:val="766D5F57"/>
    <w:rsid w:val="767C19B2"/>
    <w:rsid w:val="76872831"/>
    <w:rsid w:val="768A5887"/>
    <w:rsid w:val="769F1FAA"/>
    <w:rsid w:val="76AA5DBC"/>
    <w:rsid w:val="76B26A4C"/>
    <w:rsid w:val="76B5414D"/>
    <w:rsid w:val="76C7316E"/>
    <w:rsid w:val="76D13197"/>
    <w:rsid w:val="76E21799"/>
    <w:rsid w:val="76E804FA"/>
    <w:rsid w:val="76EB4627"/>
    <w:rsid w:val="77047750"/>
    <w:rsid w:val="770A1659"/>
    <w:rsid w:val="771479EA"/>
    <w:rsid w:val="7721127E"/>
    <w:rsid w:val="77247C84"/>
    <w:rsid w:val="77276A0B"/>
    <w:rsid w:val="77492442"/>
    <w:rsid w:val="77563CD7"/>
    <w:rsid w:val="77594C5B"/>
    <w:rsid w:val="776C16FD"/>
    <w:rsid w:val="77771C8D"/>
    <w:rsid w:val="77966CBE"/>
    <w:rsid w:val="77A26354"/>
    <w:rsid w:val="77A613DD"/>
    <w:rsid w:val="77AF566A"/>
    <w:rsid w:val="77B10B6D"/>
    <w:rsid w:val="77C2468B"/>
    <w:rsid w:val="77C94015"/>
    <w:rsid w:val="77CA1A97"/>
    <w:rsid w:val="77D01422"/>
    <w:rsid w:val="77D13620"/>
    <w:rsid w:val="77D323A7"/>
    <w:rsid w:val="77D82FAB"/>
    <w:rsid w:val="77D942B0"/>
    <w:rsid w:val="77DA1D31"/>
    <w:rsid w:val="77DC5234"/>
    <w:rsid w:val="77E116BC"/>
    <w:rsid w:val="77E138BA"/>
    <w:rsid w:val="77E2713E"/>
    <w:rsid w:val="77E83245"/>
    <w:rsid w:val="77F96D63"/>
    <w:rsid w:val="7814538E"/>
    <w:rsid w:val="78150891"/>
    <w:rsid w:val="781A0D06"/>
    <w:rsid w:val="782643AF"/>
    <w:rsid w:val="78324A1E"/>
    <w:rsid w:val="7843265A"/>
    <w:rsid w:val="78491FE5"/>
    <w:rsid w:val="785D6A87"/>
    <w:rsid w:val="785E0C86"/>
    <w:rsid w:val="787231A9"/>
    <w:rsid w:val="787768D5"/>
    <w:rsid w:val="78850FF2"/>
    <w:rsid w:val="788F4CD8"/>
    <w:rsid w:val="789D7871"/>
    <w:rsid w:val="78AF300E"/>
    <w:rsid w:val="78AF778B"/>
    <w:rsid w:val="78B6041B"/>
    <w:rsid w:val="78BD4522"/>
    <w:rsid w:val="78C209AA"/>
    <w:rsid w:val="78C5192F"/>
    <w:rsid w:val="78E1125F"/>
    <w:rsid w:val="78F45D01"/>
    <w:rsid w:val="78FD0B8F"/>
    <w:rsid w:val="7904051A"/>
    <w:rsid w:val="79055F9C"/>
    <w:rsid w:val="7913588B"/>
    <w:rsid w:val="79175EB6"/>
    <w:rsid w:val="791F45C7"/>
    <w:rsid w:val="792E5ADB"/>
    <w:rsid w:val="79585A26"/>
    <w:rsid w:val="7968243D"/>
    <w:rsid w:val="797E6B5F"/>
    <w:rsid w:val="797F6770"/>
    <w:rsid w:val="798B5E75"/>
    <w:rsid w:val="79952007"/>
    <w:rsid w:val="79A25A9A"/>
    <w:rsid w:val="79B90F42"/>
    <w:rsid w:val="79CA4A60"/>
    <w:rsid w:val="79D40389"/>
    <w:rsid w:val="79D762F4"/>
    <w:rsid w:val="79DC01FD"/>
    <w:rsid w:val="79E03380"/>
    <w:rsid w:val="79E4560A"/>
    <w:rsid w:val="79F0361A"/>
    <w:rsid w:val="7A017138"/>
    <w:rsid w:val="7A0559C3"/>
    <w:rsid w:val="7A277378"/>
    <w:rsid w:val="7A2E4784"/>
    <w:rsid w:val="7A5955C8"/>
    <w:rsid w:val="7A5D1A50"/>
    <w:rsid w:val="7A5E74D2"/>
    <w:rsid w:val="7A6178B2"/>
    <w:rsid w:val="7A7B1000"/>
    <w:rsid w:val="7A805488"/>
    <w:rsid w:val="7A83640D"/>
    <w:rsid w:val="7AAA62CC"/>
    <w:rsid w:val="7AB236D8"/>
    <w:rsid w:val="7ABD2CC5"/>
    <w:rsid w:val="7ABD74EB"/>
    <w:rsid w:val="7AD44F12"/>
    <w:rsid w:val="7AFA5152"/>
    <w:rsid w:val="7B02475C"/>
    <w:rsid w:val="7B063163"/>
    <w:rsid w:val="7B0C506C"/>
    <w:rsid w:val="7B0E3DF2"/>
    <w:rsid w:val="7B166C80"/>
    <w:rsid w:val="7B1C009F"/>
    <w:rsid w:val="7B222A93"/>
    <w:rsid w:val="7B3429AD"/>
    <w:rsid w:val="7B3926B8"/>
    <w:rsid w:val="7B3C3170"/>
    <w:rsid w:val="7B492952"/>
    <w:rsid w:val="7B787C1E"/>
    <w:rsid w:val="7B854D36"/>
    <w:rsid w:val="7B8C61F4"/>
    <w:rsid w:val="7B9C10D8"/>
    <w:rsid w:val="7B9E45DB"/>
    <w:rsid w:val="7BA1555F"/>
    <w:rsid w:val="7BB65505"/>
    <w:rsid w:val="7BCF3EB0"/>
    <w:rsid w:val="7BE06349"/>
    <w:rsid w:val="7BEB46DA"/>
    <w:rsid w:val="7BEC215B"/>
    <w:rsid w:val="7BED3460"/>
    <w:rsid w:val="7C091EA2"/>
    <w:rsid w:val="7C234432"/>
    <w:rsid w:val="7C2B3C5E"/>
    <w:rsid w:val="7C314E4E"/>
    <w:rsid w:val="7C4902F7"/>
    <w:rsid w:val="7C4A5D78"/>
    <w:rsid w:val="7C675328"/>
    <w:rsid w:val="7C687527"/>
    <w:rsid w:val="7C6C5F2D"/>
    <w:rsid w:val="7C73113B"/>
    <w:rsid w:val="7C815ED2"/>
    <w:rsid w:val="7C8C7AE7"/>
    <w:rsid w:val="7C9570F1"/>
    <w:rsid w:val="7C9A6DFC"/>
    <w:rsid w:val="7CA704E1"/>
    <w:rsid w:val="7CAC259A"/>
    <w:rsid w:val="7CB0319E"/>
    <w:rsid w:val="7CCF5FD1"/>
    <w:rsid w:val="7CEF1D89"/>
    <w:rsid w:val="7CF22D0E"/>
    <w:rsid w:val="7D032FA8"/>
    <w:rsid w:val="7D0564AB"/>
    <w:rsid w:val="7D0D1339"/>
    <w:rsid w:val="7D1A2BCE"/>
    <w:rsid w:val="7D1B064F"/>
    <w:rsid w:val="7D264462"/>
    <w:rsid w:val="7D2D0569"/>
    <w:rsid w:val="7D3C6605"/>
    <w:rsid w:val="7D55172E"/>
    <w:rsid w:val="7D572A32"/>
    <w:rsid w:val="7D5A1439"/>
    <w:rsid w:val="7D5B6EBA"/>
    <w:rsid w:val="7D72325C"/>
    <w:rsid w:val="7D79646A"/>
    <w:rsid w:val="7D8447FB"/>
    <w:rsid w:val="7D8E7309"/>
    <w:rsid w:val="7D9F382A"/>
    <w:rsid w:val="7DA02AA7"/>
    <w:rsid w:val="7DAB46BB"/>
    <w:rsid w:val="7DC00DDD"/>
    <w:rsid w:val="7DC43066"/>
    <w:rsid w:val="7DC477E3"/>
    <w:rsid w:val="7DCE3976"/>
    <w:rsid w:val="7DD60D82"/>
    <w:rsid w:val="7DDA520A"/>
    <w:rsid w:val="7DDB01A1"/>
    <w:rsid w:val="7DE80C9C"/>
    <w:rsid w:val="7E0250CA"/>
    <w:rsid w:val="7E163D6A"/>
    <w:rsid w:val="7E21597E"/>
    <w:rsid w:val="7E271A86"/>
    <w:rsid w:val="7E396311"/>
    <w:rsid w:val="7E3F2705"/>
    <w:rsid w:val="7E410432"/>
    <w:rsid w:val="7E4313B6"/>
    <w:rsid w:val="7E4D6442"/>
    <w:rsid w:val="7E631258"/>
    <w:rsid w:val="7E633E69"/>
    <w:rsid w:val="7E741B85"/>
    <w:rsid w:val="7E867872"/>
    <w:rsid w:val="7E8E0531"/>
    <w:rsid w:val="7E903A34"/>
    <w:rsid w:val="7E9C52C8"/>
    <w:rsid w:val="7E9E4F48"/>
    <w:rsid w:val="7EA03CCE"/>
    <w:rsid w:val="7EA111FA"/>
    <w:rsid w:val="7EA75857"/>
    <w:rsid w:val="7EAA45DE"/>
    <w:rsid w:val="7ED1449D"/>
    <w:rsid w:val="7EEE184F"/>
    <w:rsid w:val="7EF04D52"/>
    <w:rsid w:val="7EF32454"/>
    <w:rsid w:val="7EF35CD7"/>
    <w:rsid w:val="7EFB30E3"/>
    <w:rsid w:val="7EFC2D63"/>
    <w:rsid w:val="7EFC65E6"/>
    <w:rsid w:val="7F0005FE"/>
    <w:rsid w:val="7F1042DC"/>
    <w:rsid w:val="7F14620B"/>
    <w:rsid w:val="7F253F27"/>
    <w:rsid w:val="7F263BA7"/>
    <w:rsid w:val="7F2826D7"/>
    <w:rsid w:val="7F2A03AF"/>
    <w:rsid w:val="7F2D6DB5"/>
    <w:rsid w:val="7F45445C"/>
    <w:rsid w:val="7F5411F3"/>
    <w:rsid w:val="7F5A30FD"/>
    <w:rsid w:val="7F623D8C"/>
    <w:rsid w:val="7F664991"/>
    <w:rsid w:val="7F882947"/>
    <w:rsid w:val="7F8E22D2"/>
    <w:rsid w:val="7F9709E3"/>
    <w:rsid w:val="7F9B3B66"/>
    <w:rsid w:val="7FAD49E8"/>
    <w:rsid w:val="7FB903B6"/>
    <w:rsid w:val="7FCF0B3D"/>
    <w:rsid w:val="7FD312D4"/>
    <w:rsid w:val="7FD839CB"/>
    <w:rsid w:val="7FDE1157"/>
    <w:rsid w:val="7FF01072"/>
    <w:rsid w:val="7FFF7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Theme="minorEastAsia" w:cstheme="minorBidi"/>
      <w:position w:val="-6"/>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Basics"/>
    </customSectPr>
    <customSectPr>
      <sectNamePr val="OOPs"/>
    </customSectPr>
    <customSectPr>
      <sectNamePr val="STLs"/>
    </customSectPr>
    <customSectPr>
      <sectNamePr val="Advance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2025-03-22T06:58:00Z</dcterms:created>
  <dc:creator>BP óp phi xồ</dc:creator>
  <cp:lastModifiedBy>BP óp phi xồ</cp:lastModifiedBy>
  <dcterms:modified xsi:type="dcterms:W3CDTF">2025-05-31T08:52:02Z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E088D8C6864C4216A6E3135C76198671_11</vt:lpwstr>
  </property>
</Properties>
</file>